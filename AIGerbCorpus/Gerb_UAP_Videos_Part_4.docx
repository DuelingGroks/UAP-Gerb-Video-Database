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4</w:t>
      </w:r>
    </w:p>
    <w:p>
      <w:pPr>
        <w:pStyle w:val="Heading2"/>
      </w:pPr>
      <w:r>
        <w:t>28 Michael Herrera - Insights into UAP Encounter and Black Program Insiders</w:t>
      </w:r>
    </w:p>
    <w:p>
      <w:r>
        <w:t>![[28-Michael Herrera - Insights into UAP Encounter and Black Program Insiders-thumbnail.jpg]]</w:t>
        <w:br/>
        <w:t>## aliases: ["Video 28: Michael Herrera - Insights into UAP Encounter and Black Program Insiders"]</w:t>
        <w:br/>
        <w:br/>
        <w:t>## tags: #UAPVideos #WhistleblowerTestimonies #ReverseEngineering #BlackPrograms</w:t>
        <w:br/>
        <w:br/>
        <w:t xml:space="preserve">**Video Published:** 2024-06-30  </w:t>
        <w:br/>
        <w:t xml:space="preserve">**Video Link:** [YouTube – Michael Herrera - Insights into UAP Encounter and Black Program Insiders](https://chatgpt.com/g/g-67baa97585e08191bb015cca779fd47a-uap-gerb-research-assistant/c/INSERT_VIDEO_LINK)  </w:t>
        <w:br/>
        <w:t>**Approx. Length:** ~120 minutes</w:t>
        <w:br/>
        <w:br/>
        <w:t>---</w:t>
        <w:br/>
        <w:br/>
        <w:t>## 📌 Overview</w:t>
        <w:br/>
        <w:br/>
        <w:t>This video features an **in-depth interview with Michael Herrera**, a USMC veteran and **AARO whistleblower**, regarding his **2009 UAP encounter in Indonesia**. Michael claims his squad observed a **large, octagonal-shaped UAP** operated by a **human black ops team** during a humanitarian mission. After testifying before AARO in April 2023 and appearing at the **Steven Greer National Press Club Panel**, Michael alleges he was approached by **an insider from a UAP crash retrieval program** and taken to a **secure facility**.</w:t>
        <w:br/>
        <w:br/>
        <w:t>Topics covered:</w:t>
        <w:br/>
        <w:br/>
        <w:t>- **Indonesia UAP Encounter** – The 2009 event and its implications.</w:t>
        <w:br/>
        <w:t>- **Human-Operated UAPs?** – The possibility of **black ops teams piloting advanced craft**.</w:t>
        <w:br/>
        <w:t>- **AARO Testimony** – What Michael told the **Pentagon’s UAP office**.</w:t>
        <w:br/>
        <w:t>- **Squad Leader Nathan’s Claims** – Disputes against Michael’s story.</w:t>
        <w:br/>
        <w:t>- **Black Program Factions** – The alleged **war over UAP technology and secrecy**.</w:t>
        <w:br/>
        <w:t>- **Alien Reproduction Vehicles (ARVs)** – Potential human-made **reverse-engineered UFOs**.</w:t>
        <w:br/>
        <w:t>- **Michael’s Next Steps** – Where his **testimony and investigation** are headed.</w:t>
        <w:br/>
        <w:br/>
        <w:t>---</w:t>
        <w:br/>
        <w:br/>
        <w:t>## 🎥 Timestamps</w:t>
        <w:br/>
        <w:br/>
        <w:t>- **0:00 – Intro**: Michael Herrera’s background.</w:t>
        <w:br/>
        <w:t>- **1:40 – The Indonesia UAP Experience**: What his squad encountered in 2009.</w:t>
        <w:br/>
        <w:t>- **13:03 – Drawing the UAP**: Michael sketches what he saw.</w:t>
        <w:br/>
        <w:t>- **25:51 – Encounter Continued**: Further details on the black ops involvement.</w:t>
        <w:br/>
        <w:t>- **39:08 – USS Denver Events Leading to UAP Incident**</w:t>
        <w:br/>
        <w:t>- **1:08:52 – Breaking Down Michael’s Encounter**</w:t>
        <w:br/>
        <w:t>- **1:13:53 – AARO Testimony**: What Michael disclosed to the Pentagon.</w:t>
        <w:br/>
        <w:t>- **1:18:51 – Squad Leader Nathan’s Claims**: Examining counterclaims.</w:t>
        <w:br/>
        <w:t>- **1:24:52 – Why Michael Came Forward**: His motivations and challenges.</w:t>
        <w:br/>
        <w:t>- **1:32:50 – Meeting an Insider**: Allegations of a UAP program whistleblower.</w:t>
        <w:br/>
        <w:t>- **1:55:28 – UAP Offensive Weaponry &amp; ARVs**</w:t>
        <w:br/>
        <w:t>- **1:57:55 – What’s Next for Michael?**</w:t>
        <w:br/>
        <w:br/>
        <w:t>---</w:t>
        <w:br/>
        <w:br/>
        <w:t>## 📝 Key Takeaways</w:t>
        <w:br/>
        <w:br/>
        <w:t>1. **Michael Herrera alleges that a 2009 humanitarian mission led to a UAP encounter.**</w:t>
        <w:br/>
        <w:t xml:space="preserve">    - He describes an **octagonal craft operated by a human military force**.</w:t>
        <w:br/>
        <w:t>2. **His testimony to AARO suggests there is a covert battle over UAP disclosure.**</w:t>
        <w:br/>
        <w:t xml:space="preserve">    - Claims that **factions exist within military UAP programs**, with some advocating disclosure and others suppressing it.</w:t>
        <w:br/>
        <w:t>3. **Michael was approached by a supposed insider offering access to a crash retrieval program.**</w:t>
        <w:br/>
        <w:t xml:space="preserve">    - He was allegedly taken to a secure facility and shown evidence of UAP reverse engineering.</w:t>
        <w:br/>
        <w:t>4. **This case raises questions about the extent of human involvement in UAP operations.**</w:t>
        <w:br/>
        <w:t xml:space="preserve">    - Are we dealing with **fully extraterrestrial craft, hybrid technology, or purely human-engineered ARVs**?</w:t>
        <w:br/>
        <w:br/>
        <w:t>---</w:t>
        <w:br/>
        <w:br/>
        <w:t>## 🔗 Cross-References</w:t>
        <w:br/>
        <w:br/>
        <w:t>- [[Whistleblowers_and_Testimonies]]</w:t>
        <w:br/>
        <w:t>- [[Reverse_Engineering_and_Private_Sector]]</w:t>
        <w:br/>
        <w:t>- [[UFO Crashes and Retrievals]]</w:t>
        <w:br/>
        <w:t>- [[AARO_Testimonies]]</w:t>
        <w:br/>
        <w:br/>
        <w:t>---</w:t>
        <w:br/>
        <w:br/>
        <w:t>## ❓ Open Questions</w:t>
        <w:br/>
        <w:br/>
        <w:t>- Was Michael’s encounter part of a **black ops-controlled UAP retrieval operation**?</w:t>
        <w:br/>
        <w:t>- Who was the **insider who approached him**, and what credibility do they have?</w:t>
        <w:br/>
        <w:t>- What does his testimony reveal about the **true scope of UAP secrecy**?</w:t>
        <w:br/>
        <w:br/>
        <w:t>---</w:t>
        <w:br/>
        <w:br/>
        <w:t>## 🔮 Next Steps &amp; Research</w:t>
        <w:br/>
        <w:br/>
        <w:t>- Further investigation into **2009 military operations in Indonesia**.</w:t>
        <w:br/>
        <w:t>- Examining **Michael’s AARO testimony and potential government responses**.</w:t>
        <w:br/>
        <w:t>- Researching **similar black ops encounters with UAP technology**.</w:t>
        <w:br/>
        <w:br/>
        <w:t>---</w:t>
        <w:br/>
        <w:br/>
        <w:t>## 🏷️ Tags</w:t>
        <w:br/>
        <w:br/>
        <w:t>#UAPVideos #Disclosure #MichaelHerrera #AARO #ReverseEngineering #UFOCoverups</w:t>
        <w:br/>
        <w:br/>
        <w:t>---</w:t>
        <w:br/>
        <w:br/>
        <w:t>**References &amp; Links**</w:t>
        <w:br/>
        <w:br/>
        <w:t>- **Michael Herrera’s First Interview:** [YouTube](https://www.youtube.com/watch?v=6DyTfIV87Ck&amp;t=456s)</w:t>
        <w:br/>
        <w:t>- **Shawn Ryan Interview with Michael Herrera:** [YouTube](https://www.youtube.com/watch?v=3zm4nh3S66I&amp;t=27s)</w:t>
        <w:br/>
        <w:t>- **Michael’s National Press Club Panel:** [YouTube](https://www.youtube.com/watch?v=4EMO38JUfVE)</w:t>
        <w:br/>
        <w:t>- **Operation Menu (Vietnam Covert Ops):** [Wikipedia](https://en.wikipedia.org/wiki/Operation_Menu)</w:t>
        <w:br/>
        <w:t>- **UAP Reporting Trends by AARO:** [AARO Official Site](https://www.aaro.mil/UAP-Cases/UAP-Reporting-Trends/)</w:t>
        <w:br/>
        <w:t>- **NICAP UAP Crash Database:** [NICAP](http://www.nicap.org/NSID/NSID_DBListingbyDate.pdf)</w:t>
        <w:br/>
        <w:br/>
        <w:t>---</w:t>
        <w:br/>
        <w:t>## Transcript</w:t>
        <w:br/>
        <w:t>00;00;00;00 - 00;00;21;27</w:t>
        <w:br/>
        <w:t>Unknown</w:t>
        <w:br/>
        <w:t>What's going on guys. It's up. Curb. And thank you so much for joining me for this in-person interview with UMC vet and Aero whistleblower Michael Herrera. Before we get into this interview, there's just a couple things I want to touch on. I co-hosted this interview with my good friend. Joey is not my name. Many of you will remember him from my first video on Michael, or have seen him around Reddit and Twitter.</w:t>
        <w:br/>
        <w:br/>
        <w:t>00;00;21;29 - 00;00;44;00</w:t>
        <w:br/>
        <w:t>Unknown</w:t>
        <w:br/>
        <w:t>As one of the first people to really start investigating Michael's claims of his experience in 2009, in Indonesia. Seriously. When we sat down to conduct this interview, we sought to really ask some of the lesser ask questions and lesser known details of Michael's encounter in oh nine and his claims of meeting a black program insider. So we do kind of expect you to be somewhat familiar with Michael story.</w:t>
        <w:br/>
        <w:br/>
        <w:t>00;00;44;00 - 00;01;08;28</w:t>
        <w:br/>
        <w:t>Unknown</w:t>
        <w:br/>
        <w:t>At least know the base details of his online experience and his follow up claims. If you haven't, I highly recommend checking out my original video on Michael that I did with Joey or watch his Sean Ryan Show podcast appearance. Both are fantastic videos. I highly recommend checking them out if you're not too familiar with Michael story. If you'll remember back to my Marines and UFOs video, you'll recall this is the first time I ever covered Michael story, and I was super dismissive of him.</w:t>
        <w:br/>
        <w:br/>
        <w:t>00;01;08;28 - 00;01;40;16</w:t>
        <w:br/>
        <w:t>Unknown</w:t>
        <w:br/>
        <w:t>Super skeptical. That's why after all these months of talking to Joey, talking to Michael, sharing meals with Michael, hosting Joey, and conducting this interview, I'm super excited to revisit this case as it's one I've been privately investigating on my own for quite a while. So without further ado, please enjoy this interview with Joey is Not My name and Michael Herrera.</w:t>
        <w:br/>
        <w:br/>
        <w:t>00;01;40;18 - 00;01;58;27</w:t>
        <w:br/>
        <w:t>Unknown</w:t>
        <w:br/>
        <w:t>So you guys get to the top of the hill. And of course, this is when you observe this object. Who which part of your team first observed this? It had to have been, It wasn't me. It was somebody else. And they were more pointing like, what is that? And so this was a big misconception for me at first.</w:t>
        <w:br/>
        <w:br/>
        <w:t>00;01;58;27 - 00;02;16;26</w:t>
        <w:br/>
        <w:t>Unknown</w:t>
        <w:br/>
        <w:t>Joey had to kind of help me visually visualize this, as I'm sure it was for a lot of other people, too. You guys only saw a top triangular section and some lights of this. Not really lights the lights and happened until the thing actually took off. But you can see, I mean, if you're trying to think that these are two trees, right?</w:t>
        <w:br/>
        <w:br/>
        <w:t>00;02;16;29 - 00;02;34;27</w:t>
        <w:br/>
        <w:t>Unknown</w:t>
        <w:br/>
        <w:t>And that's kind of like where you can see the top part of it, but then you see the other part, but you can't make up the whole size of it. Right. Because you have trees and everything distorting it. So really only we saw was something change in colors. Often this little thing that I had visual on and you see it moving around, it's like it's not a building.</w:t>
        <w:br/>
        <w:br/>
        <w:t>00;02;34;27 - 00;02;50;18</w:t>
        <w:br/>
        <w:t>Unknown</w:t>
        <w:br/>
        <w:t>I mean, we thought it was a building at a point, but I mean, it's just off in the distance right there, and it's changing colors. Something that you have green vegetation sticks out like a sore thumb. It's easy to say if it was a building because, I mean, you'd expect kind of buildings would be in that area. But this area didn't have any.</w:t>
        <w:br/>
        <w:br/>
        <w:t>00;02;50;19 - 00;03;06;22</w:t>
        <w:br/>
        <w:t>Unknown</w:t>
        <w:br/>
        <w:t>Those buildings didn't have anything like that. So who made the decision to kind of go forward and check this out? It wasn't me and it was the person in charge. And that's you as one that did that. As you approach the object, you could only still see just above the tree line, the top of the object, you could see the.</w:t>
        <w:br/>
        <w:br/>
        <w:t>00;03;06;22 - 00;03;29;22</w:t>
        <w:br/>
        <w:t>Unknown</w:t>
        <w:br/>
        <w:t>So when we got down that hill, and it was something we, we weren't allowed to do, obviously, because you're not supposed to abandon your wood. Whatever your post. Yeah, I'm curious about that. Can you describe the like what was going on at the LC at the at the time where you guys decided, I mean, to make this decision is risky decision, right?</w:t>
        <w:br/>
        <w:br/>
        <w:t>00;03;29;23 - 00;03;51;04</w:t>
        <w:br/>
        <w:t>Unknown</w:t>
        <w:br/>
        <w:t>To go and check out whatever this was. So I don't remember much going on at that LC. I just remember taking video of that helicopter, those off in the distance. It wasn't like it was super close. Did you guys feel like that helicopter was like part of your responsibility to guard or or was it like we had assume that there probably was other people there or probably other Marines on board?</w:t>
        <w:br/>
        <w:br/>
        <w:t>00;03;51;09 - 00;04;15;05</w:t>
        <w:br/>
        <w:t>Unknown</w:t>
        <w:br/>
        <w:t>There were probably dropping off in that area. That would be my assumption. I don't remember thinking anything like that back then, you know, 14, 15 years ago. Yeah. I mean, I can imagine, you know, whatever you guys saw was something that wasn't it was abnormal. And, you know, yeah, curiosity is a good thing to an extent. But I tell people all the time, curiosity is what kills a cat.</w:t>
        <w:br/>
        <w:br/>
        <w:t>00;04;15;07 - 00;04;33;03</w:t>
        <w:br/>
        <w:t>Unknown</w:t>
        <w:br/>
        <w:t>And it's something in this way that it changed our lives. Yeah. I mean, it wasn't it wasn't a light decision. It was a no, it wasn't a risky decision. And you guys made the choice. And, I mean, we didn't even rock around in the chamber. It's just like we weren't expecting a really get into anything like that. You know?</w:t>
        <w:br/>
        <w:br/>
        <w:t>00;04;33;03 - 00;04;53;28</w:t>
        <w:br/>
        <w:t>Unknown</w:t>
        <w:br/>
        <w:t>I was just walking down and trying to see what that is. And then if it wasn't nothing, we're just going to go back up the hill and resume to what we were doing. And obviously it led to what we experienced. When you're walking, you know, you guys are at the top of the hill. The decision is made to go check this thing out and at the top of the hill, you don't actually see any people.</w:t>
        <w:br/>
        <w:br/>
        <w:t>00;04;53;28 - 00;05;19;11</w:t>
        <w:br/>
        <w:t>Unknown</w:t>
        <w:br/>
        <w:t>You didn't see those the trucks yet? Nope. You're just seeing the top of the craft. So you guys go down the moment of interception with these guys. Can you describe. I think I think what gets lost on a lot of people is how fast it happened, and how quickly they took control of the situation. I mean, what was your first impression when you saw these guys?</w:t>
        <w:br/>
        <w:br/>
        <w:t>00;05;19;13 - 00;05;41;19</w:t>
        <w:br/>
        <w:t>Unknown</w:t>
        <w:br/>
        <w:t>Well, I heard people yelling at us. That's what got my attention. And when we saw weapons in their hands pointed at us, you're not going to move. You're not going to raise your weapon up, because obviously that's point. And then obviously, and during the briefing, I had touched on in numerous interviews that there was a possible Seal team that was out there trying to handle things that they were tasked on, what they were specifically doing.</w:t>
        <w:br/>
        <w:br/>
        <w:t>00;05;41;19 - 00;05;58;16</w:t>
        <w:br/>
        <w:t>Unknown</w:t>
        <w:br/>
        <w:t>I don't know, but I remember in the wardroom that that's what they were talking about, having some sort of element of, U.S. Navy Seals there. And for a second we thought it may have been them, and we're just like, oh, shit, here's these guys. You know, they don't. Then obviously we were going to talk or something or just go let it be cool.</w:t>
        <w:br/>
        <w:br/>
        <w:t>00;05;58;16 - 00;06;16;09</w:t>
        <w:br/>
        <w:t>Unknown</w:t>
        <w:br/>
        <w:t>And these guys were not these guys were not carrying themselves the Seals and they didn't have anything identifying on them. And obviously they were screaming at us, telling us to put our weapons, you know, put our hands up in the air because we had slings on our stuff. Right? So that's when we're putting our hands up in the air and every single one of us did the same thing.</w:t>
        <w:br/>
        <w:br/>
        <w:t>00;06;16;10 - 00;06;43;04</w:t>
        <w:br/>
        <w:t>Unknown</w:t>
        <w:br/>
        <w:t>It's not like, I mean, how are we going to raise a weapon that doesn't even have a full chamber? What are you going to do at that point? If you even rack that round and try to bring it up, they've already got their muzzles pointed at you. It's almost like a police officer coming up to your vehicle when they do a traffic stop and they feel threatened, or they may have an indication that your vehicle matches a description of somebody who has had a gun pointed at them, for example, where they would believe that it's reasonable suspicion for them to deploy their firearm.</w:t>
        <w:br/>
        <w:br/>
        <w:t>00;06;43;06 - 00;07;07;29</w:t>
        <w:br/>
        <w:t>Unknown</w:t>
        <w:br/>
        <w:t>Are you going to move suddenly and make them think you're going to reach for something? And he just blast, you know? And how did these men approach you in a tactical column, a picture we were in. We were the one that was in a tactical column they had. So if I was looking at this and we kind of started and that's when we naturally kind of spread out, like walking towards them, and that's when they basically had four guys on this side and they have four guys on on this side.</w:t>
        <w:br/>
        <w:br/>
        <w:t>00;07;08;02 - 00;07;38;08</w:t>
        <w:br/>
        <w:t>Unknown</w:t>
        <w:br/>
        <w:t>And, I talked to numerous special operators about this type of tactic. And they called a nosebleed, which is where they have, basically interlocking fields of fire with this direction on one target. It's a very rookie, easy thing to do. And, these guys, they were they already had that position. So it tells me that maybe there could have been more operators that were around that area, maybe on the other side of the craft, on the other side of where the trucks may have went off, which I can see them go off anywhere.</w:t>
        <w:br/>
        <w:br/>
        <w:t>00;07;39;20 - 00;07;58;21</w:t>
        <w:br/>
        <w:t>Unknown</w:t>
        <w:br/>
        <w:t>But from what I've been told, there was more than just those guys there. So if we would have gotten into any kind of conflict, we were severely outnumbered already. At what point did the craft become fully visible? When we got to the bottom of the hill and we walked a little bit forward and I started to clear out, and that's when this thing was just sitting there.</w:t>
        <w:br/>
        <w:br/>
        <w:t>00;07;58;26 - 00;08;20;07</w:t>
        <w:br/>
        <w:t>Unknown</w:t>
        <w:br/>
        <w:t>And then they approached the men, approached you right up here. We noticed that soon as we broke that threshold of getting into that clearing is where they basically had us intercepted. It's not like we could run behind anything because you can't. Right. And the trees weren't like big red oak trees. We could hide behind. I remember the trees probably being as big as this water bottle at least.</w:t>
        <w:br/>
        <w:br/>
        <w:t>00;08;20;07 - 00;08;37;21</w:t>
        <w:br/>
        <w:t>Unknown</w:t>
        <w:br/>
        <w:t>How thick? Probably a little bit thicker. But that's not enough to stop anything. It's not enough to hide behind and not get hit, you know. So it's you know, everybody has the whole they think they're John Wick until they're in that situation. But it's like, I would like to see anybody else in that situation to see what they would have done.</w:t>
        <w:br/>
        <w:br/>
        <w:t>00;08;37;23 - 00;08;55;23</w:t>
        <w:br/>
        <w:t>Unknown</w:t>
        <w:br/>
        <w:t>Because knowing what type of operators we encountered now that I've already been through all of this, been briefed on it, been included to an extent, none of us would have been a match for those guys. Yeah. And so what did these men do as they train the rifles on you as they approach you? So we heard they were pointed.</w:t>
        <w:br/>
        <w:br/>
        <w:t>00;08;55;23 - 00;09;16;12</w:t>
        <w:br/>
        <w:t>Unknown</w:t>
        <w:br/>
        <w:t>They were screaming at us. You can actually hear them flip everything off safe. And, because it's not a click. And where we were at, obviously there's not a lot of noise coming from the hill, obviously, because everything that's going on over there is basically silent because you have a hill blocking everything, and then the craft's not emitting any kind of noise except for that, that little hum or that guitar amp.</w:t>
        <w:br/>
        <w:br/>
        <w:t>00;09;16;14 - 00;09;37;24</w:t>
        <w:br/>
        <w:t>Unknown</w:t>
        <w:br/>
        <w:t>I mean, it's not exactly like a guitar amp or like a transformer, but something similar to that. You actually replicated. Pretty good to it. So and that wasn't as audible compared to when everything started to go on. And when, you know, when they had us, you know, because we weren't at the, at, where we just broke that threshold right there, we actually pulled up a little bit more as they were telling us to.</w:t>
        <w:br/>
        <w:br/>
        <w:t>00;09;37;26 - 00;09;59;16</w:t>
        <w:br/>
        <w:t>Unknown</w:t>
        <w:br/>
        <w:t>And, so they had their weapons on every single one of us, and there was only six of us. There was eight of them, which means that it's easy for them just to. I mean, I don't even know if their weapons are full auto and they probably could be ours or not. There are only three round burst or semi-automatic, and most of the time they teach us to shoot in a semi-automatic, you know, one round per person, a kill shot at least.</w:t>
        <w:br/>
        <w:br/>
        <w:t>00;09;59;16 - 00;10;16;22</w:t>
        <w:br/>
        <w:t>Unknown</w:t>
        <w:br/>
        <w:t>So, I mean, it's not a headshot. I mean, you have a tee box and what you're trained for combat, marksmanship, but these guys could have full automatic force. I wouldn't rule it out, you know? Which means that they just need to. Each person doing a couple round bursts, 3 to 5 round bursts. I mean, it's going to get everybody where we were at.</w:t>
        <w:br/>
        <w:br/>
        <w:t>00;10;16;25 - 00;10;36;05</w:t>
        <w:br/>
        <w:t>Unknown</w:t>
        <w:br/>
        <w:t>Now, one thing that people bring up, is, you know, you did have you had your camera, you at the top of the hill, you actually got some pictures of what you got. I remember, at least a couple photographs, but I remember a video as well. That's. I remember a video. That's when I had a dump pouch, which all of us did have a dump pouch.</w:t>
        <w:br/>
        <w:br/>
        <w:t>00;10;36;05 - 00;11;06;21</w:t>
        <w:br/>
        <w:t>Unknown</w:t>
        <w:br/>
        <w:t>Yeah, but, I had it right here. All the time. And that's where we basically put expanded magazines, because you're not going to drop them because you have to reuse them. Right? So and it also helped to if you had, carry extra ammo because if you had some malfunction or sometimes we use the size with because my had regular saw drum pouches on my stuff where I could put a drum here and a drum here, and then I had grenade pouches up here, and, most of the time I would just put magazines and whatever the easiest side to reach was, and that's basically what I had.</w:t>
        <w:br/>
        <w:br/>
        <w:t>00;11;06;21 - 00;11;30;20</w:t>
        <w:br/>
        <w:t>Unknown</w:t>
        <w:br/>
        <w:t>So we didn't have, like, M4 or, M16 pouches. I had saw drum pouches where I had all the magazine, which we had a combat loader had six mags. They disarmed you. Right? That was kind of their first, like once they approached you. You've described how they were very methodical and how they, they did that. They wanted to gain control of the situation, which they had that control.</w:t>
        <w:br/>
        <w:br/>
        <w:t>00;11;30;20 - 00;11;56;07</w:t>
        <w:br/>
        <w:t>Unknown</w:t>
        <w:br/>
        <w:t>Right. But they're going to sleep better because they took our weapons from us and swung them. And and going through making sure that we had our magazines out wasn't like they were spending us like some law enforcement officer checking you, tracking around your ankles, anything like that. Right. They're not doing that. The only thing that they searched us with was our military ID is where they knew they were out, which is what my suspicion was that these guys were former military at some point, because they knew exactly where ideas were.</w:t>
        <w:br/>
        <w:br/>
        <w:t>00;11;56;09 - 00;12;13;28</w:t>
        <w:br/>
        <w:t>Unknown</w:t>
        <w:br/>
        <w:t>And you said they interacted with your IDs with something that what we would recognize today as a modern day smartphone. Yeah. So they had, something that I referred to as a batch system that we were trained on, which is like a biometrics and tracking system that could be the acronym for it. But I just remember saying, that's and they try that first.</w:t>
        <w:br/>
        <w:br/>
        <w:t>00;12;14;01 - 00;12;33;10</w:t>
        <w:br/>
        <w:t>Unknown</w:t>
        <w:br/>
        <w:t>So they put that away and they had these things. I mean, it wasn't like because iPhones were kind of bulky back in the day, and they had blackberries and they had a Sony Ericsson MP3 phone that was pretty bulky. And, they had something that was really thin and that's what they were using. So it could have been something that was comparable.</w:t>
        <w:br/>
        <w:br/>
        <w:t>00;12;33;10 - 00;12;51;11</w:t>
        <w:br/>
        <w:t>Unknown</w:t>
        <w:br/>
        <w:t>But then again, I don't know. So while you're getting searched, the craft is in the background for anybody that hasn't heard you describe this craft, can you tell us what it looks like? So I remember, as because there was corners, which means to me is an octagonal shape. Actually. Could you would you mind drawing it for us?</w:t>
        <w:br/>
        <w:br/>
        <w:t>00;12;51;13 - 00;13;09;19</w:t>
        <w:br/>
        <w:t>Unknown</w:t>
        <w:br/>
        <w:t>Let's see. I got pens over here. Let me. I like that idea. That would be cool. And you know what? I'm going to move. All right, so what did this thing what did this craft look like? Okay. So and this is going from our point of view right. That I can remember. So I'm just going to say this is like vegetation.</w:t>
        <w:br/>
        <w:br/>
        <w:t>00;13;09;19 - 00;13;34;08</w:t>
        <w:br/>
        <w:t>Unknown</w:t>
        <w:br/>
        <w:t>Right. And this is to represent that clearing when I remember is kind of like a pyramid, shape at the top like this. Because I remember seeing some shading the some were kind of brighter than others like this. Then I remember it doing like this. And then I had corners right. This may be looking a little bit strange, but this is just a rough draft.</w:t>
        <w:br/>
        <w:br/>
        <w:t>00;13;34;10 - 00;14;03;28</w:t>
        <w:br/>
        <w:t>Unknown</w:t>
        <w:br/>
        <w:t>Used to be a better artist back in the day, and I remember seeing these vents. At least that's what it looks like on each of the corners. Like this. So the vent here, and it was like it was positioned on the lines like this. And then on each corner when this thing took off, it had lights that would pop on, which would have been like red, yellow, green and blue are the only ones I remember that kind of had a line that went like this.</w:t>
        <w:br/>
        <w:br/>
        <w:t>00;14;04;01 - 00;14;28;11</w:t>
        <w:br/>
        <w:t>Unknown</w:t>
        <w:br/>
        <w:t>And the, it had some sort of scale pattern that, you know, I estimate is octagonal, but it could be it could honestly be circular. It could be square. I wasn't close enough to depict it. But, this is where this was the blackest, darkest thing that I have ever seen in my life. As almost like light got absorbed into this.</w:t>
        <w:br/>
        <w:br/>
        <w:t>00;14;28;11 - 00;14;52;10</w:t>
        <w:br/>
        <w:t>Unknown</w:t>
        <w:br/>
        <w:t>And I don't know if this is just because of the craft. It may help with a function, but, it was probably third graders or something that say they can probably do a better job of this, and I'd probably agree with them. So now what about the platform? The platform underneath was kind of like it was raised like this, not off the ground, but just like an incline, and then went underneath like this.</w:t>
        <w:br/>
        <w:br/>
        <w:t>00;14;52;13 - 00;15;16;03</w:t>
        <w:br/>
        <w:t>Unknown</w:t>
        <w:br/>
        <w:t>And it was run the same kind of, length as a craft. And I had kind of some points on it as well, which, you know, obviously it fits under their craft. And we saw that happen. And it wasn't like where we were at. I would say this was approximately even the same distance as it was. There was not like it was on the lighter materials on here that I remember seeing.</w:t>
        <w:br/>
        <w:br/>
        <w:t>00;15;16;05 - 00;15;44;13</w:t>
        <w:br/>
        <w:t>Unknown</w:t>
        <w:br/>
        <w:t>But then you have, the drastic figures. So I'm just going to draw them black because these are black team guys. I know this is not a Van Gogh or a, Mona Lisa drawing, but I'm just trying to gather everybody's attention to see how what I can recall is this and all these guys, we were essentially in this area kind of online, or five.</w:t>
        <w:br/>
        <w:br/>
        <w:t>00;15;44;13 - 00;16;04;07</w:t>
        <w:br/>
        <w:t>Unknown</w:t>
        <w:br/>
        <w:t>Six. Right. And we weren't, like, evenly spaced out, but you guys can kind of see how there's six of us. There's eight of them. They've got good field of view. We can see this going on in the background. And I'm gonna draw a line through this, but basically with the directions or the trucks came from were from our left.</w:t>
        <w:br/>
        <w:br/>
        <w:t>00;16;04;09 - 00;16;22;29</w:t>
        <w:br/>
        <w:t>Unknown</w:t>
        <w:br/>
        <w:t>So they're coming up and then they would go like this. I don't remember I don't remember seeing them go off the platform and going somewhere else. I just remember them going on here. But then we're also facing the fact that we're dealing with these guys at the same time. So our focus is going back and forth. One, you don't see anything that looks like that ever.</w:t>
        <w:br/>
        <w:br/>
        <w:t>00;16;23;01 - 00;16;46;12</w:t>
        <w:br/>
        <w:t>Unknown</w:t>
        <w:br/>
        <w:t>Two, you're not in a situation where that happens either. So as I wish there was more details that I can remember aside from that. But that is what I briefly recall as far as what the craft looked like. Besides changing colors from a light matte gray to a dark matte black, the whole thing. And so before this craft took off, what did this platform do?</w:t>
        <w:br/>
        <w:br/>
        <w:t>00;16;46;13 - 00;17;16;00</w:t>
        <w:br/>
        <w:t>Unknown</w:t>
        <w:br/>
        <w:t>So this craft kind of sunk down a little bit like this. This platform itself raised up and there were trucks and other crates. I don't remember seeing the trucks where they could have been because where we were at and mind you, I didn't see it as it started going up. I saw it when we were going back and forth, and the only thing that got my attention and I'm sure got everybody else's attention, I'm only speaking from my point of view, was the only thing that got my attention was something was moving.</w:t>
        <w:br/>
        <w:br/>
        <w:t>00;17;16;07 - 00;17;35;26</w:t>
        <w:br/>
        <w:t>Unknown</w:t>
        <w:br/>
        <w:t>And because your eyes are used to tracks movement, right, it's just something that gets your attention. So when I saw that raising up, it was already what I'd estimate over our if we're only five, 10 to 6ft tall is probably or almost ten feet off the ground, did it raise rapidly or in kind of a slow motion? Not super rapid.</w:t>
        <w:br/>
        <w:br/>
        <w:t>00;17;35;28 - 00;17;55;01</w:t>
        <w:br/>
        <w:t>Unknown</w:t>
        <w:br/>
        <w:t>It was enough to kind of be slow, but still enough to where you could catch it. But I don't remember seeing any kind of containers going up with it or trucks or nothing. I just remember seeing the front profile, the truck with a trailer behind it, and that how it's why I was able to see that cylinder in front of that container.</w:t>
        <w:br/>
        <w:br/>
        <w:t>00;17;55;01 - 00;18;14;04</w:t>
        <w:br/>
        <w:t>Unknown</w:t>
        <w:br/>
        <w:t>Let's get another piece of paper and draw the trucks. Okay. And actually, I want to show you this too. That drawing is going to be worth a lot of money someday. Oh, yeah. That. Yeah. Let me do this. Oh, I get a suit. It's a cool. It's a cute. This is a probably my favorite part of the interview you draw on.</w:t>
        <w:br/>
        <w:br/>
        <w:t>00;18;14;04 - 00;18;39;27</w:t>
        <w:br/>
        <w:t>Unknown</w:t>
        <w:br/>
        <w:t>This stuff is awesome. I feel like I'm in kindergarten, showing off the colors you recognize when it's cool because it, like, it helps you. Yeah. Describe like as your as you're doing it, you know. All right. So all right trucks. All right. So what do these trucks, the containers with them. Could you describe those. Yeah. So, like I said, I only saw from certain profiles.</w:t>
        <w:br/>
        <w:br/>
        <w:t>00;18;40;00 - 00;18;59;17</w:t>
        <w:br/>
        <w:t>Unknown</w:t>
        <w:br/>
        <w:t>And what I remember distinctly with these, I don't remember seeing, like, a Ford logo or nothing like a Chevy Duramax on the hood or nothing like that. We're obviously we're kind of far away in comparison to that. So, I'm going to draw three different views or profiles, which I remember seeing these trucks. So the first one is going to be as if it was coming towards us.</w:t>
        <w:br/>
        <w:br/>
        <w:t>00;18;59;19 - 00;19;22;02</w:t>
        <w:br/>
        <w:t>Unknown</w:t>
        <w:br/>
        <w:t>So there's going to be like a headlight here. There's like a grille right bumper. And it had like I remember having like kind of like a hitch is what I'm assuming. And then, Just another headlight here.</w:t>
        <w:br/>
        <w:br/>
        <w:t>00;19;22;05 - 00;19;28;21</w:t>
        <w:br/>
        <w:t>Unknown</w:t>
        <w:br/>
        <w:t>Again, I'm going to apologize ahead of time that this isn't going to be.</w:t>
        <w:br/>
        <w:br/>
        <w:t>00;19;28;24 - 00;19;47;22</w:t>
        <w:br/>
        <w:t>Unknown</w:t>
        <w:br/>
        <w:t>A remember, seeing now when you say you didn't see logos like you didn't see Ford or. Yeah, I didn't see anything like that. Stated what kind of truck they were though. Yeah. That's my eyes. The bodies. Yeah. And I would say that they're Ford F-350. Yeah. Is what I would assume they work. Did you just say the insignia was.</w:t>
        <w:br/>
        <w:br/>
        <w:t>00;19;47;24 - 00;20;10;07</w:t>
        <w:br/>
        <w:t>Unknown</w:t>
        <w:br/>
        <w:t>Yeah. They took. Yep. Gotcha. What I do recall seeing is I had like this thing is on the sides here, kind of like vents, but they're not really vents. And, it's kind of remind me of what they had on, military Hummers for night vision. So that's kind of what they had on there, which tells me that they run these at nighttime as well.</w:t>
        <w:br/>
        <w:br/>
        <w:t>00;20;10;10 - 00;20;36;01</w:t>
        <w:br/>
        <w:t>Unknown</w:t>
        <w:br/>
        <w:t>And these were like big, aggressive off road tires or a truck bed. Okay. You can kind of see these cases which are Pelican cases on the back. And what are Pelican cases for anybody who doesn't know. I mean, it's it's a brand, but these are weapons where I mean, because we had the same ones that we transport weapons with, not just do they carry small arms munitions.</w:t>
        <w:br/>
        <w:br/>
        <w:t>00;20;36;02 - 00;20;50;15</w:t>
        <w:br/>
        <w:t>Unknown</w:t>
        <w:br/>
        <w:t>Okay. Stuff like that. So then this was hooked to a trailer that had four wheels like this. Okay. Trailer.</w:t>
        <w:br/>
        <w:br/>
        <w:t>00;20;50;17 - 00;21;08;09</w:t>
        <w:br/>
        <w:t>Unknown</w:t>
        <w:br/>
        <w:t>And the only thing I remember seeing of this container, it had the ridges kind of like a shipping container, but not much. They had the cylinder that's kind of on the front right here.</w:t>
        <w:br/>
        <w:br/>
        <w:t>00;21;08;11 - 00;21;36;15</w:t>
        <w:br/>
        <w:t>Unknown</w:t>
        <w:br/>
        <w:t>So I wanted to show you this. Let me just throw this right in front of that sort of that camera gets it and you think that looks identical. But then again, now the other thing. So remember seeing that having for or two tires on each side. So dual axle. Yep. So this was another thing I found where they actually have the connect box on top of it.</w:t>
        <w:br/>
        <w:br/>
        <w:t>00;21;36;18 - 00;22;00;07</w:t>
        <w:br/>
        <w:t>Unknown</w:t>
        <w:br/>
        <w:t>With more aggressive tires. But this looks shockingly familiar because that's the that's like the type of I mean that's a ship and crate. You know, I think this is called a tri con configuration. So they're all standardized like the sizes and stuff. And these were outfit. They had these cylinders on the front right here. That would what I, you know, come to find out, it's actually auction supply.</w:t>
        <w:br/>
        <w:br/>
        <w:t>00;22;00;26 - 00;22;23;15</w:t>
        <w:br/>
        <w:t>Unknown</w:t>
        <w:br/>
        <w:t>Yeah. So draw those cylinders okay. So I'm going to draw I'm going to black it out completely because the cylinder itself was too black. And that's why an initially when you saw this you hypothesized this might be humidity control for some rust. Right. That's what I testified because I didn't think it was people that was in my in my thought process at the time.</w:t>
        <w:br/>
        <w:br/>
        <w:t>00;22;23;27 - 00;22;44;08</w:t>
        <w:br/>
        <w:t>Unknown</w:t>
        <w:br/>
        <w:t>And we'll talk about it in a little bit. But so you testified to arrow before you did the NPC in two to play 23. Okay. Yep. That was I had testified last year to arrow. It was late April. Okay. Late April 2023. Yep.</w:t>
        <w:br/>
        <w:br/>
        <w:t>00;22;44;11 - 00;23;10;16</w:t>
        <w:br/>
        <w:t>Unknown</w:t>
        <w:br/>
        <w:t>All right. So that's kind of the view that that's really so. And then obviously the side view. So cylinder is basically spanning the whole width of the container okay a small one large hole width. Correct. All right. So here's where the tires would be from the side profile of that trailer. Of course there was no white wheels. It was all black.</w:t>
        <w:br/>
        <w:br/>
        <w:t>00;23;10;18 - 00;23;17;07</w:t>
        <w:br/>
        <w:t>Unknown</w:t>
        <w:br/>
        <w:t>I remember seeing kind of the back.</w:t>
        <w:br/>
        <w:br/>
        <w:t>00;23;17;10 - 00;23;25;05</w:t>
        <w:br/>
        <w:t>Unknown</w:t>
        <w:br/>
        <w:t>Okay. And then this container right here.</w:t>
        <w:br/>
        <w:br/>
        <w:t>00;23;25;07 - 00;23;48;21</w:t>
        <w:br/>
        <w:t>Unknown</w:t>
        <w:br/>
        <w:t>This is the cylinder from a side view. Okay. Truck bed right here. How many trucks total do you remember seeing? Four. Four. And it each one also have weapons crates or just. Yes. Each one of them had these what you would call parking cases. Okay. But just, weapons cases is what they definitely look like. Where the case opened closed, closed.</w:t>
        <w:br/>
        <w:br/>
        <w:t>00;23;48;21 - 00;23;53;29</w:t>
        <w:br/>
        <w:t>Unknown</w:t>
        <w:br/>
        <w:t>Okay.</w:t>
        <w:br/>
        <w:br/>
        <w:t>00;23;54;01 - 00;24;13;28</w:t>
        <w:br/>
        <w:t>Unknown</w:t>
        <w:br/>
        <w:t>And the windows, I remember being kind of dark. So could you recall any other operators or people in the in the trucks besides just the drivers? I remember one truck, that one on the platform and now the door. At least some of the doors open. I can't recall. Were there any people standing on the platforms or. Okay, I don't remember.</w:t>
        <w:br/>
        <w:br/>
        <w:t>00;24;14;15 - 00;24;36;21</w:t>
        <w:br/>
        <w:t>Unknown</w:t>
        <w:br/>
        <w:t>But I, I don't remember seeing people on the platforms. So that is kind of. And these are black, of course. Right. So that's a side view of what that is. Right. Okay. Which I mean obviously these were black. The shipping container was black. Everything like that. The other profile going to draw is going to be from the rear.</w:t>
        <w:br/>
        <w:br/>
        <w:t>00;24;36;24 - 00;24;55;16</w:t>
        <w:br/>
        <w:t>Unknown</w:t>
        <w:br/>
        <w:t>Did each truck have a shipping container attached to it? Okay. So here's a container right here. Remember seeing the bars hatch doors on the back. Yep. Like this okay. Can't really see the cylinder at this point. But just and they cannot be in there.</w:t>
        <w:br/>
        <w:br/>
        <w:t>00;24;55;18 - 00;25;18;04</w:t>
        <w:br/>
        <w:t>Unknown</w:t>
        <w:br/>
        <w:t>Okay. You also said that the they were up armored. Yeah. I mean, so you mean by so they're, they looked a little beefier, thicker material. You know what I mean? Like, they look like they'd be bullet resistant, okay. Because they look, I mean, you can see a regular truck, and it's kind of like, okay, it's a regular truck, but these look like they were, reinforced.</w:t>
        <w:br/>
        <w:br/>
        <w:t>00;25;18;04 - 00;25;28;26</w:t>
        <w:br/>
        <w:t>Unknown</w:t>
        <w:br/>
        <w:t>Kind of like a Secret Service car. Yeah, to an extent. Okay. All right, so there's a container like that.</w:t>
        <w:br/>
        <w:br/>
        <w:t>00;25;28;28 - 00;25;47;17</w:t>
        <w:br/>
        <w:t>Unknown</w:t>
        <w:br/>
        <w:t>Which were not elevated. But this is just to put perspective of, of the truck. And just so how we were seeing it from the back, that's the only views that I remember seeing these trucks because you were in front of the craft and they kind of came out in a little bit of a circle like this, and then went on that direction.</w:t>
        <w:br/>
        <w:br/>
        <w:t>00;25;47;17 - 00;26;07;19</w:t>
        <w:br/>
        <w:t>Unknown</w:t>
        <w:br/>
        <w:t>Okay. And it wasn't like they went straight. So they were going up to that platform. Okay. So you see the craft, you're basically getting weapons checked, weapons stripped from this team. What happens then? So they're going through each of us taking our stuff. They take our magazines out of our pouches and they kick them off. They got one guy off in the distance that I remember was a standoff distance, like more than ten feet.</w:t>
        <w:br/>
        <w:br/>
        <w:t>00;26;07;22 - 00;26;27;11</w:t>
        <w:br/>
        <w:t>Unknown</w:t>
        <w:br/>
        <w:t>So obviously we try to run and grab our stuff and he just cannot wait us up. If he wanted. Did he have a different rifle platform to the the main guys? Yeah. So same loadout. They all had the same stuff. Yeah. They had the same kind of I mean they may have different attachments, but I remember most of part seeing, a cogs on each one of them with the Pac 16 illuminators on those as well.</w:t>
        <w:br/>
        <w:br/>
        <w:t>00;26;27;11 - 00;26;46;07</w:t>
        <w:br/>
        <w:t>Unknown</w:t>
        <w:br/>
        <w:t>I remember seeing one thing I've always been curious about. Did did you notice any of them like talking on the radio to one guy had a radio and I don't remember him talking to anybody. I just remember seeing that. And what the antenna coming up that he had pressed to his vest. But he was a main guy that was kind of telling people what to do.</w:t>
        <w:br/>
        <w:br/>
        <w:t>00;26;46;14 - 00;27;10;08</w:t>
        <w:br/>
        <w:t>Unknown</w:t>
        <w:br/>
        <w:t>Yeah. And he was mainly the one besides another guy that was yelling shit at us, like, it will fucking kill you. You know, it's easy to get lost out here. Did it seem like, you know, when they intercepted you guys? Obviously there was there was there were other guys in the trucks doing their thing. Did it did you have the impression that, like, all of a sudden they were like, oh shit, we need to wrap this up and get out?</w:t>
        <w:br/>
        <w:br/>
        <w:t>00;27;10;08 - 00;27;40;00</w:t>
        <w:br/>
        <w:t>Unknown</w:t>
        <w:br/>
        <w:t>Or were they kind of just not really even caring about? I don't think they were kind of caring was they may have not even saw what was going on. They could have. I mean, yeah, I don't know. That's speculation at this point. Yeah. Clearly we're we're getting into split speculation. There. But yeah, I'm just it's like I also think about the fact that this, you know, the earthquake, you know, the whole reason this operation was there was because there was an earthquake on it was the end of, or the 1st of September or end of October.</w:t>
        <w:br/>
        <w:br/>
        <w:t>00;27;40;00 - 00;28;10;25</w:t>
        <w:br/>
        <w:t>Unknown</w:t>
        <w:br/>
        <w:t>It was the end of September. And then to I think it was September 30th, if I'm not mistaken. Don't quote me on that. Yeah. But yeah. No, I think that's I think that's correct. So, and then, you know, the Denver shows up on the ninth. So we're, you know, nine, ten days after the initial earthquake and, you know, just, you know, obviously speculation here, but it's like it kind of seems weird that why would this operation be occurring nine days after the earthquake?</w:t>
        <w:br/>
        <w:br/>
        <w:t>00;28;11;10 - 00;28;36;05</w:t>
        <w:br/>
        <w:t>Unknown</w:t>
        <w:br/>
        <w:t>You know, of course, afterwards, you've you kind of been told, like, what that operation was all about. And, you know, recruiting people in disaster struck in areas. But who's to say that was like, maybe they had been conducting those same operations all week long. They could have been that could have been. And believe me, those are some questions I've asked some of these gentlemen that I'm working with.</w:t>
        <w:br/>
        <w:br/>
        <w:t>00;28;36;05 - 00;28;55;14</w:t>
        <w:br/>
        <w:t>Unknown</w:t>
        <w:br/>
        <w:t>And they know. They don't know because everything's compartmentalized. I'm hoping one day, maybe one of them that I come across does know, because I'm going to ask him a lot of questions because, I mean, I mean, just like anybody listening or watching to this or anybody who's wants this to come out and come forward, I'm 100% with them.</w:t>
        <w:br/>
        <w:br/>
        <w:t>00;28;55;14 - 00;29;13;00</w:t>
        <w:br/>
        <w:t>Unknown</w:t>
        <w:br/>
        <w:t>I want this to come full circle just like anybody else. I'm just as impatient. The only difference that separates me from anybody else is the experience, but also having knowledge of what's going on to an extent, at least with what I've been exposed to. I just have a little bit more information. So you get to the point, you know, they're threatening you.</w:t>
        <w:br/>
        <w:br/>
        <w:t>00;29;13;15 - 00;29;34;17</w:t>
        <w:br/>
        <w:t>Unknown</w:t>
        <w:br/>
        <w:t>They give you your weapons back and tell you to go, you know, back back up the hill. Don't look back when you get to the top of the hill. What do you see happening at the LC? I just remember me because I remember once we broke the top and all of a sudden I remember seeing some of our guys just start running.</w:t>
        <w:br/>
        <w:br/>
        <w:t>00;29;34;17 - 00;29;54;29</w:t>
        <w:br/>
        <w:t>Unknown</w:t>
        <w:br/>
        <w:t>So I'm following suit with them, right? Because if anything's going to happen to us, it's going to get the attention of everybody else. And I remember seeing some people, but it wasn't like it was like close up. I just remember when we ran back, we had our weapons strapped to our back that were very tight. Uncomfortably tight. Right.</w:t>
        <w:br/>
        <w:br/>
        <w:t>00;29;54;29 - 00;30;18;04</w:t>
        <w:br/>
        <w:t>Unknown</w:t>
        <w:br/>
        <w:t>Because it's compressing your vest. And I remember having a gash on my, right part of my neck because we had, like, a yoke or like a collar on our vest. And I remember that when they put that through that it actually kind of the slings we had one the best quality. And they're not, soft, they're plastic and polymer, whatever it is or cloth, whatever material they make out of them.</w:t>
        <w:br/>
        <w:br/>
        <w:t>00;30;18;04 - 00;30;38;26</w:t>
        <w:br/>
        <w:t>Unknown</w:t>
        <w:br/>
        <w:t>And it's very hard. So it kind of cut you up a little bit. And then I remember us getting back there, and I remember seeing a couple people off in the distance as far as some villagers or whoever, the civilians were, and there was some other military personnel. I don't remember them being Marines. I don't remember what they may have been.</w:t>
        <w:br/>
        <w:br/>
        <w:t>00;30;38;26 - 00;30;54;05</w:t>
        <w:br/>
        <w:t>Unknown</w:t>
        <w:br/>
        <w:t>The the Indonesian military could have been there. But they were still off kind of at a, at a distance compared to where we were at. And there was this gunnery sergeant that was there. And I've never seen this guy before. I don't know if he was attached to the ship. I don't know if he was brought by any other means.</w:t>
        <w:br/>
        <w:br/>
        <w:t>00;30;54;10 - 00;31;16;03</w:t>
        <w:br/>
        <w:t>Unknown</w:t>
        <w:br/>
        <w:t>I have never seen this guy before. Now, Gunnery Sergeant, you know, you recognize it because you see his rank right now. Gunnery Sergeant, that rank is is specific to the Marines, isn't it? Correct. Okay. So when you when you speculate that maybe he was assigned to the ship or attached to the ship, I think you kind of say, what do you mean by that?</w:t>
        <w:br/>
        <w:br/>
        <w:t>00;31;16;03 - 00;31;38;20</w:t>
        <w:br/>
        <w:t>Unknown</w:t>
        <w:br/>
        <w:t>Like how they each ship, if they're from my understanding, again, I don't know, 100%, but from my understanding, there are some ships that have like a combat, loading group or somebody who's basically loading marine stuff onto a ship. I don't know the specific I can't remember what it's called. They also have some Marines that are red patches.</w:t>
        <w:br/>
        <w:br/>
        <w:t>00;31;38;20 - 00;32;03;01</w:t>
        <w:br/>
        <w:t>Unknown</w:t>
        <w:br/>
        <w:t>They have a red patch on their, on their, cover, and then they have red patches on some of their, I think on their blouse. They have some on their, their shoulder pocket and some of their cargo pockets. And this guy didn't have those, that I can recall. Anyway, he may have he may not have. I don't remember, but I remember those rank because obviously it was a little hard to see it because woodlands have black shapes.</w:t>
        <w:br/>
        <w:br/>
        <w:t>00;32;03;01 - 00;32;27;04</w:t>
        <w:br/>
        <w:t>Unknown</w:t>
        <w:br/>
        <w:t>And sometimes that distorts that. And if you end up calling somebody by the wrong rank, you get to pay for it with push ups or get screamed at. Right? So which honestly, if I was in that position, I would have screamed at people and tried to fuck with them too for getting my rank wrong. So it happens. But, when you, when you ran back to the LC, you were running towards the helicopter.</w:t>
        <w:br/>
        <w:br/>
        <w:t>00;32;27;08 - 00;32;47;21</w:t>
        <w:br/>
        <w:t>Unknown</w:t>
        <w:br/>
        <w:t>No. Okay. The helicopter was not there. Yep. Okay. So he had he had a radio that he was talking with. Okay. And he was communicating with whatever the pilots or whoever it was. So what happened when we got there? He kind of like, first of all, for security, why do we have our weapons slung on our back? That's out of place.</w:t>
        <w:br/>
        <w:br/>
        <w:t>00;32;47;21 - 00;33;06;01</w:t>
        <w:br/>
        <w:t>Unknown</w:t>
        <w:br/>
        <w:t>No Marines going to have that going on when. And that's what I think he was mainly more upset with was because that we were supposed to be our weapons proper, no magazines. And you know, which obviously they put our stuff in, but they put it in to where be very inconvenient to try to load it up and then go deal with it.</w:t>
        <w:br/>
        <w:br/>
        <w:t>00;33;06;04 - 00;33;37;05</w:t>
        <w:br/>
        <w:t>Unknown</w:t>
        <w:br/>
        <w:t>So I think that thinking back to that, I think that that's mainly why he was upset was because, okay, well, you guys look fucked up is mainly what his what I would assume. Right? I'm just speculating at that point. But I remember us stepping off to the side, off in the distance a little bit, and we're basically squaring ourselves up or taking our weapons off and off of each other, giving it to us, putting a magazine in and having, resume the normal carry.</w:t>
        <w:br/>
        <w:br/>
        <w:t>00;33;37;10 - 00;33;52;06</w:t>
        <w:br/>
        <w:t>Unknown</w:t>
        <w:br/>
        <w:t>And so this gunnery sergeant is standing just in the clearing where the LZ where you guys were dropped off. Correct. Was he surrounded by a platoon of Marines, or was just this gunnery just him and other people, other people off in the distance so they may have linked up and then he probably told them to go away or whatever he was doing.</w:t>
        <w:br/>
        <w:br/>
        <w:t>00;33;52;06 - 00;34;11;13</w:t>
        <w:br/>
        <w:t>Unknown</w:t>
        <w:br/>
        <w:t>I have no clue. And then because he was on the radio, that's when, siege 53 came in and picked everybody up. Now, on the siege 53, did you recognize the pilot? Was this the same helicopter that dropped you off? I don't recall, okay. I just remember seeing the 53, and that's when it landed and we just boarded up on that thing, I don't remember.</w:t>
        <w:br/>
        <w:br/>
        <w:t>00;34;11;13 - 00;34;27;26</w:t>
        <w:br/>
        <w:t>Unknown</w:t>
        <w:br/>
        <w:t>I mean, obviously, our point of view. I don't remember looking at the pilot. I never had a chance to. And it's the same thing with this. I don't know specifically who was flying or what. And so nobody said to the gunnery sergeant what, what you guys just experienced. Yeah. Okay. So you came to the LC, you got off the helicopter.</w:t>
        <w:br/>
        <w:br/>
        <w:t>00;34;27;26 - 00;34;52;04</w:t>
        <w:br/>
        <w:t>Unknown</w:t>
        <w:br/>
        <w:t>That helicopter left, you go to the top. At a certain point, a second helicopter comes at a different location. Correct. Drops off supplies. Yes. Was that the what? That had a cargo net? Yes it did, because you. Because I took pictures and video of that. So that helicopter is is dropping that net and Yea that's when you crest the hill.</w:t>
        <w:br/>
        <w:br/>
        <w:t>00;34;52;09 - 00;35;12;20</w:t>
        <w:br/>
        <w:t>Unknown</w:t>
        <w:br/>
        <w:t>Yeah. You know kind of at some point there you crest the hill to go investigate the craft. Yeah. You come back like that. Helicopters now gone. Yeah. What I'm assuming is they drop the cargo off and then they may have landed and let people out. But by the time I mean, that's. By the time you came back, there was no helicopter that was there.</w:t>
        <w:br/>
        <w:br/>
        <w:t>00;35;12;21 - 00;35;33;06</w:t>
        <w:br/>
        <w:t>Unknown</w:t>
        <w:br/>
        <w:t>Okay? No, the helicopter was gone. But then there was obviously the supplies that they had. They had dropped off after the disc. So did you see do you remember seeing what was happening with any of that like were there I well I remember seeing people over there but and there could have been supplies, I mean, but they were off at a good distance and so where the, where the gunnery sergeant was, he, was he near some supplies too.</w:t>
        <w:br/>
        <w:br/>
        <w:t>00;35;33;08 - 00;35;56;01</w:t>
        <w:br/>
        <w:t>Unknown</w:t>
        <w:br/>
        <w:t>He had I if I can recall, there could have been some boxes or something he was messing with that was there. There may have been boxes I don't really recall. I mean, why like, would he have even. Is there, is there like, a chance that, like, he didn't even know you guys were there and he was just, like, could have been the case.</w:t>
        <w:br/>
        <w:br/>
        <w:t>00;35;56;01 - 00;36;11;27</w:t>
        <w:br/>
        <w:t>Unknown</w:t>
        <w:br/>
        <w:t>What the hell is he you got, like, where are you guys coming from? What's going on? It could have it could have been a case. I mean, like I said, I don't I, I really don't know. Yeah. It's speculation and but I just remember seeing a gunnery sergeant there who's like, you guys look fucked up. And, you know, he was yelling at us for that reason.</w:t>
        <w:br/>
        <w:br/>
        <w:t>00;36;11;28 - 00;36;30;02</w:t>
        <w:br/>
        <w:t>Unknown</w:t>
        <w:br/>
        <w:t>So and so from, from the period of time, from that period of time to when you left the LC, you were basically just doing what? Just like hanging around waiting for the helicopter to, to. Yeah. And we were just kind of walking around, you know, by ourselves, of course, trying to make it look like we have the like we're secure in area.</w:t>
        <w:br/>
        <w:br/>
        <w:t>00;36;30;08 - 00;36;48;17</w:t>
        <w:br/>
        <w:t>Unknown</w:t>
        <w:br/>
        <w:t>Okay. So you kind of resume that role of, of seeing all through our heads. We're going like, what the fuck just happened, guys, were you guys discussing this amongst yourselves or was everybody pretty stone cold? We were stone cold, like we nobody wanted to talk about. Was there any point that you guys discussed it with? When we got in town to Subic Bay?</w:t>
        <w:br/>
        <w:br/>
        <w:t>00;36;48;24 - 00;37;08;24</w:t>
        <w:br/>
        <w:t>Unknown</w:t>
        <w:br/>
        <w:t>I only question I had asked. One of them was, are you going to say anything about this or tell your wife? And it was absolutely not. And that's literally it. And have you encouraged these fellow Marines who are with to come forward and tell their story to. No. Okay. They're not happy with me. For obvious reasons.</w:t>
        <w:br/>
        <w:br/>
        <w:t>00;37;08;24 - 00;37;28;06</w:t>
        <w:br/>
        <w:t>Unknown</w:t>
        <w:br/>
        <w:t>I don't blame them. This wasn't something that you know, I tried to get one of them to help me with this to an extent. And his response, which everybody has seen publicly, was kind of the indicator that something did happen, that something was wrong. And that's for people who don't know the text that was featured in the Daily Mail article that basically says, leave me out.</w:t>
        <w:br/>
        <w:br/>
        <w:t>00;37;28;06 - 00;37;50;03</w:t>
        <w:br/>
        <w:t>Unknown</w:t>
        <w:br/>
        <w:t>That was when I had members of the Senate Intelligence Committee asking me to have something to the message. One of them that I was still in contact with. Seeing if he could tell anything anonymously to them, which they already know who he is. I've already provided everybody the names to these guys among the Pentagon area. They all have that.</w:t>
        <w:br/>
        <w:br/>
        <w:t>00;37;50;05 - 00;38;13;18</w:t>
        <w:br/>
        <w:t>Unknown</w:t>
        <w:br/>
        <w:t>Do you know if they've been contacted by Senate Intelligence Committee or anything? Not that I'm aware, because I'm pretty sure I would have gotten probably yelled at or fuck you or something. Yeah. So you guys get picked picked up by the 53 super stallion, returned to the USS Denver, correct. How long? What would you say the time elapsed was from the second you were in the chow hall, approached by the major to returning to the ship.</w:t>
        <w:br/>
        <w:br/>
        <w:t>00;38;13;18 - 00;38;30;21</w:t>
        <w:br/>
        <w:t>Unknown</w:t>
        <w:br/>
        <w:t>Well, did you get approached by the major? When there was in the chow hall, there was other Marines that are people. I don't remember specifically how that happened. So she wasn't gathering everybody up. These were higher up. It could have been staff sergeants or sergeants or something. And so there you go. You know, you guys want to come with this or.</w:t>
        <w:br/>
        <w:br/>
        <w:t>00;38;30;22 - 00;38;50;22</w:t>
        <w:br/>
        <w:t>Unknown</w:t>
        <w:br/>
        <w:t>Okay, you know, so whoever was at that point, you know, you're going to meet in the war room at this time. And I don't remember the specifics of time. I don't remember who told us. I mean, that's just that's so long ago. Yeah, but it's just able to kind of understand it wasn't anybody in my typical chain of command, which was, you know, because obviously they were kind of more the, hey, you guys are needed for this.</w:t>
        <w:br/>
        <w:br/>
        <w:t>00;38;50;22 - 00;39;07;14</w:t>
        <w:br/>
        <w:t>Unknown</w:t>
        <w:br/>
        <w:t>And these were just Michigan volunteers, not hand-selected, like strong operatives or, you know, they would just randomly put us in sticks. Okay. That's all I remember them kind of organizing. You're in this deck. You guys are in this deck. So it wasn't like it was something that was very well planned. Or they based off your skill set or what?</w:t>
        <w:br/>
        <w:br/>
        <w:t>00;39;07;16 - 00;39;25;12</w:t>
        <w:br/>
        <w:t>Unknown</w:t>
        <w:br/>
        <w:t>Chain of command or whatever. This one. Yeah. So like I, I think we can kind of go chronologically through like your experience in Indonesia. So like the first thing I'm wondering is like, what what is the typical day look like for you on the Denver. On the ship? Yeah. Like when you were when you were like, en route to Indonesia.</w:t>
        <w:br/>
        <w:br/>
        <w:t>00;39;25;17 - 00;39;50;24</w:t>
        <w:br/>
        <w:t>Unknown</w:t>
        <w:br/>
        <w:t>Like, I know you were assigned to the officers chow. Like, what would kind of a typical day look like for you? Just like on the ship. So typically, if I can recall this accurately, I mean, because every day blends together in this. Yeah, it's just like it was like 15 years ago at this point. So, I mean, you typically would have revelry, everybody would get up, but obviously we'd get up early because we were either helping with breakfast and having to serve up that.</w:t>
        <w:br/>
        <w:br/>
        <w:t>00;39;50;24 - 00;40;11;08</w:t>
        <w:br/>
        <w:t>Unknown</w:t>
        <w:br/>
        <w:t>And least you know, which there's it's not like we were just serving food because we didn't do that. We were just more, I think, trying to set stuff up, trying to clean stuffs, you know, so the cooks actually took actual good care of their job because they're working for the officers, which is great. So they want to take pride in what they do.</w:t>
        <w:br/>
        <w:br/>
        <w:t>00;40;11;10 - 00;40;30;00</w:t>
        <w:br/>
        <w:t>Unknown</w:t>
        <w:br/>
        <w:t>We got to eat really good because of it. Compared to what the other guys got to eat. So that was always good. So, breakfast like a full time job like that. Yeah. Assignment was was kind of like we would report for doing officers chow and it was like a eight hour shift type of thing. Was it? Okay, sometimes they catch you, like with a break.</w:t>
        <w:br/>
        <w:br/>
        <w:t>00;40;30;00 - 00;40;56;13</w:t>
        <w:br/>
        <w:t>Unknown</w:t>
        <w:br/>
        <w:t>So you could either go, which I went to the gym on ship or went back and then slept for a bit or whatever it is. So there's always things that you can do because when they ask you to work on to that, that's where you're spending your time. Yeah. So so how does it work with, you know, especially for me because like, I don't have any, you know, military experience, you know, you have like, a chain of command that you're a part of.</w:t>
        <w:br/>
        <w:br/>
        <w:t>00;40;56;21 - 00;41;12;11</w:t>
        <w:br/>
        <w:t>Unknown</w:t>
        <w:br/>
        <w:t>You know, as a marine. But I know there's, you know, when you're on the ship, you've, you've described kind of like it's like a separate chain of command or like. Correct. Because what who you reporting to or like the Marines that are in charge of that part of the Marines that are on the ship with the logistics. Yeah.</w:t>
        <w:br/>
        <w:br/>
        <w:t>00;41;12;14 - 00;41;26;25</w:t>
        <w:br/>
        <w:t>Unknown</w:t>
        <w:br/>
        <w:t>All they basically did was say, hey, your number has been picked. You're going to go over here while you're on the ship, which is great. Yeah. Because like I said, we got to have fun doing it. We got to eat better than everybody else, you know? So it was something that I enjoyed doing because I got eaten all the time.</w:t>
        <w:br/>
        <w:br/>
        <w:t>00;41;26;25 - 00;41;43;10</w:t>
        <w:br/>
        <w:t>Unknown</w:t>
        <w:br/>
        <w:t>I got better, I got all the good stuff. We got T-Bone steaks, everybody else got the little tiny cuts, and we got full T-Bones. Yeah. So you would work, in child with people that weren't necessarily in your immediate team or platoon, just random people on the ship whose numbers were called for. Same duty. Yep. I mean, it wasn't really a number of bases.</w:t>
        <w:br/>
        <w:br/>
        <w:t>00;41;43;10 - 00;42;18;24</w:t>
        <w:br/>
        <w:t>Unknown</w:t>
        <w:br/>
        <w:t>They just selected whoever, whatever, amount they needed. They ball and told us to, you know, this was what you're going to do. And typically during that, I do remember deploying at least being forward deployed to, Japan a couple weeks to, I think a month before the whole main element did, because they got us ready and we went on ship before everybody else did too, because we're obviously work in this detail, so they have to kind of read you up on things, show you how to do things, and then when the whole thing kicks off, get on the ship and everybody's just, yeah, you know.</w:t>
        <w:br/>
        <w:br/>
        <w:t>00;42;18;24 - 00;42;37;08</w:t>
        <w:br/>
        <w:t>Unknown</w:t>
        <w:br/>
        <w:t>So for weeks we were on a ship with nobody else in our berthing, which was cool too. So they were trying to figure out where Marines were being assigned to, if that makes sense. Now so when you got you know, you spoke about getting briefed in the boardroom that that was where you were assigned. So how did that exactly go down.</w:t>
        <w:br/>
        <w:br/>
        <w:t>00;42;37;08 - 00;42;55;24</w:t>
        <w:br/>
        <w:t>Unknown</w:t>
        <w:br/>
        <w:t>Like were you like in the middle of, you know, working in the kitchen. And then you just heard someone call out like, you know, hey, we need some volunteers. Was it I think it was that. I don't remember that part specifically. I just remember, the key things I remember who briefed us. Yeah. Which was a female major.</w:t>
        <w:br/>
        <w:br/>
        <w:t>00;42;55;26 - 00;43;14;03</w:t>
        <w:br/>
        <w:t>Unknown</w:t>
        <w:br/>
        <w:t>And then they were putting up pictures of Obama when he was a kid. Senator, his family members were there. So the things that really stuck out of place that were kind of what I remember mostly now, did you you had actually brought this up earlier. Had you ever seen that woman before? Was she dressed in navy? Do you say she was in?</w:t>
        <w:br/>
        <w:br/>
        <w:t>00;43;14;19 - 00;43;38;16</w:t>
        <w:br/>
        <w:t>Unknown</w:t>
        <w:br/>
        <w:t>She was in our Mar woodlands. Okay. So USMC okay. And the other people who were kind of brought to volunteer with you, were they in the mess hall with you? When the major comes in and, requesting volunteers? Yes, some of them. Well, kind of all of them, but some of them. And so at this time, like your immediate squad team leader, the other people you're with, they're doing other duties on the ship, they're doing with whatever the unit's doing.</w:t>
        <w:br/>
        <w:br/>
        <w:t>00;43;38;20 - 00;43;57;00</w:t>
        <w:br/>
        <w:t>Unknown</w:t>
        <w:br/>
        <w:t>Okay, typically. So that's how that works. Now, we weren't in a combat situation, so that's why that it was a little bit different because it's more relaxed now, if this was something that was combat oriented and they really wouldn't pull us off to do anything like this because we'd be training and doing whatever we had to do with our unit.</w:t>
        <w:br/>
        <w:br/>
        <w:t>00;43;57;06 - 00;44;13;19</w:t>
        <w:br/>
        <w:t>Unknown</w:t>
        <w:br/>
        <w:t>Right. Because I know there's a lot of questions about like, team leaders and so forth. So when you're on an active mission with a team leader, you'd be with them like glue. But on ships you're assigned to your actual duties, correct. And so forth. And it also kind of depends on on what details you're doing. Okay. So I mean it's not like that for everybody.</w:t>
        <w:br/>
        <w:br/>
        <w:t>00;44;13;26 - 00;44;36;26</w:t>
        <w:br/>
        <w:t>Unknown</w:t>
        <w:br/>
        <w:t>There's people. Yeah. You have an acting team leader who's just a guy who fills that billet. He could be somebody else that's not in our instance was not in our platoon or squad or anything like that. So like what kind of typical like check in would you have to do with any superior while on that ship? So kind of when we would report to that, they'd obviously kind of take roll call, make sure everybody was there, and then that's pretty much it.</w:t>
        <w:br/>
        <w:br/>
        <w:t>00;44;36;28 - 00;44;53;13</w:t>
        <w:br/>
        <w:t>Unknown</w:t>
        <w:br/>
        <w:t>It wasn't. I mean, because really it's not like rocket science, for example. Yeah. So you know, but it was you also reported to Navy personnel too, because they're the ones that you're typically helping in assisting the ship. Correct. So they have more kind of what you would call a higher billet at that point because it's their ship.</w:t>
        <w:br/>
        <w:br/>
        <w:t>00;44;53;19 - 00;45;23;06</w:t>
        <w:br/>
        <w:t>Unknown</w:t>
        <w:br/>
        <w:t>Yeah, that makes a lot of sense because that's really helpful just from someone who's not, you know, military. That provides a lot of context. Now, so during the actual briefing that you were given about the mission that you were, about to partake on, were there other people in the wardroom during that briefing, or was it so like, there could potentially be bystanders that kind of overheard it or overheard, you know, the mission briefing, essentially.</w:t>
        <w:br/>
        <w:br/>
        <w:t>00;45;23;14 - 00;45;49;23</w:t>
        <w:br/>
        <w:t>Unknown</w:t>
        <w:br/>
        <w:t>So anybody who was in there were, some key leaders, but there was also some other NCOs. There were a lot of people I didn't know. So so I was thinking, you know, could potentially be witnesses that would have, you know, seen you seen the briefing and if they remember. Yeah. I mean, I mean, right, you know, I mean, I like I said, I don't remember anybody else besides some of the guys, but I just remember the thing that stuck out was a female major because she was beautiful.</w:t>
        <w:br/>
        <w:br/>
        <w:t>00;45;50;00 - 00;46;04;10</w:t>
        <w:br/>
        <w:t>Unknown</w:t>
        <w:br/>
        <w:t>Yeah. Somebody that's, you know, of course you're on a ship. You're like, man, I see a lot of women around. Yeah. So, there was that. And then obviously the whole thing with Obama, you really don't see anything like that. It's not something you're really briefed on most of the time. So I wanted to show this to you.</w:t>
        <w:br/>
        <w:br/>
        <w:t>00;46;04;10 - 00;46;26;11</w:t>
        <w:br/>
        <w:t>Unknown</w:t>
        <w:br/>
        <w:t>Does this look like what that would look like? I was trying to find a picture of, like, the actual Denver. Yeah. That would that is a different ship, but it's the same, you know, the same class. Yeah. And from what I can recall, because they had a wall where the projector was hitting and that's where they were again.</w:t>
        <w:br/>
        <w:br/>
        <w:t>00;46;26;11 - 00;46;41;21</w:t>
        <w:br/>
        <w:t>Unknown</w:t>
        <w:br/>
        <w:t>But that's kind of similar, at least from this view. Yeah. I mean, but then again, it looks a lot like other ward rooms that were on other ships just to get a general idea of the size it because like for me, thinking like cafeteria because a wardroom is essentially a cafeteria. Yes. Just like a smaller because obviously officers.</w:t>
        <w:br/>
        <w:br/>
        <w:t>00;46;41;22 - 00;47;07;23</w:t>
        <w:br/>
        <w:t>Unknown</w:t>
        <w:br/>
        <w:t>Yeah. Correct. Yeah. So it's kind of a more small. Yeah. Intimate kind of setting. Correct. What else can you remember from this briefing? What was the mission operation directive? What was the mission time? I don't remember any of those fine details. Just because one, it's been a long time, but two, the only, the only things I can recall is literally the female major briefing us.</w:t>
        <w:br/>
        <w:br/>
        <w:t>00;47;07;23 - 00;47;34;22</w:t>
        <w:br/>
        <w:t>Unknown</w:t>
        <w:br/>
        <w:t>And then, pictures of Obama when he was a kid, his parents. Just stuff that really stuck out. Yeah. And I actually found evidence of, you know, Obama, he spent a lot of time in Indonesia, when he was a child, and that's all public knowledge. So, it's interesting that they had included that. But I mean, like, just overall like in general, what was your understanding of, like, what you guys were about to go security, security, security.</w:t>
        <w:br/>
        <w:br/>
        <w:t>00;47;34;27 - 00;47;55;11</w:t>
        <w:br/>
        <w:t>Unknown</w:t>
        <w:br/>
        <w:t>Yeah. Yeah, I think it was more there was there was a delivery of supplies. Yeah. We go to it to a remote village. You know, there's plenty of evidence that says that the helicopter, heavy lift helicopters, the Super Stallions on the Denver were specifically going to be tasked to go to remote villages because, you know, roads were being blocked off by you by landslides and stuff.</w:t>
        <w:br/>
        <w:br/>
        <w:t>00;47;55;26 - 00;48;16;09</w:t>
        <w:br/>
        <w:t>Unknown</w:t>
        <w:br/>
        <w:t>And so you're saying security for the delivery of the. Yeah. Yeah. I mean, because what the whole point, and this isn't something that just even what that female major was saying, but it's just even the fact that everybody knows this the second largest terrorist capital in the world and very it's a very, mass Muslim dominant area, you know what I mean?</w:t>
        <w:br/>
        <w:br/>
        <w:t>00;48;16;09 - 00;48;31;24</w:t>
        <w:br/>
        <w:t>Unknown</w:t>
        <w:br/>
        <w:t>So there's people that typically aren't going to be very friendly of us. And that's kind of the first concerns they were having, why they did things the way they did. I don't know, I didn't plan it. I wasn't in charge with that. So there's things that even I have. Questions are it's like, why would you do that? Yeah.</w:t>
        <w:br/>
        <w:br/>
        <w:t>00;48;32;01 - 00;48;52;18</w:t>
        <w:br/>
        <w:t>Unknown</w:t>
        <w:br/>
        <w:t>And what was the protocol after the briefing? Were you immediately ordered to go to an armory locker, check out weapons and ammunition and report to the Super Stallions? So, all they told us to do was basically get. So they got all our stuff, and, we went to the armory to draw, and they already had weapons picked for us because that was a saga.</w:t>
        <w:br/>
        <w:br/>
        <w:t>00;48;52;19 - 00;49;12;05</w:t>
        <w:br/>
        <w:t>Unknown</w:t>
        <w:br/>
        <w:t>Yeah. So we don't they didn't we're not using a software for this type of ordeal, you know, because it's not you're going not going into combat. So that's how I remember because I was a sore gunner, I never really was issued an M16. I first time I when I got there, I was actually issued a 2 or 3 with an M16 A4, and that was with Gulf Company.</w:t>
        <w:br/>
        <w:br/>
        <w:t>00;49;12;07 - 00;49;33;00</w:t>
        <w:br/>
        <w:t>Unknown</w:t>
        <w:br/>
        <w:t>And they said that the reason why they wanted me to do that was because I was the boot. And they're looking for the people with the grenade launcher because they know it's a team leader. So meaning that the enemy is going to target you. So which I mean, it was it was cool because I'm like, I get to carry a grenade launcher, but then I like the sword because it's a belt fed automatic weapon and that I like that better.</w:t>
        <w:br/>
        <w:br/>
        <w:t>00;49;33;02 - 00;49;58;20</w:t>
        <w:br/>
        <w:t>Unknown</w:t>
        <w:br/>
        <w:t>And so naturally, being used to M16, that sucked because I like having a machine gun. Yeah, I'm full auto, you know, and I eat so, you know, the whole idea of you providing security, you know, initially a lot of people would say like, oh, that's baloney. Like, no one would have weapons on a humanitarian mission because really the, the, the, the overall operation was humanitarian relief delivered.</w:t>
        <w:br/>
        <w:br/>
        <w:t>00;49;58;20 - 00;50;37;18</w:t>
        <w:br/>
        <w:t>Unknown</w:t>
        <w:br/>
        <w:t>Correct. And people like, oh, you never have weapons, but I found, Rear Admiral Richard Land, old, who was the rear admiral who debriefed you after your mission on the ship? He actually did a sort of, like, a press conference briefing, and I'll just read a part of the quote here. So once the 53 guys came aboard on the morning of the 9th of October, we put them to work first, getting survey teams out to the countryside to see where would be the best locations to drop the cargo that we wanted to get there, and also to get people in place, because when these helicopters start showing up with cargo, the first concern</w:t>
        <w:br/>
        <w:br/>
        <w:t>00;50;37;18 - 00;51;06;04</w:t>
        <w:br/>
        <w:t>Unknown</w:t>
        <w:br/>
        <w:t>is crowd control, you know, so you don't want people, you know, rushing the helicopters. And, another little interesting thing that kind of supports this that I found was, photographs from the ninth and the 10th of the Indonesian military, because, you know, there were there was also Indonesian military doing release, as well. And there's a picture of the helicopter and a whole bunch of locals, just, like all over the helicopter, just like mobbing.</w:t>
        <w:br/>
        <w:br/>
        <w:t>00;51;06;04 - 00;51;28;17</w:t>
        <w:br/>
        <w:t>Unknown</w:t>
        <w:br/>
        <w:t>It totally makes sense that, you know, there would be, you know, a mission like that to, to provide security and not to mention we've, you know, at this point have found numerous photographs of, people of Marines doing exactly that. They had rifles and were, you know, providing security around the helicopters. Right. Well, I mean, security is needed.</w:t>
        <w:br/>
        <w:br/>
        <w:t>00;51;28;19 - 00;51;43;25</w:t>
        <w:br/>
        <w:t>Unknown</w:t>
        <w:br/>
        <w:t>It's just common sense at that point, you know, as much as people would say in the military or at least in the Marine Corps, common sense is not a common virtue, but you still get to protect and have a barrier between everybody else, because second largest terrorist capital in the world, there's also desperate people who are desperate to do anything for help.</w:t>
        <w:br/>
        <w:br/>
        <w:t>00;51;43;28 - 00;52;07;23</w:t>
        <w:br/>
        <w:t>Unknown</w:t>
        <w:br/>
        <w:t>And you have that combination of things that can get pretty tricky. Thankfully, we didn't have that, but thankfully, I would have rather have experienced that compared to what we did experience. Right? You know? So now, do you remember, do you remember which day you did your mission? I don't recall specifically the day. That's kind of what I'm having trouble with.</w:t>
        <w:br/>
        <w:br/>
        <w:t>00;52;07;26 - 00;52;26;20</w:t>
        <w:br/>
        <w:t>Unknown</w:t>
        <w:br/>
        <w:t>I don't know if it was the ninth or the 10th. So the ship arrived. So there's a little bit of discrepancy on the exact date. And I think it comes down to the time zone of, like, whatever press organization reported it. But like, for instance, right in this, testimony from, from the rear admiral, you know, he says the ninth.</w:t>
        <w:br/>
        <w:br/>
        <w:t>00;52;27;08 - 00;52;46;10</w:t>
        <w:br/>
        <w:t>Unknown</w:t>
        <w:br/>
        <w:t>So it seems like it was like early morning on the ninth or like late at night on the eighth. So was it like, do you remember it being the very first day that the ship arrived also? I mean, we never really went topside. Yeah. So I don't, you know, we're in the kitchen or. Yeah. And the wardroom or anything like that working.</w:t>
        <w:br/>
        <w:br/>
        <w:t>00;52;46;10 - 00;53;02;21</w:t>
        <w:br/>
        <w:t>Unknown</w:t>
        <w:br/>
        <w:t>So I don't remember specifically where the only thing I remember is them turning the phones off because they had these phone rings that you have on ship, and they turn it off for about a couple of weeks. And, because I was going to call my dad and be like, hey, we're here, you know? But they didn't want that.</w:t>
        <w:br/>
        <w:br/>
        <w:t>00;53;02;23 - 00;53;26;05</w:t>
        <w:br/>
        <w:t>Unknown</w:t>
        <w:br/>
        <w:t>So, I don't remember specifically that day. I do remember that when we were on foot, that it was had to have been somewhere in the early afternoon or probably late morning that time frame. I'm not entirely sure. I can't recall that. I wish I could, because then I can kind of pinpoint where things may have. We can coordinate it somehow.</w:t>
        <w:br/>
        <w:br/>
        <w:t>00;53;26;07 - 00;53;42;20</w:t>
        <w:br/>
        <w:t>Unknown</w:t>
        <w:br/>
        <w:t>What? At what point did you realize that you weren't going to have radios? I wasn't a radio guy. So that was that was on my thing. So, like, wasn't even on your radar to, like, think, oh, do we have radios? Yeah, because I'm not used to it. I mean, they trained us on the radios, but it wasn't something that we ever really had.</w:t>
        <w:br/>
        <w:br/>
        <w:t>00;53;42;20 - 00;54;00;12</w:t>
        <w:br/>
        <w:t>Unknown</w:t>
        <w:br/>
        <w:t>I mean, I wasn't a team leader or squad leader at that point, you know, so I didn't have access to that. And that wasn't a concern. My concern was just what I was dealing with. Yeah. So, I don't remember radios, you know, and the fact is, is I don't remember seeing anybody have radios. And the thing is, it's a humanitarian mission.</w:t>
        <w:br/>
        <w:br/>
        <w:t>00;54;00;12 - 00;54;18;02</w:t>
        <w:br/>
        <w:t>Unknown</w:t>
        <w:br/>
        <w:t>It's not a combat operation, you know? So it's not like you're stepping out expecting to get into firefights and things like that. Yeah. Just humanitarian. So when you guys were gearing up for the mission, you just thought whoever the designated kind of squad or team leader for this operation, they would have something like that. Correct. And I think there's been a lot of confusion about these points.</w:t>
        <w:br/>
        <w:br/>
        <w:t>00;54;18;02 - 00;54;40;08</w:t>
        <w:br/>
        <w:t>Unknown</w:t>
        <w:br/>
        <w:t>So this mission happened during one of your designated shifts in the chow hall with a team that was not your designated team leader. Okay. Correct. Somebody acting as a team leader, you know, so which happens, you know, in situations like this, at least this is my experience. I can't speak for everybody else, but just with what I personally dealt with, this is how it went for us.</w:t>
        <w:br/>
        <w:br/>
        <w:t>00;54;40;11 - 00;55;21;01</w:t>
        <w:br/>
        <w:t>Unknown</w:t>
        <w:br/>
        <w:t>Now going back to the rifles, you know, like I said, at this point, I found so much evidence that there were definitely Marines there with rifles. However, there were a lot of photographs of guys basically just providing labor, you know, moving boxes, loading helicopters, things like that. And one thing that was interesting that I, learned from multiple platoon members that that I had reached out to and spoke, spoke to, they told me that there was like this rumor that at some of the first, Marines that flew in, had rifles and then got, like, chewed out by like an Air Force colonel and were told to, like, go back to the ship</w:t>
        <w:br/>
        <w:br/>
        <w:t>00;55;21;01 - 00;55;41;04</w:t>
        <w:br/>
        <w:t>Unknown</w:t>
        <w:br/>
        <w:t>because it was like bad optics. And I'm curious, did you ever hear that rumor? I don't remember ever seeing an Air Force colonel. Yeah, I don't remember seeing Air Force Colonel, which everybody knows about that. So. But as far as an Air Force colonel, I don't. I don't understand how an Air Force colonel would have jurisdiction over that kind of operation anyway.</w:t>
        <w:br/>
        <w:br/>
        <w:t>00;55;41;06 - 00;55;57;07</w:t>
        <w:br/>
        <w:t>Unknown</w:t>
        <w:br/>
        <w:t>Yeah, he wouldn't be in a role to tell Marines that they have to go back to a ship that somebody else. Yeah, I found that. I found that odd as well, but I, you know, I didn't know, you know, not not. No, I could I could understand a Navy full captain or, a marine colonel for that matter.</w:t>
        <w:br/>
        <w:br/>
        <w:t>00;55;57;10 - 00;56;15;26</w:t>
        <w:br/>
        <w:t>Unknown</w:t>
        <w:br/>
        <w:t>He would have the authority to say something like that, because what you're talking about is the money and the resources to get X amount of people from ship to shore. So it's going to just it's going to cost money. It's just going to not make sense at that point. So you got on the helicopter, you flew to Torbay Airport, which it's not named that anymore.</w:t>
        <w:br/>
        <w:br/>
        <w:t>00;56;15;26 - 00;56;33;20</w:t>
        <w:br/>
        <w:t>Unknown</w:t>
        <w:br/>
        <w:t>But you said that you never got off the helicopter at the airport. It was basically just, you know, we landed. And that's what I remember too. And this is kind of what I was able to provide people because we never got off right. And I can know the basically the direction of when we're flying off the ship, that we could see the ocean and you can start to see the land.</w:t>
        <w:br/>
        <w:br/>
        <w:t>00;56;33;24 - 00;56;50;21</w:t>
        <w:br/>
        <w:t>Unknown</w:t>
        <w:br/>
        <w:t>So it kind of tells you somewhat the direction of where you're heading. All I remember from the airport that we landed on was that there was blue roofs. Yeah. That's the only thing I can indicate out of that. What I'm getting at is it's perfectly plausible if you guys, you know, didn't get off the helicopters, it's perfectly plausible.</w:t>
        <w:br/>
        <w:br/>
        <w:t>00;56;50;21 - 00;57;06;26</w:t>
        <w:br/>
        <w:t>Unknown</w:t>
        <w:br/>
        <w:t>You could have landed there and not caused any sort of stir by walking around with rifles because you didn't get out. Get off the helicopter. Yeah, we weren't, we didn't. So because I remember that too, because we were sleeping, some of us on a helicopter. Because that's what you do, you know, you get used to in transport everywhere.</w:t>
        <w:br/>
        <w:br/>
        <w:t>00;57;07;03 - 00;57;25;23</w:t>
        <w:br/>
        <w:t>Unknown</w:t>
        <w:br/>
        <w:t>We did in seven tons, Navy helicopters, all that fun stuff. So you're just like, oh, I'm just getting a ride and you can fall asleep anywhere at this point. Yeah. So, and it's boring, you know? It's not like it's anything. It's all. It's just humanitarian. You know, we're hoping at that point that there would have been something, but not in the indication of what we experienced.</w:t>
        <w:br/>
        <w:br/>
        <w:t>00;57;25;23 - 00;57;48;27</w:t>
        <w:br/>
        <w:t>Unknown</w:t>
        <w:br/>
        <w:t>But, you know, something outside of that. So when we because what I do remember vaguely is when we landed on the airstrip and I remember seeing other helicopters basically trailing behind us in land, and then we were sitting there, I don't remember the time or how long we were sitting there, but I remember then us taking off. Do you know what kind of helicopters those were?</w:t>
        <w:br/>
        <w:br/>
        <w:t>00;57;48;27 - 00;58;14;01</w:t>
        <w:br/>
        <w:t>Unknown</w:t>
        <w:br/>
        <w:t>Were they 53? Okay, there may have been some 46 hours to I'm not entirely sure, but I only remember, the Denver and I only remember being on a 53. I don't remember any kind of other helicopters that were on that deck. I never really spent much time topside. The only reason I bring that up is it's I'm wondering if those were the same helicopters that ended up following you guys to the lake.</w:t>
        <w:br/>
        <w:br/>
        <w:t>00;58;14;08 - 00;58;34;09</w:t>
        <w:br/>
        <w:t>Unknown</w:t>
        <w:br/>
        <w:t>You know, because I know you had said that there were other helicopters because that could be paused as far as I know, the Super Stallions were only the ones that came on the Denver. Like there weren't any additional super. Yeah. I don't I don't remember, you know, I don't remember any of that. Right? I mean, there's been plenty of ships that have been on there.</w:t>
        <w:br/>
        <w:br/>
        <w:t>00;58;34;09 - 00;59;02;05</w:t>
        <w:br/>
        <w:t>Unknown</w:t>
        <w:br/>
        <w:t>I remember seeing 40 sixes, which are the dual, the Egg Beaters, if you will. Right. I remember seeing plenty of those, you know, but, as far as the Denver, I don't really recall. That could have been. It could have not been. You know, I just don't know. Even if your mission happened to after the point where those guys supposedly got yelled at for bringing rifles, like, it's plausible that you could have had your mission even after that point and just slip by unnoticed because you didn't get off the helicopter.</w:t>
        <w:br/>
        <w:br/>
        <w:t>00;59;02;07 - 00;59;28;12</w:t>
        <w:br/>
        <w:t>Unknown</w:t>
        <w:br/>
        <w:t>Right? You know, so the flight to the LC described the view that you have outside, the back of the helicopter. So coming from the airport, I can remember just looking at the ocean. And then we were getting I remember seeing some very heavy vegetation and kind of like, hills. Wasn't, like, flat with trees or bushes or anything.</w:t>
        <w:br/>
        <w:br/>
        <w:t>00;59;28;12 - 00;59;50;15</w:t>
        <w:br/>
        <w:t>Unknown</w:t>
        <w:br/>
        <w:t>It was like getting thicker and was, I remember seeing some hills not from the hill helicopter, but because when you get off the bird, they have one area where you can't go because you have this big tail rotor and you don't want to run underneath the thing. So they always say either I think is go to the right or the left, I can't remember, but whatever the whatever side the tail rotor is not on is where you're egress in helicopter.</w:t>
        <w:br/>
        <w:br/>
        <w:t>00;59;50;15 - 01;00;20;14</w:t>
        <w:br/>
        <w:t>Unknown</w:t>
        <w:br/>
        <w:t>And then basically you would form a, a 360 around the helicopter to provide that security and then it take off. And then you basically would get into a formation and you'd patrol, from there. I don't really recall when I got off the helicopter, what I really saw at that point. But I do remember seeing some hills and I remember seeing some thick vegetation, and I don't remember if I saw any villagers or other personnel or people there backing up just a step.</w:t>
        <w:br/>
        <w:br/>
        <w:t>01;00;20;14 - 01;00;40;09</w:t>
        <w:br/>
        <w:t>Unknown</w:t>
        <w:br/>
        <w:t>Like when you guys were at the at the airport. Did you guys were there any supplies loaded on the helicopter? So this was strictly a personnel transport. And were there any other people on the helicopter that were being taken to the LC, or was it just it was just us. And then you have the crew chief and you have, you know, some other crew support and then the pilots, obviously.</w:t>
        <w:br/>
        <w:br/>
        <w:t>01;00;40;12 - 01;00;59;21</w:t>
        <w:br/>
        <w:t>Unknown</w:t>
        <w:br/>
        <w:t>So I, I don't really recall. One crew chief was just basically walking up and down and watching everybody doing their job. I don't remember anybody else. I just remember it was just one guy, and I don't remember seeing any kind of boxes or, stuff that they would store in there. And obviously we didn't have anything on the bottom because how are you going to land at the airport when you have.</w:t>
        <w:br/>
        <w:br/>
        <w:t>01;00;59;21 - 01;01;19;09</w:t>
        <w:br/>
        <w:t>Unknown</w:t>
        <w:br/>
        <w:t>All right. Yeah. If you like a, like a cargo tractor type of thing. Which some of the helicopters were transporting stuff that way. So you landed at the LC. You describe it as a hasty LC. You know, I've come to learn. That's a that's like a technical term. There's like a, there's like that. That means something very specific.</w:t>
        <w:br/>
        <w:br/>
        <w:t>01;01;19;09 - 01;01;36;04</w:t>
        <w:br/>
        <w:t>Unknown</w:t>
        <w:br/>
        <w:t>Are you using it in that way or. It's what does that mean for someone who's like hasty, who's kind of like off the hip? It's not something very thought out. It's just like, okay, where can we okay. Right there. Looks good. Right? And that's maybe what they were thinking as far as the pilots are concerned, I don't know.</w:t>
        <w:br/>
        <w:br/>
        <w:t>01;01;36;04 - 01;01;52;26</w:t>
        <w:br/>
        <w:t>Unknown</w:t>
        <w:br/>
        <w:t>But, maybe they had a designated. But it just seemed to me because we were kind of the first ones there, that it'd be hasty, in my opinion. But then when everything's also set up some other Marines that probably come in, we're like, okay, there's a secure that's something set up. It may not be a hasty LC at that point, but the when we approach it, I just remember not really seeing anybody there.</w:t>
        <w:br/>
        <w:br/>
        <w:t>01;01;52;26 - 01;02;08;27</w:t>
        <w:br/>
        <w:t>Unknown</w:t>
        <w:br/>
        <w:t>So it's kind of like, okay, well so there was not so there weren't there wasn't anyone at TLC when you landed guys were I don't recall that there could have been some bystanders off to the off in the distance that maybe saw the attention or saw what was going on that decided to come up at a later point.</w:t>
        <w:br/>
        <w:br/>
        <w:t>01;02;09;18 - 01;02;27;04</w:t>
        <w:br/>
        <w:t>Unknown</w:t>
        <w:br/>
        <w:t>But yeah, as far as arriving there, I don't remember seeing anybody. So you guys step off the 53, your primary objective is to provide security. What do you guys do? Right when you step off that? Well, we saw this opportunity to take the slope because we have visual around everything. It allows us to basically act within that protocol.</w:t>
        <w:br/>
        <w:br/>
        <w:t>01;02;27;04 - 01;02;49;19</w:t>
        <w:br/>
        <w:t>Unknown</w:t>
        <w:br/>
        <w:t>Right? As being in a tactical vantage of being in an elevated position is where you want to be. And that's what you know. I wasn't the one that made the decision. The guy that was in charge of us was the one that made that decision. You know, it wasn't terribly too far in comparison. But at the same point, when you have visual of that and, you're also watching some other stuff happen.</w:t>
        <w:br/>
        <w:br/>
        <w:t>01;02;49;22 - 01;03;18;29</w:t>
        <w:br/>
        <w:t>Unknown</w:t>
        <w:br/>
        <w:t>I remember losing one helicopter that actually had the cargo net on the bottom that was flown in, dropped it off, and then it banked off to the right. What I'm curious is like, what was your what was your initial impression when you got off the helicopter, like in comparison to your briefing? Like your expectations that were set by the briefing and then the reality of you getting off this helicopter and you're there, first of all, you said the helicopter left, right?</w:t>
        <w:br/>
        <w:br/>
        <w:t>01;03;19;00 - 01;03;42;03</w:t>
        <w:br/>
        <w:t>Unknown</w:t>
        <w:br/>
        <w:t>Yeah. Like it dropped you guys off. It's gone. You guys have no radio. Correct. There's really no one around. You guys are the only people there. So like, can you remember, like, was there an adjustment to your expectations of, like the reality of the situation versus what you were expecting? Honestly, I thought it was more like, hey, we're not doing it with this.</w:t>
        <w:br/>
        <w:br/>
        <w:t>01;03;42;05 - 01;04;00;28</w:t>
        <w:br/>
        <w:t>Unknown</w:t>
        <w:br/>
        <w:t>Yeah. It's like it's just going to be boring to standing around looking at people like, you know, and that's why I had a video camera and I was taking pictures on video because I remember getting the one helicopter that dropped off something on video, and I remember getting it and, needless to say, it wasn't at the point where we, you know, because we were conditioned three with our weapons.</w:t>
        <w:br/>
        <w:br/>
        <w:t>01;04;00;28 - 01;04;17;18</w:t>
        <w:br/>
        <w:t>Unknown</w:t>
        <w:br/>
        <w:t>It wasn't like it was chambered around or nothing. We just had a magazine inserted. Safety was on, the bolt was all the way forward, weapon was unsafe, and the injection port cover was closed, as is it states in the conditional rules. Right. So I thought it was just. Oh, yeah. We're just going to be standing around.</w:t>
        <w:br/>
        <w:br/>
        <w:t>01;04;17;18 - 01;04;40;04</w:t>
        <w:br/>
        <w:t>Unknown</w:t>
        <w:br/>
        <w:t>This is just going to be kind of boring. You know, even trying to help out with boxes or something probably would have been more helpful in comparison here because you're actually doing something right. So, you know, that lines up perfect. Like what every single person I've talked to who was on this operation, you know, doing different missions, on the operation, described the same situation where they felt it was like boring.</w:t>
        <w:br/>
        <w:br/>
        <w:t>01;04;40;04 - 01;05;01;07</w:t>
        <w:br/>
        <w:t>Unknown</w:t>
        <w:br/>
        <w:t>It was like an excuse to get off the ship. Yep. You know, obviously you're doing a good deed, and you and, you know, it's it's a good experience from that perspective. But it's interesting to hear that because I think a lot of people have this misconception that this was like, you know, because you had mentioned that, you know, you were notified there were terrorists in the in the location that you guys were like, super on alert.</w:t>
        <w:br/>
        <w:br/>
        <w:t>01;05;01;07 - 01;05;25;04</w:t>
        <w:br/>
        <w:t>Unknown</w:t>
        <w:br/>
        <w:t>Like this was like you were ready to engage an enemy and, you know, that sort of thing. Nothing like that. Were you surprised when the helicopter took off? Yeah. Okay. And did you have any sort of estimated timeframe when it was to return to the mission duration? I have no clue. Okay. That you guys, or I suppose the squad leader decided that you guys should go up to the top of the hill, right?</w:t>
        <w:br/>
        <w:br/>
        <w:t>01;05;25;07 - 01;05;42;07</w:t>
        <w:br/>
        <w:t>Unknown</w:t>
        <w:br/>
        <w:t>Can you know what? It makes sense because we were out in the open, and you don't necessarily want to be out in the open if you've got no support at that. And so where we were at was kind of hidden and you kind of get in the vegetation a little bit more. So I can kind of understand why he would say, let's go ahead and push up this direction.</w:t>
        <w:br/>
        <w:br/>
        <w:t>01;05;42;07 - 01;06;07;18</w:t>
        <w:br/>
        <w:t>Unknown</w:t>
        <w:br/>
        <w:t>Now you've mentioned, a second helicopter flying in. You had your camera, you know, you took some pictures of that helicopter coming in, but did you? I almost remember you saying that it it didn't fly to the same landing point that your helicopter did. It landed somewhere off in the distance. Yeah, a little bit further away. So that makes me wonder kind of how big was the LC essentially?</w:t>
        <w:br/>
        <w:br/>
        <w:t>01;06;07;18 - 01;06;30;24</w:t>
        <w:br/>
        <w:t>Unknown</w:t>
        <w:br/>
        <w:t>Like was it was kind of just like an open area. Was it just like a. No no, it was it was pretty low. I remember it kind of being open, but that's where I remember the hills and stuff, because it was like an open area with thick, tall grass. Right. And it was kind of, well, I would assume muddy because it's, tropical terrain obviously wasn't like we were on a dirt road or something that was already, you know, cleared out to be used as transportation.</w:t>
        <w:br/>
        <w:br/>
        <w:t>01;06;30;27 - 01;06;48;26</w:t>
        <w:br/>
        <w:t>Unknown</w:t>
        <w:br/>
        <w:t>So I think it was just more in a sense that there's a clear area over here. And obviously there was they probably the second helicopter probably saw other people that were probably close to that area. I assume that those are the people for us. We were off in the distance. So whether or not he could see us at that point, I don't know, I assume he wouldn't be able to.</w:t>
        <w:br/>
        <w:br/>
        <w:t>01;06;48;26 - 01;07;06;20</w:t>
        <w:br/>
        <w:t>Unknown</w:t>
        <w:br/>
        <w:t>But because where we were at, I mean, there's trees, you know? Yeah. So you didn't see any sort of like, preparation to the LC? Yeah. Like they didn't cut down trees ahead of time. You didn't see any red tape because I've seen some photographs of other losses that, you know, showed like red tape kind of closing off the area.</w:t>
        <w:br/>
        <w:br/>
        <w:t>01;07;06;20 - 01;07;20;08</w:t>
        <w:br/>
        <w:t>Unknown</w:t>
        <w:br/>
        <w:t>Yeah. I don't remember any red tape or seeing that kind of stuff. So. Right. So, so what would you estimate the time elapsed was from the second you left the chow hall to returning to the Denver? I, we know a couple hours. Okay. Had it been a couple but not like a full day. No, it was not a full day.</w:t>
        <w:br/>
        <w:br/>
        <w:t>01;07;20;08 - 01;07;42;12</w:t>
        <w:br/>
        <w:t>Unknown</w:t>
        <w:br/>
        <w:t>Had it been a couple hours, there was nothing, something that could have taken place within the span of a chow hall shift. Like the time you need more than that to. Okay. You know, because it had to be a couple hours, man. You know, it wasn't wasn't like an all day thing. Okay, thankfully, you know what I forgot to ask is the what was the weather like at the like sunny.</w:t>
        <w:br/>
        <w:br/>
        <w:t>01;07;42;14 - 01;07;56;22</w:t>
        <w:br/>
        <w:t>Unknown</w:t>
        <w:br/>
        <w:t>Yeah. Yeah. Sunny I remember, I remember because it was hot. I mean it was hot regardless I guess if even if there was cloud cover I still would be hot because it's tropical. I don't remember really.</w:t>
        <w:br/>
        <w:br/>
        <w:t>01;07;56;25 - 01;08;13;23</w:t>
        <w:br/>
        <w:t>Unknown</w:t>
        <w:br/>
        <w:t>I don't remember actually looking up the sky to see if there were clouds or if it was sunny. I just remember it being hot, assuming it was sunny. And so when you get back to the Denver, how does it work? Like, you know, you have your rifle, you have to, like, go back to the armory or something.</w:t>
        <w:br/>
        <w:br/>
        <w:t>01;08;13;23 - 01;08;45;10</w:t>
        <w:br/>
        <w:t>Unknown</w:t>
        <w:br/>
        <w:t>We dropped everything off there. Given the magazines. Was it my magazines? It was somebody else's. What do you mean by that? So there's the armor that gave us those magazines that were full because you were sore. So you had your own weapon assigned? Yep. I had my own magazines, but, next, I remember if I actually had those on my vest, too, or if I had a left arm locked up or, in a typically had those of my assault pack, which I didn't bring an assault pack with me trying to remember.</w:t>
        <w:br/>
        <w:br/>
        <w:t>01;08;45;12 - 01;09;14;11</w:t>
        <w:br/>
        <w:t>Unknown</w:t>
        <w:br/>
        <w:t>Yeah. With somebody else's magazines, insurance. I was a because this was a loaner M16 loaner magazines from us assigned to a different soldier. Right. People compare you to, like, the, like the Dodie and Pedowitz story. And I'm like, that's completely different because benefits didn't have this, like a undeniable no experience where he saw an antenna retract. He had radio communication that was alien communications, and he speculated that it could be it, you know, just egged that on.</w:t>
        <w:br/>
        <w:br/>
        <w:t>01;09;14;12 - 01;09;42;28</w:t>
        <w:br/>
        <w:t>Unknown</w:t>
        <w:br/>
        <w:t>Correct? Yeah. This is totally and this is coming from Dodie himself. I asked him kind of what that whole thing was. Yeah. I said, yeah. Well, somebody said they heard something. Paul. And this is what I was told to do, right? That's what they said. So I mean, like, it makes it just logically makes no sense. Like if you were making this up, if the if a disinfo agent were to come and like, be like, yeah, I know about your, your operation that you stumbled upon, it's like if you made it up, you would know that he's like, well, exactly.</w:t>
        <w:br/>
        <w:br/>
        <w:t>01;09;42;28 - 01;10;02;08</w:t>
        <w:br/>
        <w:t>Unknown</w:t>
        <w:br/>
        <w:t>Because how could he tell you that he was exactly know like, it just doesn't make any sense. No. I mean, I wish it was made up because then I wouldn't have to have been going through losing my fucking hair and having, you know, sleepless nights and literally just it I wouldn't be in the uncomfortable position I would be in.</w:t>
        <w:br/>
        <w:br/>
        <w:t>01;10;02;11 - 01;10;23;02</w:t>
        <w:br/>
        <w:t>Unknown</w:t>
        <w:br/>
        <w:t>Yeah. And it's not fun being in this position. It really is. And that's why I tell people especially, I'm not encouraging my guys to come forward. Now, let's say at the same blows, hope. And then all of a sudden everything is able to be proven true. And let's just say these insiders at some point ever do or some information comes out that's physical, that literally no shit can prove everything.</w:t>
        <w:br/>
        <w:br/>
        <w:t>01;10;23;02 - 01;10;42;06</w:t>
        <w:br/>
        <w:t>Unknown</w:t>
        <w:br/>
        <w:t>Then maybe they would I don't know. Yeah. But it put them in a different position. But right now, I mean even for myself, they know that I'm uncomfortable and they kind of like, well, it's your fucking fault. I don't blame them. I mean, but if I didn't see what I saw and somebody else from a different perspective was telling this story, I don't know how I would react to that.</w:t>
        <w:br/>
        <w:br/>
        <w:t>01;10;42;06 - 01;11;00;21</w:t>
        <w:br/>
        <w:t>Unknown</w:t>
        <w:br/>
        <w:t>Probably. I probably wouldn't believe it. I'd probably be. But that's the only thing is, before any of this happened, I was not somebody who believed in that shit. I was somebody who was like, okay, well this guy's out of his fucking mind or you know, oh, you got you. So you're let me guess, you're in Mississippi and you're fishing and you saw a fucking craft and you saw fucking Grace.</w:t>
        <w:br/>
        <w:br/>
        <w:t>01;11;00;21 - 01;11;20;01</w:t>
        <w:br/>
        <w:t>Unknown</w:t>
        <w:br/>
        <w:t>Okay. What episode of X-Files are you talking about? That's how I would think of them. But then having my experience is just like, if I experienced this, okay, maybe there might be some validity to what they're saying. I don't know, I wasn't there, but I know based off of being in my shoes, it's like it's hard to say somebody else's is not true.</w:t>
        <w:br/>
        <w:br/>
        <w:t>01;11;20;01 - 01;11;39;18</w:t>
        <w:br/>
        <w:t>Unknown</w:t>
        <w:br/>
        <w:t>Or they're trying to point out the flaws or anything like that. I know what it's like to be in somebody's shoes like that. Granted, I didn't see it use I saw operators and I saw it was clearly man made and it was didn't do shit a normal helicopter or a plane did. I could tell you that. Right? I mean, it's like an unmistakable 100% right.</w:t>
        <w:br/>
        <w:br/>
        <w:t>01;11;39;18 - 01;11;56;26</w:t>
        <w:br/>
        <w:t>Unknown</w:t>
        <w:br/>
        <w:t>It's like 100% something you saw at a distance. I was like, oh, that looks weird. Like this thing's right here. Yep. You see it? It's huge when close enough to hear it. Yeah. You know, that's that's kind of saw it fly off. Yep. I mean it's like didn't have a rotor. It wasn't like a helicopter. It wasn't a plane.</w:t>
        <w:br/>
        <w:br/>
        <w:t>01;11;56;28 - 01;12;19;09</w:t>
        <w:br/>
        <w:t>Unknown</w:t>
        <w:br/>
        <w:t>Yeah. There's no rotor wash on the vegetation. Nothing like that. It was like it was like it was isolated in itself. Like it didn't disturb any of the environment. There's a weirdest thing I've ever seen. And I wanted to be a fighter pilot. And I knew pretty much what kind of aircraft we had at our disposal as a as a marine Corps and especially the Air Force only has a certain amount of planes are using helicopters.</w:t>
        <w:br/>
        <w:br/>
        <w:t>01;12;19;09 - 01;12;54;28</w:t>
        <w:br/>
        <w:t>Unknown</w:t>
        <w:br/>
        <w:t>Same thing. There's only so many. This obviously was an Indonesian military equipment, and I don't remember any of anybody come in saying, hey, yeah. And the Indonesian military has something this sophisticated or Chinese or Japanese or for, for that matter. Right. You know, yeah, I find, I find it interesting to, you know, you testified to arrow in like, I noticed in the historical report, you know, they they emphasize like belief in, like, you know, basically trying to see, you know, people might believe what they saw or anything, but we can't prove that they're lying.</w:t>
        <w:br/>
        <w:br/>
        <w:t>01;12;54;28 - 01;13;16;22</w:t>
        <w:br/>
        <w:t>Unknown</w:t>
        <w:br/>
        <w:t>And I'm like, what you're describing is, is an unmistakable testimony. There's no it's not like you could say like, oh, well, maybe he believes that's what he saw, but maybe it was something different. I know what I say, it was right. Some I mean, if anybody was to have seen this, they would remember this for the rest of their life.</w:t>
        <w:br/>
        <w:br/>
        <w:t>01;13;16;22 - 01;13;38;25</w:t>
        <w:br/>
        <w:t>Unknown</w:t>
        <w:br/>
        <w:t>Exactly. It's so distinct because this never happens. Right? It's I mean, in some ways, people think I stumble on the gold. No, it's really not. But in some cases of saying that, yes, we have this technology because there's human involvement, obviously it's not like there's an ETS in there floating, flying in this damn thing, and there's just operators who just choose to be there.</w:t>
        <w:br/>
        <w:br/>
        <w:t>01;13;38;27 - 01;14;02;23</w:t>
        <w:br/>
        <w:t>Unknown</w:t>
        <w:br/>
        <w:t>I mean, it's completely man made and with the human involvement, just tells me, okay, well, manmade human involvement means it's some group has it. Now I know who it is to an extent. And speaking of air, I really wanted to kind of fast forward to when you talked to him in April of 2023. What was that like? Well, like an interrogation to an extent.</w:t>
        <w:br/>
        <w:br/>
        <w:t>01;14;02;23 - 01;14;22;21</w:t>
        <w:br/>
        <w:t>Unknown</w:t>
        <w:br/>
        <w:t>And so you spoke directly to Doctor Sean Kirkpatrick, right? He's the only one that I can confirm that. Yes, I talked to I know the other gentleman, but what I signed, stating that I was not allowed to divulge where we met at or who was also there. But Doctor Kirkpatrick was in the interview, and I think he was in everybody's interview.</w:t>
        <w:br/>
        <w:br/>
        <w:t>01;14;22;21 - 01;14;41;04</w:t>
        <w:br/>
        <w:t>Unknown</w:t>
        <w:br/>
        <w:t>I'll have to ask other whistleblowers. I personally know if he was sitting in there with them, but he was there. What was his demeanor like when you were speaking to him? Not really interested. Everybody else was taking notes. He was more interested in the fact of, because they only ask three questions, and the three questions were all the same.</w:t>
        <w:br/>
        <w:br/>
        <w:t>01;14;41;07 - 01;15;03;26</w:t>
        <w:br/>
        <w:t>Unknown</w:t>
        <w:br/>
        <w:t>It was who were these operators? I already stated once, I don't know, I'm not going to know the second time. I'm not going to know the third time. I know a little bit now of who what group they're a part of and what their backgrounds may be, but I don't know who they directly are. You. And if it was any of the people that I've been talking and working with, I would remember who they are based off their faces.</w:t>
        <w:br/>
        <w:br/>
        <w:t>01;15;04;02 - 01;15;20;20</w:t>
        <w:br/>
        <w:t>Unknown</w:t>
        <w:br/>
        <w:t>And none of them are those guys. When you testified to him, did Doctor Kirkpatrick say he'd follow up? Did he say what was going to happen next, though? We'll follow up on it. You know, they wanted, because I had asked them if they could get the satellite imagery of that day and they said they had access to that.</w:t>
        <w:br/>
        <w:br/>
        <w:t>01;15;20;22 - 01;15;41;19</w:t>
        <w:br/>
        <w:t>Unknown</w:t>
        <w:br/>
        <w:t>It's been more than a year, and they have yet to have anybody contact me from arrow saying that, yes, we have the imagery. Where can you point out? Because I mean, compared to 14, 15 years ago, it's going to look different. Maybe they expanded the city. There's things that vegetation have grown. There's any numerous things that could have happened between at that point to now.</w:t>
        <w:br/>
        <w:br/>
        <w:t>01;15;41;21 - 01;16;03;28</w:t>
        <w:br/>
        <w:t>Unknown</w:t>
        <w:br/>
        <w:t>And how did you feel when the historical report, volume one came out? That was a a complete misprint lie of your testimony stating you saw it was a collapse for you'll be okay. I didn't say extraterrestrial, and I didn't say they were U.S Special Forces. None of that came out of my mouth. And you got to think that that's a purposeful omission to to to say those things because that's blatantly false.</w:t>
        <w:br/>
        <w:br/>
        <w:t>01;16;03;29 - 01;16;23;06</w:t>
        <w:br/>
        <w:t>Unknown</w:t>
        <w:br/>
        <w:t>Correct. I've stated in every single interview and even the National Press Club, and even with some gentleman that I'm still in touch with who was in the skiff with me, he, for one knows I never said anything like that because he was sitting right here when I was talking to Kirkpatrick, among others. So I was I was pretty upset at the fact.</w:t>
        <w:br/>
        <w:br/>
        <w:t>01;16;23;06 - 01;16;42;24</w:t>
        <w:br/>
        <w:t>Unknown</w:t>
        <w:br/>
        <w:t>But he can't really be upset because you already kind of expected them to do something like this. I mean, that's just what they do, was their eye, because I think some of the people who testified to arrow, there was a written memorandum for record of their testimony. Do you know if there was any written record of. I don't remember that either.</w:t>
        <w:br/>
        <w:br/>
        <w:t>01;16;42;24 - 01;17;02;24</w:t>
        <w:br/>
        <w:t>Unknown</w:t>
        <w:br/>
        <w:t>I remember them taking notes and handwriting everything that you're trying to get through. But I think it was something that, like the witness had, would sign, you know, they would read over like, okay, yeah, this is what I my testimony, they would sign it for record to be like, this is my testimony that I provided to arrow. I signed I signed several documents that could have been one of them.</w:t>
        <w:br/>
        <w:br/>
        <w:t>01;17;02;24 - 01;17;23;17</w:t>
        <w:br/>
        <w:t>Unknown</w:t>
        <w:br/>
        <w:t>I don't recall that. I remember I remember saying a non-disclosure saying that I would not talk about who specifically was there besides Doctor Corey admitting that he was in our interviews. So that's easy. The other gentleman, I can't. And then, the location, I can't talk about that. That's legal binding because it's not anything illegal. So I have to respect that.</w:t>
        <w:br/>
        <w:br/>
        <w:t>01;17;23;20 - 01;17;48;12</w:t>
        <w:br/>
        <w:t>Unknown</w:t>
        <w:br/>
        <w:t>Yeah. What other memorandums have you seen for the arrow? Because I've only seen, Eric Tapers, who of course, is a second hand kind of. Well, think there was. I think there was something that was, for your release. Okay. From the black vault that I had recognized. Was. Was what? I provided you a direct, It was the same exact form that you had shown me.</w:t>
        <w:br/>
        <w:br/>
        <w:t>01;17;48;14 - 01;18;04;15</w:t>
        <w:br/>
        <w:t>Unknown</w:t>
        <w:br/>
        <w:t>Yep. So I would recognize that. And that was provided for me to look over before. Christ. That wasn't like the actual one you signed, but it was kind of a. Yeah, because there were screenshots of this gentleman cell phone that he sent me. Who's involved with that? Did you watch his, interviews with Steven Greenstreet? It'll just Pierce.</w:t>
        <w:br/>
        <w:br/>
        <w:t>01;18;04;15 - 01;18;23;12</w:t>
        <w:br/>
        <w:t>Unknown</w:t>
        <w:br/>
        <w:t>I don't watch any of his shit, dude, because I just know it's all bull fucking lies. There was a supposed to be a second piece that, completely got moved. And, you know what would get people's views if they. Hey, Sean, go ahead and come on this podcast. Here's the whistleblowers. Hey, buddy. How's it going? I haven't seen in a while.</w:t>
        <w:br/>
        <w:br/>
        <w:t>01;18;23;13 - 01;18;42;23</w:t>
        <w:br/>
        <w:t>Unknown</w:t>
        <w:br/>
        <w:t>Thanks for being a fucking dick. He would he would never. He said he was. He knows. Because guess what? I can contradict the shit that he's talking about. He's so can other people. He said he wouldn't do any more media appearances after getting caught at a 2018 Skinwalker Ranch briefing. He's live. It wasn't that well. Brandon actually had posted that because he did the same thing.</w:t>
        <w:br/>
        <w:br/>
        <w:t>01;18;42;23 - 01;19;07;03</w:t>
        <w:br/>
        <w:t>Unknown</w:t>
        <w:br/>
        <w:t>I didn't talk to him about this. I wasn't at this meeting and then buried it. Just post the picture on Twitter. I remember I hit Brandon up at that point. Yeah. One thing I actually kind of find funny is, you know, so neat. So Nathan came forward, you know, he your team leader, claims that, you know, you're making this all up.</w:t>
        <w:br/>
        <w:br/>
        <w:t>01;19;07;25 - 01;19;29;10</w:t>
        <w:br/>
        <w:t>Unknown</w:t>
        <w:br/>
        <w:t>You know, first of all, it's like, so he, you know, he was, vetted with with Patrick in it was framed as if he was in a position like, there's no situation where Nathan would have seen the UFO, because, you know, from your testimony, he wasn't part of your squad. No, he was that that was there. No.</w:t>
        <w:br/>
        <w:br/>
        <w:t>01;19;29;11 - 01;19;48;13</w:t>
        <w:br/>
        <w:t>Unknown</w:t>
        <w:br/>
        <w:t>So he wouldn't have seen the UFO, right? Not at all. Yeah. So for him to be like, yeah, we were on this mission, but we didn't see the UFO doesn't make sense, because whatever mission he did, obviously he didn't see the UFO because no, that wasn't on the same one you were. Not exactly. Nor was this a secret night mission.</w:t>
        <w:br/>
        <w:br/>
        <w:t>01;19;48;13 - 01;20;11;09</w:t>
        <w:br/>
        <w:t>Unknown</w:t>
        <w:br/>
        <w:t>No, it was not. Nor. And it did not involve aliens. I mean, not at all. I never spoke seeing ETS guys. Now, that's kind of why this boring in comparison to other people's stuff, you know? But no, it was not a night mission I would accept. Have been our night. We didn't have night vision with us. You know, I had my Kevlar and I didn't even have a rhino mount to mount anything because I always kept that off because it just get in the way during the daytime.</w:t>
        <w:br/>
        <w:br/>
        <w:t>01;20;11;11 - 01;20;15;17</w:t>
        <w:br/>
        <w:t>Unknown</w:t>
        <w:br/>
        <w:t>And typically I had.</w:t>
        <w:br/>
        <w:br/>
        <w:t>01;20;15;19 - 01;20;39;25</w:t>
        <w:br/>
        <w:t>Unknown</w:t>
        <w:br/>
        <w:t>On my Kevlar, I usually had, goggles that were clear lenses. Most of the time it's just easy to pop those off and put them on just because, you know, I don't like having darks because it just really fucked with my vision and just I hated it. And not only that, but these were s, and they fogged up like you wouldn't believe.</w:t>
        <w:br/>
        <w:br/>
        <w:t>01;20;39;25 - 01;21;02;01</w:t>
        <w:br/>
        <w:t>Unknown</w:t>
        <w:br/>
        <w:t>So at least clears are easier to deal with that as opposed to the dark lenses. But yeah, Nathan wasn't with me. Yeah, I mean wasn't. So like one thing that I find kind of funny, like when you think about it, you know, if if, you know, he's saying you made this all up. And so if that's the case, it means not only did you decide to make up a story about UFOs, but you decided the actual mission.</w:t>
        <w:br/>
        <w:br/>
        <w:t>01;21;02;01 - 01;21;23;26</w:t>
        <w:br/>
        <w:t>Unknown</w:t>
        <w:br/>
        <w:t>I went on with Nathan. I'm going to pretend that didn't happen to, which makes no sense whatsoever. And I mean, really, the the only thing, that makes Nathan's testimony have any weight whatsoever is simply the fact that you're denying that you were ever on a mission with it, because you could very easily have just said, yeah, I did two missions.</w:t>
        <w:br/>
        <w:br/>
        <w:t>01;21;23;26 - 01;21;40;08</w:t>
        <w:br/>
        <w:t>Unknown</w:t>
        <w:br/>
        <w:t>I did one with him, and I had this, yeah, I didn't do two. So it's like, it's just like anyone with half a brain would like, know that, you know, if you were making this all up, just say, yeah, well, I went on this real mission with Nathan. Well, yeah, you could have easily said something like that if that was really the case.</w:t>
        <w:br/>
        <w:br/>
        <w:t>01;21;40;11 - 01;21;55;27</w:t>
        <w:br/>
        <w:t>Unknown</w:t>
        <w:br/>
        <w:t>Yeah, if I wanted to lie about. Right, right. But, you know, then obviously the insiders wouldn't exist. And, you know, well, that's the biggest thing for me is like, why would this insider be approaching? And it's just that one guy. It's multiple, you know what I mean? So why would they spend any time to try to help me?</w:t>
        <w:br/>
        <w:br/>
        <w:t>01;21;55;27 - 01;22;19;00</w:t>
        <w:br/>
        <w:t>Unknown</w:t>
        <w:br/>
        <w:t>If I was lying to anybody, why would they expose themselves and their parts of it and details that I personally know they wouldn't take that chance. They're already their butts already puckered up just like mine compared, because obviously what they're having to deal with personally, they wouldn't subject themselves to to going to somebody who's lying doesn't make any sense.</w:t>
        <w:br/>
        <w:br/>
        <w:t>01;22;19;03 - 01;22;41;07</w:t>
        <w:br/>
        <w:t>Unknown</w:t>
        <w:br/>
        <w:t>But so, Nathan, the thing that's most compelling about Nathan is, you know, he is who he says he is. Correct. You know, he was your team leader at one point. And he was on that operation. He was on the ship. All of that stuff logically lines up. And he has this photograph of two people on, on a helicopter.</w:t>
        <w:br/>
        <w:br/>
        <w:t>01;22;41;12 - 01;23;04;19</w:t>
        <w:br/>
        <w:t>Unknown</w:t>
        <w:br/>
        <w:t>He says one of them is you. You deny that? Correct? I know who it is. I'm not going to say who it is, but I know who it is. Yeah. So the thing, the thing that's interesting, though, is someone found a match in the camouflage, between that photo and another photo of you. So the Daily Mail photo.</w:t>
        <w:br/>
        <w:br/>
        <w:t>01;23;05;04 - 01;23;21;16</w:t>
        <w:br/>
        <w:t>Unknown</w:t>
        <w:br/>
        <w:t>Yeah. Yeah. Okay. Because there's only two photos that I know that I've, that have been released. One of them was one I sent to Josh Bosworth with, Daily Mail because they're like, hey, do you have any pictures you want to. Yeah, I believe it's you. Helmet on, holding the saw. Right? Correct. So yes. And, I mean, but here's the thing.</w:t>
        <w:br/>
        <w:br/>
        <w:t>01;23;21;16 - 01;23;43;24</w:t>
        <w:br/>
        <w:t>Unknown</w:t>
        <w:br/>
        <w:t>It's a medium rack that I was wearing. A lot of them are the same patterns of that way. It's not like it's a fingerprint of one specific thing. I mean, it's it's odd that it's in the same location, like, I know, like some of the patterns repeat. And you can find examples of this, all over of, of finding like the pattern, you know, on a leg here and then on a different uniform, like it'll be on like the other leg or.</w:t>
        <w:br/>
        <w:br/>
        <w:t>01;23;43;26 - 01;24;02;29</w:t>
        <w:br/>
        <w:t>Unknown</w:t>
        <w:br/>
        <w:t>Right. And, but it's like some of the patterns don't even look identical, just in my opinion. You know, that's just where we're at. And so you don't think there's any possible that like, it was, it was a picture of you on a different day. No, that was not me. It just simply facial structure doesn't look the same as mine.</w:t>
        <w:br/>
        <w:br/>
        <w:t>01;24;02;29 - 01;24;23;16</w:t>
        <w:br/>
        <w:t>Unknown</w:t>
        <w:br/>
        <w:t>Nothing. It's not even me. I mean, even everybody I've showed that knows me is like. That's not fucking you, dude. Yeah, I've had people text me like this guy saying, that's you. That's not you. Yeah. So I mean, if that's what he's guy, that's what he's got. That's not me. Right? What his intention with this is I don't know, but there's just I mean, you guys have a history.</w:t>
        <w:br/>
        <w:br/>
        <w:t>01;24;23;16 - 01;24;41;22</w:t>
        <w:br/>
        <w:t>Unknown</w:t>
        <w:br/>
        <w:t>I mean, oh, he doesn't like me flat out, and the feeling's mutual. But the thing is, I mean, I got with what I'm dealing with in my life, and that's all I'm focused on, right? I'm not making money off of this stuff. This doesn't get me anywhere financially. What it does provide is understanding and stuff that I wish I never learned, but the truth had to be known.</w:t>
        <w:br/>
        <w:br/>
        <w:t>01;24;41;22 - 01;25;02;25</w:t>
        <w:br/>
        <w:t>Unknown</w:t>
        <w:br/>
        <w:t>And I'm thankful. At least these insiders were able to show details and share me details as well of, of what they were personally dealing with. Because these guys are are working in that organization. Yeah. So let's let's fast forward to that, you know, kind of modern day, after after your, your whole experience, you don't talk about this for many years.</w:t>
        <w:br/>
        <w:br/>
        <w:t>01;25;02;27 - 01;25;28;26</w:t>
        <w:br/>
        <w:t>Unknown</w:t>
        <w:br/>
        <w:t>What, what motivated you to come forward and because because you signed an NDA that basically I did in your life. Correct. All of all of us did sign that. So what motivated you to come forward? What was your objective? Well, I just instituted about I don't think that this sentence should be secret, and I don't think people should be dying and being threatened about it.</w:t>
        <w:br/>
        <w:br/>
        <w:t>01;25;29;02 - 01;25;52;25</w:t>
        <w:br/>
        <w:t>Unknown</w:t>
        <w:br/>
        <w:t>Is your craft or anything. It just sounds ridiculous to me. So my motivation was, you know what? Somebody else out there besides the guys I was with and myself have had to have a similar experiences. And maybe, maybe there's a chance in hell that mine connects the dots for something. Maybe my story can help other people to an extent.</w:t>
        <w:br/>
        <w:br/>
        <w:t>01;25;52;28 - 01;26;08;21</w:t>
        <w:br/>
        <w:t>Unknown</w:t>
        <w:br/>
        <w:t>As crazy as it sounds. And don't get me wrong, I agree that it's absolutely sounds fucking nuts, but they're not in my shoes and I wish some people were because I'd be like, you guys would just shut up. You guys would stay quiet. You guys were like, oh, that's not cool to talk about. I don't enjoy talking about it.</w:t>
        <w:br/>
        <w:br/>
        <w:t>01;26;08;23 - 01;26;37;26</w:t>
        <w:br/>
        <w:t>Unknown</w:t>
        <w:br/>
        <w:t>But that was kind of my, my intention was maybe that this could help paint a picture or contribute in some way, shape or form. Yeah. And I think, you know, there were there were whistleblower protections that had recently been been passed. Yes. And I think I remember you talking about that, kind of being part of your motivation, like, yeah, now that they have a safety net, to an extent, making the NDAA illegal, you know, so obviously I haven't had any ramifications of that.</w:t>
        <w:br/>
        <w:br/>
        <w:t>01;26;37;28 - 01;26;58;11</w:t>
        <w:br/>
        <w:t>Unknown</w:t>
        <w:br/>
        <w:t>Yeah. So it's not like I mean, I've had harassment, but you know, and the harassment served as more of like, okay, well obviously I'm pissing the right people off. Right. You know, so if I again, I have documentation of all the harassment that I've talked to them with multiple people who know what's going on. If I was making any of this up, there wouldn't be this harassment.</w:t>
        <w:br/>
        <w:br/>
        <w:t>01;26;58;11 - 01;27;25;29</w:t>
        <w:br/>
        <w:t>Unknown</w:t>
        <w:br/>
        <w:t>There wouldn't be these insiders, there wouldn't be this. I wouldn't have a leg to stand on with, with other facts. And now there are facts in my world that somebody else observing outside of my circle, they may say, okay, in their world it may not be facts, but for me and my world, it is when I first connected with you, after my initial Reddit post, kind of just researching the military side of the operation and like realizing that, you know, everything you said to a letter was accurate.</w:t>
        <w:br/>
        <w:br/>
        <w:t>01;27;26;04 - 01;27;47;05</w:t>
        <w:br/>
        <w:t>Unknown</w:t>
        <w:br/>
        <w:t>Yes. Regarding the kind of surrounding circumstances. And I was like, okay, well, what's next? You know, and so we, you know, I reached out, we connected. If I'm honest, I actually grew more skeptical. Yep. As far as anybody. Yes. Because you all of a sudden started talking about this insider and I'm like, this is weird.</w:t>
        <w:br/>
        <w:br/>
        <w:t>01;27;47;05 - 01;28;03;02</w:t>
        <w:br/>
        <w:t>Unknown</w:t>
        <w:br/>
        <w:t>Like, what if I didn't have answers, right? You would have this experience. And now all of a sudden, someone is telling you that they know what you saw and they want to meet with you. So, you know, I didn't have anybody else that I was talking to with this. I don't I don't have a lot of friends. I don't care to have a lot of friends.</w:t>
        <w:br/>
        <w:br/>
        <w:t>01;28;03;02 - 01;28;18;03</w:t>
        <w:br/>
        <w:t>Unknown</w:t>
        <w:br/>
        <w:t>I got a lot of acquaintances, like a lot of people know who I am to an extent. My what is this business? And that's what I, you know, I separate this from business because business is what my livelihood and my employees are. That's what I care about. As well as the disclosure of wanting the truth to come out.</w:t>
        <w:br/>
        <w:br/>
        <w:t>01;28;18;10 - 01;28;42;25</w:t>
        <w:br/>
        <w:t>Unknown</w:t>
        <w:br/>
        <w:t>So I it's not like I had anybody else to say, hey. And then when I saw what you were doing and I saw the attention to detail and everything that you were piecing together, that kind of put something in my mind to say, you know what? Maybe this guy can help me out to an extent. Maybe, there's things that he could probably pinpoint or connect the dots on, and just your attention to detail was just something I was like, you know what?</w:t>
        <w:br/>
        <w:br/>
        <w:t>01;28;43;01 - 01;29;00;17</w:t>
        <w:br/>
        <w:t>Unknown</w:t>
        <w:br/>
        <w:t>This guy's got his shit together. Maybe I'm able to provide information to you that because you seem like you you're well versed in this. I'm not. I know what I experienced, and there's other things I'm now learning. Especially with your guys's help. Especially pinpoint out to me things that I can pass on to other people and say yay or nay.</w:t>
        <w:br/>
        <w:br/>
        <w:t>01;29;00;17 - 01;29;18;19</w:t>
        <w:br/>
        <w:t>Unknown</w:t>
        <w:br/>
        <w:t>Is this have any legitimacy to it? So, yeah, I was surprised at the amount of trust that you kind of put into me right away because like, if you had if you had like told stuff to the wrong person, you could have been. But I had a good chance of reading you and kind of gauging you, which is why we had a phone call.</w:t>
        <w:br/>
        <w:br/>
        <w:t>01;29;18;20 - 01;29;38;02</w:t>
        <w:br/>
        <w:t>Unknown</w:t>
        <w:br/>
        <w:t>Yeah, I actually had an the biggest the, the, the, the most craziest, biggest moment for me was, you know, you were talking about this insider who wanted to meet with you. I was so skeptical. It sounds so crazy, but like, I had nothing to lose. It wasn't like I was this podcast or who, like, had to report on the story.</w:t>
        <w:br/>
        <w:br/>
        <w:t>01;29;38;08 - 01;29;56;07</w:t>
        <w:br/>
        <w:t>Unknown</w:t>
        <w:br/>
        <w:t>Like I could back away from the whole thing if I'm correct, if it fell apart and I felt sketchy about it. But I was like, you know what? Let's just see what happens. We had a phone call the day before I recorded that. Yes, you got your knowledge and I oh, I was freaked out. You were I, I fucked up, I was, you know, because these guys could have done anything.</w:t>
        <w:br/>
        <w:br/>
        <w:t>01;29;56;07 - 01;30;12;24</w:t>
        <w:br/>
        <w:t>Unknown</w:t>
        <w:br/>
        <w:t>I was going to their back. You. I wanted to scream at you and like say dude, don't go. I know, like, I had to, I had to I had to learn the truth. And that's what they were offering. They were offering money. They weren't offering anything like that. They were offering a chance to set me and set the record straight of what I witnessed.</w:t>
        <w:br/>
        <w:br/>
        <w:t>01;30;12;26 - 01;30;41;02</w:t>
        <w:br/>
        <w:t>Unknown</w:t>
        <w:br/>
        <w:t>And I think after keeping this, you know, quiet for 14 plus years, I think I deserve the truth. I think everybody deserves the truth because for what's going on is absolute bullshit of why it's secret and why these guys feel in the right mind that they want to kidnap people or offer, them, a way out of their situation and use them as a biological equipment in these programs.</w:t>
        <w:br/>
        <w:br/>
        <w:t>01;30;41;02 - 01;31;01;19</w:t>
        <w:br/>
        <w:t>Unknown</w:t>
        <w:br/>
        <w:t>It's just it doesn't sit well with me. I understand why, but I think if there was some kind of government intervention with this, that there may be people that want to volunteer, maybe see what they can do and if they can, and that's their thing. And I understand that these guys are also doing the same thing, but I think they're giving false promises.</w:t>
        <w:br/>
        <w:br/>
        <w:t>01;31;01;21 - 01;31;18;28</w:t>
        <w:br/>
        <w:t>Unknown</w:t>
        <w:br/>
        <w:t>I think they're being misled like they are, because that's why they're partaking in this. And they don't understand the magnitude, magnitude of what they're doing. And from my current knowledge, I know that a lot of them don't know what they're getting involved with because they're heavily drugged and they can't recall what they're doing specifically with what they're making contact with.</w:t>
        <w:br/>
        <w:br/>
        <w:t>01;31;19;01 - 01;31;49;10</w:t>
        <w:br/>
        <w:t>Unknown</w:t>
        <w:br/>
        <w:t>Yeah. I wanted to ask you about this. So it was during the Npcc. You learned that these crates were in trafficking drugs. But but people I, so I did a two day event prior to that. It was June 10th, 11th and 12th. Was it the 12th of the Npcc was on? Yeah. I think the Daily Mail article came out the 10th or 11th and the NPC was out, the 12th because I was I had talked to Josh Boswell with Daily Mail prior to going to DC.</w:t>
        <w:br/>
        <w:br/>
        <w:t>01;31;49;24 - 01;32;14;23</w:t>
        <w:br/>
        <w:t>Unknown</w:t>
        <w:br/>
        <w:t>And, and Greer was the one that set all that up. And my goal, as much as I possibly can, is having some transparency, because I think that's important. And as uncomfortable it is for me to be public, I don't enjoy it, but if I'm able to provide any, any kind of asset to disclosure in any kind of way, I'm not here for money.</w:t>
        <w:br/>
        <w:br/>
        <w:t>01;32;14;26 - 01;32;33;09</w:t>
        <w:br/>
        <w:t>Unknown</w:t>
        <w:br/>
        <w:t>Everybody knows that I seem good because I'm not for that, cause that's I make my own money. As you guys know, you guys seem so, And it's even crazy that I got employees that don't know what I'm doing, and I don't talk. I don't talk about it freely. There's some people who do, and they're kind of curious, and they just, like, kind of find out on their own or.</w:t>
        <w:br/>
        <w:br/>
        <w:t>01;32;33;09 - 01;32;49;24</w:t>
        <w:br/>
        <w:t>Unknown</w:t>
        <w:br/>
        <w:t>Yeah, other people. Oh yeah, it's good. It's been some people talk and. Yeah. So I assume that some people don't know because nobody asks me. Some people have seen what I did and they're texting me, man, that's you know, you kind of try to get in detail with it. I'm like, I can't tell you much, man. Yeah. You know this, you know.</w:t>
        <w:br/>
        <w:br/>
        <w:t>01;32;49;26 - 01;33;16;09</w:t>
        <w:br/>
        <w:t>Unknown</w:t>
        <w:br/>
        <w:t>Yeah. Just jumping back to I just wanted to emphasize that the biggest moment for me and you actually at this point, you're kind of like, totally read into all of that. Yes. Yes. So like that meeting you had with the insider was the pivotal moment for me because that conversation that you and I had prior to the day before that meeting gave me very specific starting point.</w:t>
        <w:br/>
        <w:br/>
        <w:t>01;33;16;16 - 01;33;40;10</w:t>
        <w:br/>
        <w:t>Unknown</w:t>
        <w:br/>
        <w:t>Yes. To be able to track the helicopter. I knew the location where you guys were meeting, and it just it set up, a way for me to verify a lot of things because there was an important piece of evidence. And so that is what led me to to verify on your on a court to verify without you even knowing.</w:t>
        <w:br/>
        <w:br/>
        <w:t>01;33;40;10 - 01;34;00;02</w:t>
        <w:br/>
        <w:t>Unknown</w:t>
        <w:br/>
        <w:t>Correct where you went. I was really surprised when you told me. Yeah. I was like, yeah, how the fuck did you find that? Yeah, I was like, okay, now the yeah, I it's obvious after that point. Yeah. And I think it was, I think it was a good slip up to an extent because, because it was able to at least pinpoint somebody to be able to verify.</w:t>
        <w:br/>
        <w:br/>
        <w:t>01;34;00;04 - 01;34;20;21</w:t>
        <w:br/>
        <w:t>Unknown</w:t>
        <w:br/>
        <w:t>Because with that helicopter flight, your as well as I was able to provide other events that were going on. Yeah, that was the other thing because like prior to me revealing to you that I like tracked it on radar, I was like, hey, do you remember what time you took off? And you told me, and it was exactly what the radar said.</w:t>
        <w:br/>
        <w:br/>
        <w:t>01;34;20;28 - 01;34;48;13</w:t>
        <w:br/>
        <w:t>Unknown</w:t>
        <w:br/>
        <w:t>I was like, Holy crap. And then, yeah, there were some kind of, limited time kind of events that were happening on the ground that could be visible from the air. Yep. And and you corroborated that? Yes. I was able to cross-check that with, you know, local news, and like, I've spoken to you about how I authenticated the evidence and used.</w:t>
        <w:br/>
        <w:br/>
        <w:t>01;34;48;13 - 01;35;04;19</w:t>
        <w:br/>
        <w:t>Unknown</w:t>
        <w:br/>
        <w:t>Yes. You know, and the only thing I can say without going into specifics is, you know, where I went. Yeah. That's all that's all we're going to talk about it. Yeah. Yeah. But and and I know, you know now because I say he's provided we know for okay that because I think some people should know I trust you guys.</w:t>
        <w:br/>
        <w:br/>
        <w:t>01;35;04;20 - 01;35;23;05</w:t>
        <w:br/>
        <w:t>Unknown</w:t>
        <w:br/>
        <w:t>Yeah I am you've been by my side for a year without finally meeting you today. No, no it's it's still crazy. Yes, but you're, I can tell because I read people very well. That's where sales comes into. I can kind of gauge, you know, and, I, I know that you're for the truth, and I know you are, too.</w:t>
        <w:br/>
        <w:br/>
        <w:t>01;35;23;05 - 01;35;49;23</w:t>
        <w:br/>
        <w:t>Unknown</w:t>
        <w:br/>
        <w:t>And I am as well. And we're all in the same shoes as far as wanting this to come forward and wanting this whole thing to stop, because our way of life can improve. You know, the insider provided a lot of, information for you to disseminate. Yes. And granted, it was tough for me because that, you know, they were in attendance and it was a group of they not pronounced attendance in the, Npcc 2023.</w:t>
        <w:br/>
        <w:br/>
        <w:t>01;35;49;24 - 01;36;09;06</w:t>
        <w:br/>
        <w:t>Unknown</w:t>
        <w:br/>
        <w:t>They were there, but they were also there at the other events, the one three days before, it was two days. So it was a 10th, 11th and 12th. Okay. So it was during was that on a Monday, the Npcc? I let me look real. Okay. So you were talking about just a couple days before the Npcc, that's when you first kind of met these insiders.</w:t>
        <w:br/>
        <w:br/>
        <w:t>01;36;09;06 - 01;36;36;27</w:t>
        <w:br/>
        <w:t>Unknown</w:t>
        <w:br/>
        <w:t>So I didn't meet them directly. But I know that they were in attendance and, when I had presented on that Saturday, I believe is when it was, Saturday and Sunday. Yeah, I think it was the Saturday and Sunday because I got in Friday afternoon or morning. And then they went to the hotel. I had dinner with Korea and everybody, kind of met them, actually, it was a couple drinks.</w:t>
        <w:br/>
        <w:br/>
        <w:t>01;36;38;13 - 01;36;56;16</w:t>
        <w:br/>
        <w:t>Unknown</w:t>
        <w:br/>
        <w:t>At the hotel. And then we got our rooms, got everything situated, went downstairs. I introduced my wife to everybody to that I've already been kind of somewhat familiar with and talking to, and it was my first time in meeting some people, like Michael Stratton person Doctor Greer in person, or would be the second time because he was here in Boulder.</w:t>
        <w:br/>
        <w:br/>
        <w:t>01;36;56;26 - 01;37;16;29</w:t>
        <w:br/>
        <w:t>Unknown</w:t>
        <w:br/>
        <w:t>That's when I first actually met him. And that was in 2017. And I was, I just kind of felt that he was somebody at the time who was talking about this, and there were some things that he had hinted that were may have been maybe other people have experienced what I've experienced. And he was talking to.</w:t>
        <w:br/>
        <w:br/>
        <w:t>01;37;16;29 - 01;37;38;11</w:t>
        <w:br/>
        <w:t>Unknown</w:t>
        <w:br/>
        <w:t>So I wanted to tell him, hey, this was my situation. You know, anybody else who went through this? Maybe it's something I can convey and compare notes to this person. And of course they don't. Some of them are dead and some of them refuse to talk. Understandably. But, yes, these insiders were there. So when I had did that event, and it may be on YouTube, I can't find it anywhere.</w:t>
        <w:br/>
        <w:br/>
        <w:t>01;37;38;14 - 01;38;13;06</w:t>
        <w:br/>
        <w:t>Unknown</w:t>
        <w:br/>
        <w:t>It may be on YouTube or some, because I know it was recorded because Doctor Greer and myself were kind of frustrated that their audio and video people were kind of slack and, I had given my piece that day and I had, expressed that what I hypothesized was drugs. Right. And that's when Doctor Greer pulled me aside and showed me his phone that had a text message from this individual that had he had this encrypted app, it was not signal was some other high tech communication platform, did not look like signal.</w:t>
        <w:br/>
        <w:br/>
        <w:t>01;38;13;09 - 01;38;33;27</w:t>
        <w:br/>
        <w:t>Unknown</w:t>
        <w:br/>
        <w:t>And I read the text message and what that text message said was, and my wife was actually sitting on the couch in the in the green room, and I was close to her, and Doctor Greer was standing to my right. And the text message said, I don't want to leave my girl hanging, but I know what Michael saw.</w:t>
        <w:br/>
        <w:br/>
        <w:t>01;38;33;29 - 01;38;53;20</w:t>
        <w:br/>
        <w:t>Unknown</w:t>
        <w:br/>
        <w:t>And he went through this whole he wrote a Bible, essentially, of what it was to an extent, but he had talked that he wanted to now talk to Doctor Greer privately and discuss what it was. And, so I at that point, because I was, I was volunteered security for him, which is what I'm doing with this too.</w:t>
        <w:br/>
        <w:br/>
        <w:t>01;38;53;20 - 01;39;09;06</w:t>
        <w:br/>
        <w:t>Unknown</w:t>
        <w:br/>
        <w:t>But it's more of me to kind of see what the fuck else is going on. This is how I can get information. So you do it. You you help benefit somebody, but you also get to kind of learn more in depth of what's kind of been going on. And you get to be in the sensitive meetings and stuff and kind of really see.</w:t>
        <w:br/>
        <w:br/>
        <w:t>01;39;09;10 - 01;39;31;05</w:t>
        <w:br/>
        <w:t>Unknown</w:t>
        <w:br/>
        <w:t>So it's kind of my personal way to kind of disseminate information and maybe be able to understand. That's just my curiosity. But, I met the gentleman, which, of course, he didn't know that I knew who he was to an extent, because Greer said he was going to meet with him and maybe they were going to put me in a green room and have a face to face conversation, which never happened.</w:t>
        <w:br/>
        <w:br/>
        <w:t>01;39;31;07 - 01;39;59;08</w:t>
        <w:br/>
        <w:t>Unknown</w:t>
        <w:br/>
        <w:t>And then I wake up to, text message that he sent me at 2:00 in the morning. I don't remember what day specifically. I still have it because I have it all saved. Of course, just in case I have a paper trail. Just in case anything happens. And, He had said that, the gentleman's name, to an extent, knows what I saw and would like to talk to me about it.</w:t>
        <w:br/>
        <w:br/>
        <w:t>01;39;59;10 - 01;40;21;22</w:t>
        <w:br/>
        <w:t>Unknown</w:t>
        <w:br/>
        <w:t>And he is the NOC, non-official covers what that stands for in a CIA term. And he gave me his phone number, which is one of one of many ways that number. So I, I, I was like, oh, shit. Okay. And it wasn't like I wasn't expecting it because I was like, okay, this guy probably he probably won't bother with me.</w:t>
        <w:br/>
        <w:br/>
        <w:t>01;40;21;23 - 01;40;41;15</w:t>
        <w:br/>
        <w:t>Unknown</w:t>
        <w:br/>
        <w:t>He'll just tell Doctor Greer everything, and then Doctor Vera will tell me what I dealt with and experience. But that wasn't the case. So, I had I sat on it for probably about a day or two because I was like, okay, here's a point of no return. Realistically. And then I was like, you know what? Fuck it.</w:t>
        <w:br/>
        <w:br/>
        <w:t>01;40;41;18 - 01;40;59;25</w:t>
        <w:br/>
        <w:t>Unknown</w:t>
        <w:br/>
        <w:t>So you're you're referring to he he wanted to meet with you. Well, he was the message. He wasn't know. So the message I sent him was Doctor Greer providing me his contact info. Gotcha. Okay, so that's what I sat on. And, so I was just thinking every scenario in my head, like, oh, fuck. What? What am I going to.</w:t>
        <w:br/>
        <w:br/>
        <w:t>01;40;59;28 - 01;41;19;04</w:t>
        <w:br/>
        <w:t>Unknown</w:t>
        <w:br/>
        <w:t>What is this doing? Am I getting set up? Was part of that, too? I mean, it's a percentage, sure, because I'm nervous. And, you know, I've already kind of said my piece. I'm nervous now. The whole world knows what I disclosed. And it was very uncomfortable. I hate fucking being public, but it's just it's something that needs to be done.</w:t>
        <w:br/>
        <w:br/>
        <w:t>01;41;20;11 - 01;41;42;08</w:t>
        <w:br/>
        <w:t>Unknown</w:t>
        <w:br/>
        <w:t>And he had I called him and he did not answer any that not a voicemail said so then I texted him and they responded immediately. And I have it, I have the text messages and basically what he said that he he's going to fly me out somewhere and he was going to be able to provide me documentation, among other things, that will help me with this.</w:t>
        <w:br/>
        <w:br/>
        <w:t>01;41;42;08 - 01;42;05;19</w:t>
        <w:br/>
        <w:t>Unknown</w:t>
        <w:br/>
        <w:t>But now that I came forward, they these guys were working in that organization that I witnessed that during this operation. He had some insight to tell me, and that's what we did. We met up and you had the phone call of that, and you have some details about where I met, this gentleman, particularly and, where he flew me off to to provide me more information.</w:t>
        <w:br/>
        <w:br/>
        <w:t>01;42;05;19 - 01;42;33;04</w:t>
        <w:br/>
        <w:t>Unknown</w:t>
        <w:br/>
        <w:t>Why do you feel like he wanted to meet you in person versus just talking to you on the phone call, that sort of thing. Like, what was that? I think it was establishing trust. It's easy to talk to people over the phone, getting face to face with people and having them tell you things. Now, granted, when he and I met and we were sitting across from each other and I've said this in multiple interviews, but I had my phone off because he had had this one that can detect any chips.</w:t>
        <w:br/>
        <w:br/>
        <w:t>01;42;33;04 - 01;42;56;05</w:t>
        <w:br/>
        <w:t>Unknown</w:t>
        <w:br/>
        <w:t>And I showed you the text message or the message that he sent me talking about why they did that and, which they're all chipped. So, that's all I'm going to say about that. But I guess it was a chance to get the truth. And I can tell when he was talking to me that he was very fidgety and very nervous because he doesn't know who I am and I don't know who he is.</w:t>
        <w:br/>
        <w:br/>
        <w:t>01;42;56;05 - 01;43;15;26</w:t>
        <w:br/>
        <w:t>Unknown</w:t>
        <w:br/>
        <w:t>So him being nervous. But he looked through my background. He looked at every possible detail about me. So he knew everything. So I know that he knew that wasn't some asset planted and trying to fish people out, which I know is a concern of theirs, which is why they're screening people heavily and do what they do. So, which I was just as nervous.</w:t>
        <w:br/>
        <w:br/>
        <w:t>01;43;15;26 - 01;43;41;18</w:t>
        <w:br/>
        <w:t>Unknown</w:t>
        <w:br/>
        <w:t>And that's when he, during that interview or, meet up the meeting, that's when he provided me insight on as a way to establish trust. And I looked at the bullets and there were no stroke primers, nothing like that. Popped it. And right there, put them by flap like this. And nobody else was armed. At that point, I kind of started getting to know him a little bit personally.</w:t>
        <w:br/>
        <w:br/>
        <w:t>01;43;41;20 - 01;44;01;07</w:t>
        <w:br/>
        <w:t>Unknown</w:t>
        <w:br/>
        <w:t>Some personal details about who he is and what he does and, you know, other things. You know, he's got a family, which is great because it tells me he's on the right side of things, and he's he loves his family very much, as you should. And, that kind of gave me hope that, okay, this guy actually is taking that in consideration, which tells me everything.</w:t>
        <w:br/>
        <w:br/>
        <w:t>01;44;01;09 - 01;44;19;14</w:t>
        <w:br/>
        <w:t>Unknown</w:t>
        <w:br/>
        <w:t>And his body language was also what conveyed it to me, too, because he was very fidgety with his watch. He's kind of like trying to adjust himself. And it's like, okay, I know you're telling the truth because this is making you uncomfortable as much as is making me. And there was also sort of an apology that he gave you.</w:t>
        <w:br/>
        <w:br/>
        <w:t>01;44;19;17 - 01;44;42;07</w:t>
        <w:br/>
        <w:t>Unknown</w:t>
        <w:br/>
        <w:t>Can you talk about that? He apologized on, saying that he's sorry that we went through that, that it's absolutely unnecessary and it's bullshit and shouldn't be happening. Anybody and he knows of instances where they yes, they have murdered people, not him directly, but he will never kill a patriot. He will never kill innocent people. But that guy will murder and kill bad guys, as it should be, because he's like a sheepdog.</w:t>
        <w:br/>
        <w:br/>
        <w:t>01;44;42;09 - 01;44;58;08</w:t>
        <w:br/>
        <w:t>Unknown</w:t>
        <w:br/>
        <w:t>And all of these guys that I'm working with are the same way. They're all good people. And some people have had confusion to say, oh, we're wild at gunpoint with these guys. But now all of a sudden they're welcoming me in and giving me this, this knowledge and trust. No, it's not the same people. These are the good guys.</w:t>
        <w:br/>
        <w:br/>
        <w:t>01;44;58;10 - 01;45;24;04</w:t>
        <w:br/>
        <w:t>Unknown</w:t>
        <w:br/>
        <w:t>Very. These guys weren't involved with the operation you witnessed in 2009. No, they were not. But they are aware of those types of. Yes. And they've been on similar operations as that. To my understanding. And so he showed you some things. Yes. You've said you went underground. I can't talk about any of this. Okay. I don't, I don't I'm not going to ask you what you saw.</w:t>
        <w:br/>
        <w:br/>
        <w:t>01;45;24;04 - 01;45;47;00</w:t>
        <w:br/>
        <w:t>Unknown</w:t>
        <w:br/>
        <w:t>What I, what I want to ask you is, why did he show you that? In the sense of what you could ask is what the things that he has been able to show you are? It was a way of him able to prove who he said, who he really was. That you? What? What? Yes. It wasn't like I can just take his word and just say, okay, I trust you.</w:t>
        <w:br/>
        <w:br/>
        <w:t>01;45;47;01 - 01;46;06;21</w:t>
        <w:br/>
        <w:t>Unknown</w:t>
        <w:br/>
        <w:t>Yeah. It was a way for them to say these are the real deal, guys, right? Because it's not like anybody can just see this shit. Right? And I hope one day I can get to a point where I can talk about that. And, because it is, it is mind blowing. And I thought what I witnessed, and 14, 15 years ago was mind blowing.</w:t>
        <w:br/>
        <w:br/>
        <w:t>01;46;06;21 - 01;46;40;29</w:t>
        <w:br/>
        <w:t>Unknown</w:t>
        <w:br/>
        <w:t>Yes, it is, but now you actually see things face to face of what? Yeah. You know, because I'll put it this way. That facility. If these guys were to link up with to politicians and then give them a free access card to everything, it would a single handedly blow the doors off of this whole chicanery of misinformation and all the lies and all the deceit that are being there.</w:t>
        <w:br/>
        <w:br/>
        <w:t>01;46;40;29 - 01;46;59;00</w:t>
        <w:br/>
        <w:t>Unknown</w:t>
        <w:br/>
        <w:t>This would prove everything, because what's stopping that from happening? They're doing that right now, but they're trying to plan it out. And what way? I don't know, but that's what their goal is. Okay. I, I can't give any details about that being mixed up and all this, but, I can tell you otherwise, but they're they're upset.</w:t>
        <w:br/>
        <w:br/>
        <w:t>01;46;59;02 - 01;47;22;06</w:t>
        <w:br/>
        <w:t>Unknown</w:t>
        <w:br/>
        <w:t>A lot of them are upset, I guess. I, I guess what I'm getting at is like, what is what are what's their objective with this? Like they want with reaching out to you, informing this partnership or relationship with you? What is their ultimate motive? Because these are these are people who are first hand participants in the program.</w:t>
        <w:br/>
        <w:br/>
        <w:t>01;47;22;06 - 01;47;43;16</w:t>
        <w:br/>
        <w:t>Unknown</w:t>
        <w:br/>
        <w:t>Yes. For 30 plus years. Yeah. And so they're pro disclosure to a certain extent, pro American, pro freedom, pro life. You know, obviously they don't like that people are being murdered over this kind of stuff. So there's kind of factions within. Yes. That's exactly what people call the program. Yes. And and these are kind of considered the good guys.</w:t>
        <w:br/>
        <w:br/>
        <w:t>01;47;43;16 - 01;48;12;00</w:t>
        <w:br/>
        <w:t>Unknown</w:t>
        <w:br/>
        <w:t>Yes, who want to support some level of disclosure and, restoring oversight. Yes. By Congress. So the other reason is that these guys were somewhat tasked to try to go through us or infiltrate right. I think, what would have happened is these guys would have been whistleblowers or considered whistleblowers themselves, not in a public fashion like I'm doing or anybody else that's in my shoes.</w:t>
        <w:br/>
        <w:br/>
        <w:t>01;48;12;03 - 01;48;34;04</w:t>
        <w:br/>
        <w:t>Unknown</w:t>
        <w:br/>
        <w:t>But I think what happened was, now that I came forward and what I experienced is directly related and directly involved with what they've been doing, it was more of a chance for them to say, okay, we can lay low, but now we have a spokesperson for us that can get this information out and tell and help us get information out to the right people.</w:t>
        <w:br/>
        <w:br/>
        <w:t>01;48;34;06 - 01;48;56;29</w:t>
        <w:br/>
        <w:t>Unknown</w:t>
        <w:br/>
        <w:t>And that was successful, and they'll be able to do that. But I was able I was also successful and able to get them in contact with certain other prominent people. Do these guys, these insiders, have any fear of coming forward? I personally have talked to some whistleblowers who are allegedly afraid to speak because they will lose pension. They will basically they in their family will not have a way to provide they they will lose everything.</w:t>
        <w:br/>
        <w:br/>
        <w:t>01;48;56;29 - 01;49;29;06</w:t>
        <w:br/>
        <w:t>Unknown</w:t>
        <w:br/>
        <w:t>Okay. If this is not done correctly and carefully. Okay. And I again, I don't know if these guys are coming forward. I can't specifically say that. I don't know, I just maybe one day they will. Who knows. But what do you think needs to happen? Or you know, if you can convey kind of what what these guys have said, what needs to happen or change in order for more firsthand participants like them to be able to come forward, like what needs to happen.</w:t>
        <w:br/>
        <w:br/>
        <w:t>01;49;29;08 - 01;49;45;19</w:t>
        <w:br/>
        <w:t>Unknown</w:t>
        <w:br/>
        <w:t>The tables need to flip as far as the of the majority of these people in these programs are good people. And that's what I I've from my own interactions with some of these people right now, I'm not working with everybody. Right. But the ones that I know very well now, they're good people. They got their heart in the right place.</w:t>
        <w:br/>
        <w:br/>
        <w:t>01;49;45;20 - 01;50;17;11</w:t>
        <w:br/>
        <w:t>Unknown</w:t>
        <w:br/>
        <w:t>They got the right mindset for this. What would need to happen is that the tables need to turn as far as them flipping the tables on their own programs, meaning taking control of them personally, getting the bad guys or neutralizing that. However, because what people need to understand is that this group is the enforcement arm of the even the political corruption that's going on because they have assets in certain places and government, local law enforcement, federal law enforcement, military everywhere.</w:t>
        <w:br/>
        <w:br/>
        <w:t>01;50;17;14 - 01;50;45;22</w:t>
        <w:br/>
        <w:t>Unknown</w:t>
        <w:br/>
        <w:t>So if they are able to single handedly take the bad guys out or flip the script or get gain control of that, because right now there's a war between the good and bad of this, these factions, the bad guys want to keep this secret, and they want to keep this technology to themselves and what they want to commit crimes against humanity with this technology and have this power and control, while the good guys want this to come forward and everybody benefit from it, and us as a species, be able to survive.</w:t>
        <w:br/>
        <w:br/>
        <w:t>01;50;45;24 - 01;51;07;26</w:t>
        <w:br/>
        <w:t>Unknown</w:t>
        <w:br/>
        <w:t>Also, the fact that they know directly what is going on because they're living in this world, this is their day to day job, so to speak. So, I think now that they have an opportunity to understand that this is affecting other people besides me, besides, I mean, it's affecting all of us because we could be we could really be far in life with this technology.</w:t>
        <w:br/>
        <w:br/>
        <w:t>01;51;07;28 - 01;51;34;25</w:t>
        <w:br/>
        <w:t>Unknown</w:t>
        <w:br/>
        <w:t>And not only that, we could stop shooting down and craft because who's to say I don't? I've never met any of them. I don't know any ETS or no. I can never came face to face with them. What I can tell you is that I know that the universe is massive and there's multi dimensional universes, or however, this works with the theories that people have proposed.</w:t>
        <w:br/>
        <w:br/>
        <w:t>01;51;34;27 - 01;52;02;19</w:t>
        <w:br/>
        <w:t>Unknown</w:t>
        <w:br/>
        <w:t>And if that really is the case, the possibility that we can come across a species that ain't going to be too friendly with us as a possibility. So you're telling and this is what the concept is. So this group is going to target them, shoot them down in the deserts all over the world in secluded areas. And they are going to come across at a point, maybe someday that they're going to shoot down the wrong type.</w:t>
        <w:br/>
        <w:br/>
        <w:t>01;52;02;21 - 01;52;43;13</w:t>
        <w:br/>
        <w:t>Unknown</w:t>
        <w:br/>
        <w:t>And maybe that type becomes a type that decides that, hey, you know what? We don't need these people or we don't need this species around and they decide to we as people who don't even partake in that nonsense, have to pay for it. Meaning that our our lives and as they can instantly do it if they wanted to, with what I have been told and would have understand how powerful they are if they're able to travel interdimensional and through time and space, and be able to show up here and go to any other place that they want to go and be able to control craft through consciousness and be able to pretty much the way</w:t>
        <w:br/>
        <w:br/>
        <w:t>01;52;43;13 - 01;53;02;22</w:t>
        <w:br/>
        <w:t>Unknown</w:t>
        <w:br/>
        <w:t>that they even said that. And this is just speculation, of course, because I've never seen this personally, but the way that they are actually able to be go through things, be interdimensional, so it can be in 3D or just have the image of. But they can also pastor solid objects like it's almost them. They're molecules or atoms splitting between all of those to separate them somehow.</w:t>
        <w:br/>
        <w:br/>
        <w:t>01;53;02;22 - 01;53;27;23</w:t>
        <w:br/>
        <w:t>Unknown</w:t>
        <w:br/>
        <w:t>So that's just speculation. But that's what I've been told. And so if you have something that advanced and some some very smart that can end our lives, this whole planet, if they wanted to, and for some reason they choose not to, but yet we keep shooting them down. And I mean us as a human species, right? Right. So, so so you described kind of the next step forward is for the good guys to kind of flip the tables on the bad guys.</w:t>
        <w:br/>
        <w:br/>
        <w:t>01;53;27;23 - 01;54;02;12</w:t>
        <w:br/>
        <w:t>Unknown</w:t>
        <w:br/>
        <w:t>Yes. But what about the the whole side of like legislation? I mean, is that still an important factor too? Well, that allows certain things to happen to where there is involvement from both sides because there's there's laws that have to be abided by. There's has to be built. There has to be military involvement to an extent. And there's also has to be a law enforcement effort because essentially there's a lot of laws being broken with all of and that's kind of thing that maybe they can get them on a technicality to get some laws passed.</w:t>
        <w:br/>
        <w:br/>
        <w:t>01;54;02;12 - 01;54;25;07</w:t>
        <w:br/>
        <w:t>Unknown</w:t>
        <w:br/>
        <w:t>And then now all of a sudden, these guys can't hide within that, because now there's proof that there's stuff going on that the law enforcement, like U.S. marshals, for example, because have jurisdiction everywhere, can be the one to execute whatever they need to. Right? That's just that's just technically speaking. And what about like how how can we get more people like the insiders you're working with to come forward?</w:t>
        <w:br/>
        <w:br/>
        <w:t>01;54;25;07 - 01;54;50;01</w:t>
        <w:br/>
        <w:t>Unknown</w:t>
        <w:br/>
        <w:t>Are there you know, there seems to be kind of like, yeah, we have whistleblower protection, but it's it's really not enough. It's really not enough. That's exactly their concern. Yeah. So what do they think needs to be done from that aspect that these politicians need to get their shit together and they can't be corrupt. And like we're seeing with the whole pushback of the eminent domain and all that kind of stuff, because these aerospace companies are paying some of these guys.</w:t>
        <w:br/>
        <w:br/>
        <w:t>01;54;50;03 - 01;55;04;00</w:t>
        <w:br/>
        <w:t>Unknown</w:t>
        <w:br/>
        <w:t>So of course, hey, we'll throw you X amount of money if you play ball for us and make it to where it's hard for them to accomplish what they want, because then all of a sudden the game's up. These aerospace companies know what's going on. They're going to pretend that they don't, but they have access to this shit.</w:t>
        <w:br/>
        <w:br/>
        <w:t>01;55;04;02 - 01;55;24;04</w:t>
        <w:br/>
        <w:t>Unknown</w:t>
        <w:br/>
        <w:t>And it may not even be the executives of these companies who know what's going on. But the contractors and the people that are within these groups know exactly what's going on, have access to it. And it's a very it's relatively a small number. So like every single Boeing personnel or Lockheed Martin or Raytheon or, Northrop Grumman for that matter, what?</w:t>
        <w:br/>
        <w:br/>
        <w:t>01;55;24;06 - 01;55;48;14</w:t>
        <w:br/>
        <w:t>Unknown</w:t>
        <w:br/>
        <w:t>Every single person knows what's going on. They don't only certain groups in that too. And to touch quickly on what you were talking about, about shooting down these craft. Are you aware of us in the program with these insiders? If there's kind of an ethical tug of war going on that 100%. Okay. And that's kind of why they, they feel the need to, to want to divulge information to me, to spread it to you guys and to to the world, for that matter.</w:t>
        <w:br/>
        <w:br/>
        <w:t>01;55;48;16 - 01;56;08;10</w:t>
        <w:br/>
        <w:t>Unknown</w:t>
        <w:br/>
        <w:t>The other aspect of it, too, is over these installations that, civilian aircraft are being targeted as well when they're flying into these temporary, flight restricted areas or to for us and some people, they work for a flight. When I go see some scenic views of some of these areas that are beautiful nearby, but I happen to stumble into the area just like we did at around went wrong.</w:t>
        <w:br/>
        <w:br/>
        <w:t>01;56;08;10 - 01;56;28;11</w:t>
        <w:br/>
        <w:t>Unknown</w:t>
        <w:br/>
        <w:t>Point of time. And now they get hit with this experimental weapon. Well, you can't even call them experimental because they're using they're not known. You know, they're they're relatively. Yeah. Are you aware of what these offensive UAP weapons are, how they work? I can't give specifics to a lot of them either, but I only know of a few.</w:t>
        <w:br/>
        <w:br/>
        <w:t>01;56;28;13 - 01;56;46;05</w:t>
        <w:br/>
        <w:t>Unknown</w:t>
        <w:br/>
        <w:t>But as far as the other ones that are more cutting edge because like, again, they keep refining their systems because they want to make sure that there's they can just take them out with a single hit and have an easier time doing it, I would suppose. You know, that's just speculation, but they're always refining their stuff. There's always refining there.</w:t>
        <w:br/>
        <w:br/>
        <w:t>01;56;47;00 - 01;57;06;26</w:t>
        <w:br/>
        <w:t>Unknown</w:t>
        <w:br/>
        <w:t>Reverse engineer technologies as well, which is why they test these weapon systems on them. So they had to explain that they put them, they put craft on balloons, have them go up to high altitude, and then they hit them with these weapons because there's nobody aboard. Right. And then they also have them stationary on the ground, and they can hit them at different angles to make sure that it's.</w:t>
        <w:br/>
        <w:br/>
        <w:t>01;57;06;29 - 01;57;12;27</w:t>
        <w:br/>
        <w:t>Unknown</w:t>
        <w:br/>
        <w:t>But what they have explained to me was that.</w:t>
        <w:br/>
        <w:br/>
        <w:t>01;57;13;00 - 01;57;39;22</w:t>
        <w:br/>
        <w:t>Unknown</w:t>
        <w:br/>
        <w:t>They're EMP proof. What they have, they are and they're not vulnerable to any kind of modern day munitions like rifle bullets or 50 caliber machine gun ammo or, ammunition or rounds. Missiles can't penetrate through them. You're talking about UAP that they have. Yes. Okay. That they they as in these this groups if they really retrieved well that they've designed and made oh reverse engineered.</w:t>
        <w:br/>
        <w:br/>
        <w:t>01;57;39;22 - 01;57;59;26</w:t>
        <w:br/>
        <w:t>Unknown</w:t>
        <w:br/>
        <w:t>So like the RV reverse. Yes. That most of the ones that are coming out and this is what some of the insiders had said, they are having a very hard time distinguishing the real craft from any high compared to the ones that they've got. That's how far they've came with this technology. They can't identify one from the other.</w:t>
        <w:br/>
        <w:br/>
        <w:t>01;57;59;28 - 01;58;29;01</w:t>
        <w:br/>
        <w:t>Unknown</w:t>
        <w:br/>
        <w:t>It's getting to that point. So it's practically been a year since like almost to like within a week. Yes. Came forward. Correct. What's next for you and like has your motivation for coming forward now changed? Like has your objective now changed now that you've met with the insider and kind of gotten involved? Yes. Yes, it has, because I feel like I can now help these guys in any way that I possibly can.</w:t>
        <w:br/>
        <w:br/>
        <w:t>01;58;29;01 - 01;58;44;11</w:t>
        <w:br/>
        <w:t>Unknown</w:t>
        <w:br/>
        <w:t>I have been doing that behind the scenes, and it's good. It feels good to do that, and it feels good to be on the right side of history with this. And when everything does come to a head, hopefully there can be some positive movements that blow this all wide open and we can all benefit. We could all be better people at the end of the day.</w:t>
        <w:br/>
        <w:br/>
        <w:t>01;58;44;11 - 01;59;03;00</w:t>
        <w:br/>
        <w:t>Unknown</w:t>
        <w:br/>
        <w:t>That's what I want. That's my mission. The other aspect is obviously being provided the information that people are being taken and used in these programs. That doesn't sit well with me. When I heard that I couldn't sleep for a week. There's many times where I've hidden in the bathroom and literally busted down fucking crying because it's like, I can't.</w:t>
        <w:br/>
        <w:br/>
        <w:t>01;59;03;00 - 01;59;26;20</w:t>
        <w:br/>
        <w:t>Unknown</w:t>
        <w:br/>
        <w:t>I couldn't do anything to stop that at that time. Which sucks to know that you're completely helpless. So I feel like it's my mission to get the right oversight to an extent. And maybe there can be things that can happen on a, on a global scale that get these programs to be known programs, maybe the right ways can be done with these where people don't have to be sedated.</w:t>
        <w:br/>
        <w:br/>
        <w:t>01;59;26;24 - 01;59;55;07</w:t>
        <w:br/>
        <w:t>Unknown</w:t>
        <w:br/>
        <w:t>People don't have to be treated as if they're biological equipment or pink assets, as they call them, that they can actually have people gain a foothold and do this peacefully and make us all better people. And everybody can live happily, everybody can live evolved. We can stop paying utilities because free energy will be a thing. Maybe my I mean, I got fast cars, but maybe I can get some faster shit that I can drive around or fly around in for that matter, however that comes about.</w:t>
        <w:br/>
        <w:br/>
        <w:t>01;59;55;07 - 02;00;18;19</w:t>
        <w:br/>
        <w:t>Unknown</w:t>
        <w:br/>
        <w:t>But, you know, I think I think with optimism is that our world can be significantly better, but we have to go through some very hard times for this to happen. I don't have children, but I know you do. And I know that your children do benefit from having a better world, that they can grow up and experience and not have to go through the corruption and see what we're dealing with.</w:t>
        <w:br/>
        <w:br/>
        <w:t>02;00;18;19 - 02;00;39;09</w:t>
        <w:br/>
        <w:t>Unknown</w:t>
        <w:br/>
        <w:t>Those people right now who understand what's going on. And I know these insiders families also deserve the same. You know, like I said, I don't want any money from this. All I want is for this to come forward. Now, I want this world to get better and change. That's my mission. And you know anybody who has any problems with me not accepting money?</w:t>
        <w:br/>
        <w:br/>
        <w:t>02;00;39;11 - 02;00;57;06</w:t>
        <w:br/>
        <w:t>Unknown</w:t>
        <w:br/>
        <w:t>Tough shit. I make my own money. I'm not bought and paid for. Like most of these people who try to keep this shit hidden or secret or threaten them, they can threaten me all they want, but it's known as pissing us off and getting pissed off enough when we actually do something that actually. Because here's the here's the problem.</w:t>
        <w:br/>
        <w:br/>
        <w:t>02;00;57;08 - 02;01;14;05</w:t>
        <w:br/>
        <w:t>Unknown</w:t>
        <w:br/>
        <w:t>As much as I would like to say or believe me, everybody, because what I'm saying can be verified to an extent which I choose not to because I'm keeping people safe in the process. As you guys know. But,</w:t>
        <w:br/>
        <w:br/>
        <w:t>02;01;14;08 - 02;01;33;00</w:t>
        <w:br/>
        <w:t>Unknown</w:t>
        <w:br/>
        <w:t>Be skeptical because there are people coming forward who should not be, or they're muddying the waters to an extent and are very known people. I don't get in drama of this shit. I don't care to. I've got my direction of where I'm going and that's what I'm focused on. I let other people gossip and talk. Well, I'm just focused.</w:t>
        <w:br/>
        <w:br/>
        <w:t>02;01;33;03 - 02;01;52;04</w:t>
        <w:br/>
        <w:t>Unknown</w:t>
        <w:br/>
        <w:t>So that's what they can do. People need to understand that. Yes, as much as I want people to believe what I'm saying. But at the end of the day, disclosure is about evidence. It's not about testimony. It's not about what I say. If I had proof. So do you think evidence is coming at some point? Very much so.</w:t>
        <w:br/>
        <w:br/>
        <w:t>02;01;52;06 - 02;02;07;28</w:t>
        <w:br/>
        <w:t>Unknown</w:t>
        <w:br/>
        <w:t>How it will happen? I have no idea. Yeah, but I hope it does. And I hope it comes full force, because then it's going to kind of catch a lot of people with their pants down, people who pretend in the government that they don't know what's going on, but they they will do because they're getting paid from it under the table.</w:t>
        <w:br/>
        <w:br/>
        <w:t>02;02;08;06 - 02;02;33;14</w:t>
        <w:br/>
        <w:t>Unknown</w:t>
        <w:br/>
        <w:t>Right. So it's going to be interesting how. Oh, yeah. You didn't know that this existed, but here's some documentation. Or some people were saying that you were paid for it. Yeah, they got this material or whatever it is that they have that's actually out. And now people know for a fact, oh shit. And entirety exist, guys. And we've had access to this and we've been in communication to an extent for a very long time.</w:t>
        <w:br/>
        <w:br/>
        <w:t>02;02;33;16 - 02;02;51;16</w:t>
        <w:br/>
        <w:t>Unknown</w:t>
        <w:br/>
        <w:t>And I just got to ask two quick closing questions, if you don't mind. I think it was on the Total Disclosure podcast you talked about that you had been in contact with David Gross. Can you comment on that? I've talked to him and that's all I can say. Okay. And two, this is just kind of a personal one because I've seen this bounced around a lot.</w:t>
        <w:br/>
        <w:br/>
        <w:t>02;02;51;18 - 02;03;13;05</w:t>
        <w:br/>
        <w:t>Unknown</w:t>
        <w:br/>
        <w:t>I have seen many people call you Joey and Joey, your publicist. You two are not the same person. Yeah. Joey, are you Michael's publicist at all? Are you anything other than a private citizen who's investigating Michael's case, a random guy? Are you paid for by Michael? No. Man. Yeah, I know, I can imagine. That's the stuff that's like.</w:t>
        <w:br/>
        <w:br/>
        <w:t>02;03;13;05 - 02;03;33;07</w:t>
        <w:br/>
        <w:t>Unknown</w:t>
        <w:br/>
        <w:t>It's just like, you know, Reddit. Most people are just anonymous on Reddit. Yeah, I kind of, and I, and I just remained anonymous. Well, now, you know, I'm showing my face now for the first time and just trying to crack that open a little bit. Me? Yeah. You know, well, I mean, there will be a right time where everything can be the hardest and every everybody can sleep better, you know?</w:t>
        <w:br/>
        <w:br/>
        <w:t>02;03;33;09 - 02;03;51;15</w:t>
        <w:br/>
        <w:t>Unknown</w:t>
        <w:br/>
        <w:t>But, I just saw what you were doing on Reddit, and it's like, you know what? You're a very good person to get information out. I don't know anybody else. And thanks to you, thanks to you, you've been able to link me up with people who have. Who? Yeah. Yeah. You're very good at networking too. And that's part of the reason why I'm successful is because networking is key.</w:t>
        <w:br/>
        <w:br/>
        <w:t>02;03;51;18 - 02;04;10;08</w:t>
        <w:br/>
        <w:t>Unknown</w:t>
        <w:br/>
        <w:t>And that's, I use the same approach of disclosure. So if I'm in touch with people who are pivotal with this movement, then I'm able to contribute in ways that I possibly can to to bring this forward to an extent or however far we can get. And you introduce me to him, you know, which is great because you guys are wonderful guys, very good people, you know?</w:t>
        <w:br/>
        <w:br/>
        <w:t>02;04;10;08 - 02;04;30;15</w:t>
        <w:br/>
        <w:t>Unknown</w:t>
        <w:br/>
        <w:t>So it's good talking to you guys and just even shooting the shit when we're not talking about the same stuff, you know? So I can't believe we're sitting here. This is. I know it's been a long time coming in a long time. I'm like, you know, if I had time to go out there, I'd definitely go out there and see where you know, what your part of the world is like and yeah, see what you do day to day and you get to experience.</w:t>
        <w:br/>
        <w:br/>
        <w:t>02;04;30;19 - 02;04;57;22</w:t>
        <w:br/>
        <w:t>Unknown</w:t>
        <w:br/>
        <w:t>You busy with everything, you guys. Yeah, I'm surprised I'm not completely bald yet, but it's getting there. But I got some hams. I'm trying, so hopefully that helps. But you know, if not then I'm just going to be another whistleblower. The rocket just was awesome. I, you know, so grateful that you sat down with us and, just, you know, excited to kind of see how things unfold moving forward.</w:t>
        <w:br/>
        <w:br/>
        <w:t>02;04;57;28 - 02;05;19;19</w:t>
        <w:br/>
        <w:t>Unknown</w:t>
        <w:br/>
        <w:t>So. Well, I mean, from what I kind of understand and maybe pivotal to a point where we get the the grip on the right way and it comes forward and everybody understands it doesn't have to be secret anymore.</w:t>
        <w:br/>
        <w:br/>
      </w:r>
    </w:p>
    <w:p>
      <w:r>
        <w:br w:type="page"/>
      </w:r>
    </w:p>
    <w:p>
      <w:pPr>
        <w:pStyle w:val="Heading2"/>
      </w:pPr>
      <w:r>
        <w:t>29 The 1974 Coyame, Mexico UFO Crash</w:t>
      </w:r>
    </w:p>
    <w:p>
      <w:r>
        <w:t>![[29-The 1974 Coyame, Mexico UFO Crash-thumbnail.jpg]]</w:t>
        <w:br/>
        <w:t>## aliases: ["Video 29: The 1974 Coyame, Mexico UFO Crash"]</w:t>
        <w:br/>
        <w:br/>
        <w:t>## tags: #UAPVideos #UFOCrashes #CoyameIncident</w:t>
        <w:br/>
        <w:br/>
        <w:t xml:space="preserve">**Video Published:** 2024-08-09  </w:t>
        <w:br/>
        <w:t xml:space="preserve">**Video Link:** [YouTube – The 1974 Coyame, Mexico UFO Crash](https://chatgpt.com/g/g-67baa97585e08191bb015cca779fd47a-uap-gerb-research-assistant/c/INSERT_VIDEO_LINK)  </w:t>
        <w:br/>
        <w:t>**Approx. Length:** ~38 minutes</w:t>
        <w:br/>
        <w:br/>
        <w:t>---</w:t>
        <w:br/>
        <w:br/>
        <w:t>## 📌 Overview</w:t>
        <w:br/>
        <w:br/>
        <w:t>This video explores **the 1974 Coyame, Mexico UFO Crash**, often referred to as _Mexico's Roswell_. It delves into reports of a mid-air collision between a civilian aircraft and a disk-shaped UFO, the involvement of both Mexican and U.S. recovery teams, and the mysterious deaths of Mexican soldiers.</w:t>
        <w:br/>
        <w:br/>
        <w:t>Topics covered:</w:t>
        <w:br/>
        <w:br/>
        <w:t>- **The Initial Crash** – Reports of a collision between a civilian aircraft and a UFO over Coyame, Chihuahua.</w:t>
        <w:br/>
        <w:t>- **The Deneb Report** – A mysterious document that surfaced in 1992 detailing the event.</w:t>
        <w:br/>
        <w:t>- **U.S. Recovery Team Involvement** – Allegations that a covert U.S. unit retrieved the UFO wreckage.</w:t>
        <w:br/>
        <w:t>- **What Happened to the Mexican Soldiers?** – Theories surrounding the unexplained fatalities of the Mexican retrieval team.</w:t>
        <w:br/>
        <w:t>- **Witnesses and Evidence** – Examination of key sources and leaked intelligence.</w:t>
        <w:br/>
        <w:br/>
        <w:t>---</w:t>
        <w:br/>
        <w:br/>
        <w:t>## 🎥 Timestamps</w:t>
        <w:br/>
        <w:br/>
        <w:t>- **0:00 – Intro**: Overview of the Coyame incident.</w:t>
        <w:br/>
        <w:t>- **1:50 – 1974 Coyame, Mexico UFO Crash**: Background and timeline.</w:t>
        <w:br/>
        <w:t>- **15:01 – Exploring the Deneb Report**: Details from leaked documents.</w:t>
        <w:br/>
        <w:t>- **18:48 – Plane Crash?**: Evaluating evidence of the mid-air collision.</w:t>
        <w:br/>
        <w:t>- **21:23 – American Recovery Team**: Allegations of U.S. intervention.</w:t>
        <w:br/>
        <w:t>- **28:22 – What Killed the Mexican Soldiers?**: Analysis of unexplained deaths.</w:t>
        <w:br/>
        <w:t>- **31:38 – Wikipedia &amp; Leaked Retrieval Team Info**: Reviewing censorship claims.</w:t>
        <w:br/>
        <w:t>- **37:52 – Witnesses**: Who has come forward?</w:t>
        <w:br/>
        <w:t>- **30:29 – Conclusion**: Summary and final thoughts.</w:t>
        <w:br/>
        <w:br/>
        <w:t>---</w:t>
        <w:br/>
        <w:br/>
        <w:t>## 📝 Key Takeaways</w:t>
        <w:br/>
        <w:br/>
        <w:t>1. **A UFO crash may have occurred in Coyame, Mexico, in 1974.**</w:t>
        <w:br/>
        <w:t xml:space="preserve">    - Reports indicate a mid-air collision between a civilian aircraft and an unknown craft.</w:t>
        <w:br/>
        <w:t>2. **The Deneb Report provides a disturbing account of the event.**</w:t>
        <w:br/>
        <w:t xml:space="preserve">    - The document suggests covert U.S. involvement and classified recovery operations.</w:t>
        <w:br/>
        <w:t>3. **The deaths of Mexican soldiers remain unexplained.**</w:t>
        <w:br/>
        <w:t xml:space="preserve">    - Theories range from radiation exposure to biological contamination.</w:t>
        <w:br/>
        <w:t>4. **Censorship and secrecy persist around the incident.**</w:t>
        <w:br/>
        <w:t xml:space="preserve">    - Wikipedia entries and official records have been altered or removed over time.</w:t>
        <w:br/>
        <w:br/>
        <w:t>---</w:t>
        <w:br/>
        <w:br/>
        <w:t>## 🔗 Cross-References</w:t>
        <w:br/>
        <w:br/>
        <w:t>- [[UFO Crashes and Retrievals]]</w:t>
        <w:br/>
        <w:t>- [[Reverse_Engineering_and_Private_Sector]]</w:t>
        <w:br/>
        <w:t>- [[UFOs_and_Government_Secrecy]]</w:t>
        <w:br/>
        <w:br/>
        <w:t>---</w:t>
        <w:br/>
        <w:br/>
        <w:t>## ❓ Open Questions</w:t>
        <w:br/>
        <w:br/>
        <w:t>- Why did the Mexican soldiers perish so suddenly?</w:t>
        <w:br/>
        <w:t>- Was the U.S. recovery team operating under a known program?</w:t>
        <w:br/>
        <w:t>- What technology, if any, was retrieved from the Coyame UFO?</w:t>
        <w:br/>
        <w:br/>
        <w:t>---</w:t>
        <w:br/>
        <w:br/>
        <w:t>## 🔮 Next Steps &amp; Research</w:t>
        <w:br/>
        <w:br/>
        <w:t>- Further investigation into U.S. military involvement in UFO crash retrievals.</w:t>
        <w:br/>
        <w:t>- Deep dive into the **Deneb Report** and its credibility.</w:t>
        <w:br/>
        <w:t>- Archival research on Wikipedia edits related to the Coyame incident.</w:t>
        <w:br/>
        <w:br/>
        <w:t>---</w:t>
        <w:br/>
        <w:br/>
        <w:t>## 🏷️ Tags</w:t>
        <w:br/>
        <w:br/>
        <w:t>#UAPVideos #Disclosure #CoyameCrash #UFOCrash #GovernmentSecrecy #skunkworks #uap #lockheedmartin</w:t>
        <w:br/>
        <w:t>---</w:t>
        <w:br/>
        <w:br/>
        <w:t>**References &amp; Links**</w:t>
        <w:br/>
        <w:br/>
        <w:t>- **Research findings by noufors (Deneb Report):** [Research Findings on the Chihuahua Disk Crash](https://www.noufors.com/Research_Findings_on_the_Chihuahua_Disk_Crash.html)</w:t>
        <w:br/>
        <w:t>- **Stringfield Crash Retrieval Status Reports (pg 536):** [Archive Link](https://archive.org/details/ufo-crash-retrievals-status-reports-1-vii/page/n535/mode/2up?view=theater&amp;q=COYAME)</w:t>
        <w:br/>
        <w:t>- **Mexico’s Roswell:** [Amazon Link](https://www.amazon.com/Mexicos-Roswell-Chihuahua-UFO-Crash-dp-0981759718/dp/0981759718/ref=dp_ob_image_bk)</w:t>
        <w:br/>
        <w:t>- **Coyame Incident Case Overview:** [Torres Summary](https://web.archive.org/web/20220125174745/https://roswellbooks.com/museum/?page%5Fid=68)</w:t>
        <w:br/>
        <w:t>- **Ufocasebook Article:** [Coyame Incident](https://www.ufocasebook.com/chihuahuamexico1974.html)</w:t>
        <w:br/>
        <w:t>- **MJ-12 First Annual Report:** [Archive.org](https://archive.org/details/majestictwelveproject1stannualreport/mode/2up?q=biological)</w:t>
        <w:br/>
        <w:br/>
        <w:t>## Transcript</w:t>
        <w:br/>
        <w:t>00;00;00;00 - 00;00;24;15</w:t>
        <w:br/>
        <w:t>Unknown</w:t>
        <w:br/>
        <w:t>It didn't start or end with Roswell. In fact, many countries around the world have stories of crashes of non-human intelligence that rival the intrigue, cover up incredible of the infamous crash that occurred in the New Mexico desert in 1947. Whether this be Shag Harbor, Canada, Mars, Brazil, or others, tantalizing and perplexing stories of UFO crashes are not isolated to the United States.</w:t>
        <w:br/>
        <w:br/>
        <w:t>00;00;24;18 - 00;00;52;20</w:t>
        <w:br/>
        <w:t>Unknown</w:t>
        <w:br/>
        <w:t>So today, let's investigate a severely underexplored UFO retrieval case that may give us the greatest insights into U.S. craft recovery protocol that allegedly occurred in northern Mexico in Koh Yamaguchi Wawa in the summer of 1974. Hey guys, it's UAP Group. And thank you so much for joining me today. As we dive into a gripping and underrepresented crash retrieval case commonly referred to by authors as Mexico's Roswell.</w:t>
        <w:br/>
        <w:br/>
        <w:t>00;00;52;23 - 00;01;15;26</w:t>
        <w:br/>
        <w:t>Unknown</w:t>
        <w:br/>
        <w:t>This case features an astounding tale to rival any case of a downed UAP. A classic crash disc US Special Forces Recovery a mysterious leaked report describing the event, the death of the Mexican military retrieval force, and much, much more is this case that has hardly seen any covering fact or fiction. Join me today as we try and find out.</w:t>
        <w:br/>
        <w:br/>
        <w:t>00;01;15;28 - 00;01;54;06</w:t>
        <w:br/>
        <w:t>Unknown</w:t>
        <w:br/>
        <w:t>And before we get started, it is worth noting primary sources for this case are few and far between. I will primarily be referencing the work of authors and first hand investigators into the Koyama case. Noah Torres and Ruben Uriarte and their book Mexico's Roswell that she Wawa UFO crash and follow up piece The Cayo May incident, as well as Leonard Stringfield, UFO Crash Retrieval Status Report seven part nine and Ryan Eastwood's masterpiece Magic Eyes Only, which gives this case a medium to high level of authenticity.</w:t>
        <w:br/>
        <w:br/>
        <w:t>00;01;54;08 - 00;02;26;22</w:t>
        <w:br/>
        <w:t>Unknown</w:t>
        <w:br/>
        <w:t>In the early 1980s, whispers of a 1974 collision between a small private plane and disc shaped UFO occurring near Koyama, Wawa, Mexico, began circulating tales of dead Mexican soldiers who initially recovered the craft in an American recovering team who relieved the corpses of the craft. Wreckage began to rise and follow these whispers. In 1994, legendary UFO crash retrieval researcher Leonard Stringfield would state, quote, I heard of the Chihuahua case before, either in the late 1970s or early 1980s.</w:t>
        <w:br/>
        <w:br/>
        <w:t>00;02;26;25 - 00;02;50;14</w:t>
        <w:br/>
        <w:t>Unknown</w:t>
        <w:br/>
        <w:t>The only detail I vaguely recall is that the U.S. military team had covertly crossed into Mexico to retrieve the object and, quote, it wasn't until 1992, on an electronic bulletin board, an anomalous document titled quote, Research Finding on Chihuahua, disc crash and quote would be posted, commonly referred to as the Dinette Report, which we will discuss in much greater detail later.</w:t>
        <w:br/>
        <w:br/>
        <w:t>00;02;50;17 - 00;03;15;24</w:t>
        <w:br/>
        <w:t>Unknown</w:t>
        <w:br/>
        <w:t>This shadowy, possibly leaked or purposefully leaked memo of unknown origin details the communications of one J.s to all Deneb team members in early summer of 1993, paper copies of this document would be mailed anonymously to UFO researchers such as Elaine Douglas, who shared the original documents with Stringfield. This anonymous mailing to select researchers reminds me strongly of the origins of the MJ 12 documents.</w:t>
        <w:br/>
        <w:br/>
        <w:t>00;03;16;00 - 00;03;44;05</w:t>
        <w:br/>
        <w:t>Unknown</w:t>
        <w:br/>
        <w:t>The Deneb report serves as our primary document describing this case. I find it crucial to read this document in its entirety, as it serves as the greatest analysis of this mysterious case. Afterwards, we will investigate some of the key aspects of this report and event further. So, without further ado, let's dive right into this 1974 recovery story to all Deneb team members from J.S. date 23rd March 1992.</w:t>
        <w:br/>
        <w:br/>
        <w:t>00;03;44;06 - 00;04;14;03</w:t>
        <w:br/>
        <w:t>Unknown</w:t>
        <w:br/>
        <w:t>Subject research findings on the Chihuahua disc crash text on 25 Aug 74 at 2207 hours, U.S. air defense radar detected an unknown approaching U.S. airspace from the Gulf of Mexico. Originally, the object was tracked at 2200 knots on a bearing of 325 degrees and an altitude of 75,000ft, a course that would intercept U.S. territory about 40 miles southwest of Corpus Christi, Texas.</w:t>
        <w:br/>
        <w:br/>
        <w:t>00;04;14;06 - 00;04;42;03</w:t>
        <w:br/>
        <w:t>Unknown</w:t>
        <w:br/>
        <w:t>After approximately 60s of observation at a position of 155 miles southeast of Corpus Christi, the object simultaneously decelerated to approximately 1700 knots, turning to a heading of 290 degrees, and began a slow descent. It entered Mexican airspace approximately 40 miles southwest of Brownsville, Texas. Radar attracted approximately 500 miles to a point near the town of Cuyama in the state of Chihuahua, not far from the U.S. border.</w:t>
        <w:br/>
        <w:br/>
        <w:t>00;04;42;05 - 00;05;13;00</w:t>
        <w:br/>
        <w:t>Unknown</w:t>
        <w:br/>
        <w:t>There, the object suddenly disappeared from the radar screens during the flight over Mexican airspace, the object leveled off at 45,000ft, then descended to 20,000ft. The descent was in level steps, not a smooth curve or straight line, and each level was maintained for approximately five minutes. The object was tracked by two different military radar installations. It would have been within range of Brownsville civilian radar, but it is assumed that no civilian radar detected the object due to a lack of any such reports.</w:t>
        <w:br/>
        <w:br/>
        <w:t>00;05;13;03 - 00;05;43;04</w:t>
        <w:br/>
        <w:t>Unknown</w:t>
        <w:br/>
        <w:t>The point of disappearance from radar screens was over a barren and sparsely populated area of northern Mexico. At first, it was assumed that the object had descended below the radar horizon, and a watch was kept for any reemergence of the object. None occurred. At first, it was assumed that the object might be a meteor because of the high speed and descending flight path, but meteors normally travel at higher speeds and descend in a smooth arc, not in steps, and meteors do not normally make a 35 degree change in course.</w:t>
        <w:br/>
        <w:br/>
        <w:t>00;05;43;06 - 00;06;15;08</w:t>
        <w:br/>
        <w:t>Unknown</w:t>
        <w:br/>
        <w:t>Shortly after detection, an air defense alert was called. However, before any form of interception could be scrambled, the object turned to a course that would not immediately take it over U.S. territory. The alert was called off within 20 minutes after the object's disappearance from the radar screen. 52 minutes after the disappearance, civilian radio traffic indicated that a civilian craft had gone down in that area, but it was clear that the missing aircraft had departed El Paso International with the destination of Mexico City, and could not therefore have been tracked over the Gulf of Mexico.</w:t>
        <w:br/>
        <w:br/>
        <w:t>00;06;15;10 - 00;06;37;11</w:t>
        <w:br/>
        <w:t>Unknown</w:t>
        <w:br/>
        <w:t>It was noted, however, that they both disappeared in the same area at the same time within daylight the next day, Mexican authorities began a search for the missing plane. Approximately 1030 five hours, there came a radio report that wreckage from the missing plane had been spotted from the air, almost immediately came a report of a second plane on the ground a few miles from the first.</w:t>
        <w:br/>
        <w:br/>
        <w:t>00;06;37;14 - 00;07;02;01</w:t>
        <w:br/>
        <w:t>Unknown</w:t>
        <w:br/>
        <w:t>After a few minutes, an additional report stated the second plane was circular shaped and apparently in one piece, although damaged. A few minutes after that, the Mexican military clamped a radio silence on all search efforts. The radio interceptions were reported through channels to the CIA, possibly as many as two additional government agencies also received reports, but such has not been confirmed as of this date.</w:t>
        <w:br/>
        <w:br/>
        <w:t>00;07;02;03 - 00;07;26;10</w:t>
        <w:br/>
        <w:t>Unknown</w:t>
        <w:br/>
        <w:t>The CIA immediately began forming a recovery team. The speed with which this team and equipment was assembled suggests that this was either a well-rehearsed exercise, or one that had been performed prior to this event. In the meantime, requests were initiated at the highest levels between the United States and Mexican government that the US recovery team be allowed onto Mexican territory to, quote unquote, assist.</w:t>
        <w:br/>
        <w:br/>
        <w:t>00;07;26;12 - 00;07;54;14</w:t>
        <w:br/>
        <w:t>Unknown</w:t>
        <w:br/>
        <w:t>These reports were met with professional ignorance and a flat refusal of any cooperation by 20 100 hours. 26 August 74th the recovery team had assembled and been staged at Fort Bliss. Several helicopters were flown in from some unknown source and assembled in a secured area. These helicopters were painted a neutral sand color and bore no markings. Eyewitness indicates that there were three smaller craft, very probably one Huey's.</w:t>
        <w:br/>
        <w:br/>
        <w:t>00;07;54;14 - 00;08;20;28</w:t>
        <w:br/>
        <w:t>Unknown</w:t>
        <w:br/>
        <w:t>From the description. There was also a larger helicopter, possibly a sea stallion. Personnel from this team remained with their craft and had no contact with other Fort Bliss personnel. Satellite and reconnaissance aircraft overflight that day indicated that both the crashed disc and civilian aircraft had been removed from the crash sites and loaded onto a flatbed trucks. Later flights confirmed the convoy had departed the area, heading south.</w:t>
        <w:br/>
        <w:br/>
        <w:t>00;08;21;00 - 00;08;45;15</w:t>
        <w:br/>
        <w:t>Unknown</w:t>
        <w:br/>
        <w:t>At that point, the CIA had to make a choice either to allow this unknown aircraft to stay in the hands of the Mexican government, or to launch the recovery team, supplemented by any required military support to take the craft. There occurred, however, an event that took the choice out of their hands, high altitude overflights, indicated that the convoy had stopped before reaching any inhabited areas or major roads.</w:t>
        <w:br/>
        <w:br/>
        <w:t>00;08;45;18 - 00;09;14;22</w:t>
        <w:br/>
        <w:t>Unknown</w:t>
        <w:br/>
        <w:t>Recon showed no activity and radio contact between the Mexican recovery team and its headquarters had ceased at low altitude. High speed overflight was ordered. The photos returned by that aircraft showed all trucks and jeeps stopped, some with doors open and two human bodies laying on the ground beside the two vehicles. The decision was immediately made to launch the recovery team, but the actual launching was held up for the arrival of additional equipment and two additional personnel.</w:t>
        <w:br/>
        <w:br/>
        <w:t>00;09;14;25 - 00;09;46;04</w:t>
        <w:br/>
        <w:t>Unknown</w:t>
        <w:br/>
        <w:t>It was not until 1430 eight hours that the helicopters departed Fort Bliss. The four helicopters followed the border down to Presidio, then turned and entered Mexican airspace north of Candelaria. They were over the convoy site at 1650 three hours. All convoy personnel were dead, most within the trucks. Some recovery team members dressed in bio protection suits reconfigured the straps holding the object onto the flatbed truck, then attach them to a cargo cable from the Sea Stallion.</w:t>
        <w:br/>
        <w:br/>
        <w:t>00;09;46;07 - 00;10;10;03</w:t>
        <w:br/>
        <w:t>Unknown</w:t>
        <w:br/>
        <w:t>By 17 14 hours, the recovered object was on its way to U.S. territory. Before leaving the convoy site, members of the recovery team gathered together the Mexican vehicle and bodies, then destroyed all with high explosives. This included the pieces of the civilian light plane, which had been involved in the mid-air collision. At 1740 six hours, the Huey's departed.</w:t>
        <w:br/>
        <w:br/>
        <w:t>00;10;10;05 - 00;10;31;06</w:t>
        <w:br/>
        <w:t>Unknown</w:t>
        <w:br/>
        <w:t>The Huey's caught up with the Sea Stallion as it reentered U.S airspace. The recovery team then proceeded to a point in the Davis Mountains, approximately 25 miles northeast of Valentine. There they landed and waited until oh 2 to 5 hours the next morning. At that time, they resumed the flight and rendezvoused with the small convoy on the road.</w:t>
        <w:br/>
        <w:br/>
        <w:t>00;10;31;06 - 00;11;00;07</w:t>
        <w:br/>
        <w:t>Unknown</w:t>
        <w:br/>
        <w:t>Besides Van Horn and Kent, the recovered disc was transferred to a truck large enough to handle it. Incapable of being sealed totally, some of the personnel from the Huey's transferred to the convoy. All helicopters then returned to their original bases for decontamination procedures. The convoy continued nonstop, using back roads and smaller highways and staying away from cities. The destination of the convoy reportedly was Atlanta, Georgia.</w:t>
        <w:br/>
        <w:br/>
        <w:t>00;11;00;10 - 00;11;29;08</w:t>
        <w:br/>
        <w:t>Unknown</w:t>
        <w:br/>
        <w:t>Here, the hard evidence thins out. One unconfirmed report says the disk was eventually transferred to Wright-Patterson Air Force Base. Another says that the disk was either transferred after that to another unnamed base, or was taken directly to this unknown base directly from Atlanta. The best description of this disc was that it was 16ft five inches in diameter, convex on both upper and lower surfaces to the same degree, possessing no visible doors or windows.</w:t>
        <w:br/>
        <w:br/>
        <w:t>00;11;29;10 - 00;11;53;28</w:t>
        <w:br/>
        <w:t>Unknown</w:t>
        <w:br/>
        <w:t>The thickness was slightly less than five feet. The color was silver, much like polished steel. There were no visible lights, nor any propulsion means there were no markings. There were two areas of the rim that showed damage, one showing an irregular hole approximately 12in in diameter, with indented metal around it. The other damage was described as a quote unquote dent about two feet wide.</w:t>
        <w:br/>
        <w:br/>
        <w:t>00;11;54;00 - 00;12;30;15</w:t>
        <w:br/>
        <w:t>Unknown</w:t>
        <w:br/>
        <w:t>The weight of the object was estimated as approximately 1,500 pounds, based on the effect of the weight on the carrying helicopter and those who transferred it to the truck. There was no indication in the document available as to whether anything else was visible in the quote unquote hole. It seemed likely that the damage with the hole was caused by the collision with the civilian craft that collision occurred while the object was traveling at approximately 1700 knots, or 1955mph, even ignoring the speed of the civilian craft, the impact would have been considerable at that speed.</w:t>
        <w:br/>
        <w:br/>
        <w:t>00;12;30;17 - 00;12;50;04</w:t>
        <w:br/>
        <w:t>Unknown</w:t>
        <w:br/>
        <w:t>This is an agreement with the description of the civilian aircraft as being, quote, almost totally destroyed, end quote. What was being taken from the crash site was pieces of the civilian craft. The second damage may have resulted when the object impacted with the ground. The speed in that case should have been considerably less than that of the first impact.</w:t>
        <w:br/>
        <w:br/>
        <w:t>00;12;50;07 - 00;13;17;27</w:t>
        <w:br/>
        <w:t>Unknown</w:t>
        <w:br/>
        <w:t>No mention is made of the occupants of the civilian craft. It is not known if any body or bodies were discovered. Considering the destruction of the civilian light aircraft in mid-air, bodies may well have not come down near the larger pieces. Unfortunately, what caused the deaths of the Mexican recovery team is not known. Speculation ranges from a chemical released from the disk as a result of the damage to a microbiological agent.</w:t>
        <w:br/>
        <w:br/>
        <w:t>00;13;18;00 - 00;13;36;17</w:t>
        <w:br/>
        <w:t>Unknown</w:t>
        <w:br/>
        <w:t>There are no indications of death or illness by any of the recovery team. It would not have been a logical for the recovery team to have taken one of the bodies back with them for analysis, but there is no indication of that happening. Perhaps they did not have adequate means of transporting what may have been a biologically contaminated body.</w:t>
        <w:br/>
        <w:br/>
        <w:t>00;13;36;20 - 00;14;02;21</w:t>
        <w:br/>
        <w:t>Unknown</w:t>
        <w:br/>
        <w:t>Inquiries to the FAA revealed no documents concerning the civilian aircraft crash, probably because it does not involve a US aircraft, nor did it occur over U.S. airspace. It should be noted that the above facts do not tell the complete story. Nothing is known of the analysis of the craft, nor its contents. Nothing is known about the deaths associated with the foreign recovery team, nor is it known if this craft was manned or not.</w:t>
        <w:br/>
        <w:br/>
        <w:t>00;14;02;23 - 00;14;24;05</w:t>
        <w:br/>
        <w:t>Unknown</w:t>
        <w:br/>
        <w:t>Other questions also remain, such as why would a recovered disc be taken to Atlanta? And where did the disc come from? It was first detected approximately 200 miles from U.S. territory. U.S. air defenses extend to a much greater distance than that if the object descended into the atmosphere, perhaps not at space. Tracking has some record of the object.</w:t>
        <w:br/>
        <w:br/>
        <w:t>00;14;24;08 - 00;14;52;28</w:t>
        <w:br/>
        <w:t>Unknown</w:t>
        <w:br/>
        <w:t>Alternate possibility is that it entered the Gulf of Mexico under radar limits, then quote unquote, jumped up to 75,000ft. Considering prior behavior exhibited by discs of this size, it is probable that the entry was from orbital altitude. The facts that are known have been gathered from two eyewitness accounts, documentation illegally copied, and a partially destroyed document. This was done in 1978 by a person who is now dead.</w:t>
        <w:br/>
        <w:br/>
        <w:t>00;14;53;00 - 00;15;05;20</w:t>
        <w:br/>
        <w:t>Unknown</w:t>
        <w:br/>
        <w:t>Only in February of this year did the notes and documents come into the hands of our group. End of document.</w:t>
        <w:br/>
        <w:br/>
        <w:t>00;15;05;22 - 00;15;29;28</w:t>
        <w:br/>
        <w:t>Unknown</w:t>
        <w:br/>
        <w:t>Very little, and I mean very little is known about the origins of this mysterious to net report. As mentioned above, the document first appeared on early message boards in 1992 before being anonymously mailed to researchers such as Elaine Douglas and Nick Redfern. Immediately, copies made their way into the hands of Leonard Stringfield and his sublime crash retrieval status report, stating, quote.</w:t>
        <w:br/>
        <w:br/>
        <w:t>00;15;30;01 - 00;16;05;21</w:t>
        <w:br/>
        <w:t>Unknown</w:t>
        <w:br/>
        <w:t>Reviewing the text of the report, initial J.S., which follows, I find that it is authoritatively written using correct military terminology and of note, and unlike a hoax, draws the line between so-called hard evidence and that which is speculative. End quote. What is crucial to remember here is Stringfield had heard rumors of this case around a decade prior, and let's note in Springfield's own words when presenting his initial retrievals of the third kind at Move On in 1978, he was, quote unquote informed, circuitous ly by the CIA several days in advance.</w:t>
        <w:br/>
        <w:br/>
        <w:t>00;16;05;23 - 00;16;34;27</w:t>
        <w:br/>
        <w:t>Unknown</w:t>
        <w:br/>
        <w:t>It would be inadvisable for him to discuss crash information in Mexico or West Germany. So the author of this piece, Joyce, seems to have intimate knowledge gathered by primary sources about the incident and desired the release of evidence to interested parties, i.e., the Deneb team is just an acronym or a name. Well, Noah Torres and Reuben Uriarte hypothesized JTS is an acronym for a department within the U.S. government, such as Joint Staff or Joint Services.</w:t>
        <w:br/>
        <w:br/>
        <w:t>00;16;34;29 - 00;17;07;24</w:t>
        <w:br/>
        <w:t>Unknown</w:t>
        <w:br/>
        <w:t>Perhaps the Deneb team was a name for an internal USG investigation group during the quote unquote, dark ages of UAP, as I like to call them. We know there is a massive gap of any official UAP programs within USG. From the ending of Bluebook in 1969 to the creation of OSS amateur in 2007. And from the words of Lou Elizondo, we do know unknown UAP programs were operating in the 1980s or with recent revelations of the UAP Task Force utilizing top secret online forums to discuss UAP.</w:t>
        <w:br/>
        <w:br/>
        <w:t>00;17;07;26 - 00;17;40;11</w:t>
        <w:br/>
        <w:t>Unknown</w:t>
        <w:br/>
        <w:t>Maybe the Deneb team was a similar group of intelligence community professionals who used the early internet message boards to discuss obfuscated data on crash retrieval cases. What is also interesting to note is the quote file UFO 3263 and quote indicating the Koyama report is one of many studied by Deneb in JS. Whether JS is an individual or group with intimate knowledge into the chaos incident, it seems the author does not have a direct line of information from the named CIA, nor AD or other agencies.</w:t>
        <w:br/>
        <w:br/>
        <w:t>00;17;40;11 - 00;18;12;26</w:t>
        <w:br/>
        <w:t>Unknown</w:t>
        <w:br/>
        <w:t>We kind of guess, such as the NRO or NCA. The facts were, quote, gathered from two eyewitness accounts, documentation illegally copied, and a partially destroyed document. This was done in 1978 by a person who is now dead. Only in February of this year, 1992, did the notes and documents come into the hands of our group. End quote JZ even states multiple times he or they are unaware of the analysis of the craft, the craft's ultimate destination, and other details such as the inclusion of bodies.</w:t>
        <w:br/>
        <w:br/>
        <w:t>00;18;12;29 - 00;18;37;01</w:t>
        <w:br/>
        <w:t>Unknown</w:t>
        <w:br/>
        <w:t>Deneb itself is a highly luminous blue star originated in the constellation Cygnus, one of the oldest constellations recognized by early civilizations. This star is a supergiant with luminosity equal to 60,000 souls or Earth's suns. The Milky Way's Great Rift, a critical junction in the galaxy where the Milky Way splits into two long sides, begins near Deneb into Cygnus.</w:t>
        <w:br/>
        <w:br/>
        <w:t>00;18;37;03 - 00;18;52;20</w:t>
        <w:br/>
        <w:t>Unknown</w:t>
        <w:br/>
        <w:t>This particular area held special significance to ancient stargazers, and of particular note, southern Mexico shamans who referred to the rift as the bulb. B the birth of all life.</w:t>
        <w:br/>
        <w:br/>
        <w:t>00;18;52;23 - 00;19;19;11</w:t>
        <w:br/>
        <w:t>Unknown</w:t>
        <w:br/>
        <w:t>The Deneb report describes an extremely unlikely chance of a collision between a UFO with a civilian light plane, which is one of the most key aspects to this case. According to the report, civilian air traffic had indicated the crash of a civilian aircraft along the route of El Paso, Texas to Mexico City. The Deneb team made inquiries into the FAA to identify the airport, but received no documents concluding the plane was of Mexican origin.</w:t>
        <w:br/>
        <w:br/>
        <w:t>00;19;19;13 - 00;19;47;11</w:t>
        <w:br/>
        <w:t>Unknown</w:t>
        <w:br/>
        <w:t>An unfortunately examined U.S. 1974 aircraft crashes, such as aircraft accident reports from Embry-Riddle University, yields no results either. Aviation Safety Network additionally lists no crashes in the year of 1974 occurring in Mexico. Many researchers, such as Torres and Uriarte, believe the craft to have been a Cessna 180 light aircraft. This is due to the last detection of the UFO by US air defense radar at 20,000ft or under.</w:t>
        <w:br/>
        <w:br/>
        <w:t>00;19;47;14 - 00;20;14;16</w:t>
        <w:br/>
        <w:t>Unknown</w:t>
        <w:br/>
        <w:t>Since this aircraft has a service ceiling of 17,000 and 700ft, the authors of Mexico's Roswell guessed the craft to be a perfect fit for a covert, low altitude and slow speed craft. So if this case is real, that likely leaves us with a craft performing illegal operations in a Cessna 180, such as drug smuggling operations. In 1974, anti-drug smuggling between the U.S. and Mexico was an extremely pertinent issue.</w:t>
        <w:br/>
        <w:br/>
        <w:t>00;20;14;18 - 00;20;48;09</w:t>
        <w:br/>
        <w:t>Unknown</w:t>
        <w:br/>
        <w:t>Let's reference this discussion between US President Gerald R Ford and Mexican President that occurred on October 21st, 1974, just two months after our crash story. The Mexican president states, quote, along the 3000 kilometer border, it is very easy for small planes to take off and land in small private ranches. According to Torres and Uriarte, a follow up book to Mexico's Roswell The Koyama Incident, the two mentioned the August 1974 death of a 50 year old Mexican pilot, Enrique Riviera Gutierrez, as reported in El Frontier.</w:t>
        <w:br/>
        <w:br/>
        <w:t>00;20;48;09 - 00;21;13;25</w:t>
        <w:br/>
        <w:t>Unknown</w:t>
        <w:br/>
        <w:t>Rizo, of course, to Wawa. I've personally been unable to track this paper, but the authors discuss that the man died on August 30th, 1974 from horrific injuries sustained in a plane crash on an unknown date prior to the article. The authors argue this could possibly be the pilot mentioned that in that report, but I find that highly unlikely due to the collision of a UFO and private plane at thousands of feet altitude.</w:t>
        <w:br/>
        <w:br/>
        <w:t>00;21;13;28 - 00;21;27;20</w:t>
        <w:br/>
        <w:t>Unknown</w:t>
        <w:br/>
        <w:t>Besides some alleged aircraft parts discovered in the crash region by tourists and Uriarte, we really have nothing to work with here in terms of tracking down this plane.</w:t>
        <w:br/>
        <w:br/>
        <w:t>00;21;27;22 - 00;21;54;08</w:t>
        <w:br/>
        <w:t>Unknown</w:t>
        <w:br/>
        <w:t>The Deneb reports makes numerous mention to the CIA. Quote. The radio interceptions were reported through channels to the CIA, possibly as many as two additional government agencies also received reports. But such has not been confirmed as of this date. The CIA immediately began forming a recovery team. The speed with which this team and its equipment was assembled suggests that it was either a well-rehearsed exercise, or one that had been performed prior to this event.</w:t>
        <w:br/>
        <w:br/>
        <w:t>00;21;54;08 - 00;22;23;23</w:t>
        <w:br/>
        <w:t>Unknown</w:t>
        <w:br/>
        <w:t>And quote I am once again drawn to this article by the incredible Christopher Sharpe, which accuses the CIA's Office of Global Access of playing a central role in UFO crash retrieval since 2003. The article states the Oga's coordinates with Joint Special Operations Command Jayhawk, amongst others, to collect craft. The implication of the CIA in the Deneb report leads us to suspect departments within the CIA have engaged in crash retrievals far before the Oga's creation in 2003.</w:t>
        <w:br/>
        <w:br/>
        <w:t>00;22;23;26 - 00;22;49;16</w:t>
        <w:br/>
        <w:t>Unknown</w:t>
        <w:br/>
        <w:t>And unfortunately, we can find CIA FOIA requests such as F 2007 00637 alleged mid-air collisions near Koyama, Mexico on eight, 25 or 26, 1974, with no results. However, we still do have some really interesting clues to pursue the role of the Oga in UFO crash retrieval, as described by Sharp's anonymous source, closely resembles the role of the CIA in the Dinette Report.</w:t>
        <w:br/>
        <w:br/>
        <w:t>00;22;49;18 - 00;23;08;23</w:t>
        <w:br/>
        <w:t>Unknown</w:t>
        <w:br/>
        <w:t>According to Sharp's source quote, they are basically a facilitator for people to get in and out of countries. They are very clever at being able to get anywhere in the world they want to end quote. And an additional source of sharp stated quote, the task at hand is simply to get into the custody and protect the secrecy of it.</w:t>
        <w:br/>
        <w:br/>
        <w:t>00;23;08;25 - 00;23;30;16</w:t>
        <w:br/>
        <w:t>Unknown</w:t>
        <w:br/>
        <w:t>The actual physical retrieval is done by the military, but it's not kept under military control because they have to keep too many records, so they start moving it out fairly quickly into private hands, unquote. In the dinette report, the CIA gathered intelligence on the UFO and assembled a recovery team who, we will later learn, may have all been retired U.S. Armed forces.</w:t>
        <w:br/>
        <w:br/>
        <w:t>00;23;30;18 - 00;23;59;15</w:t>
        <w:br/>
        <w:t>Unknown</w:t>
        <w:br/>
        <w:t>The UFO was then taken covertly by an unknown convoy to Atlanta, Georgia, where by the way, we can find the Lockheed Martin complex located in Air Force Plant six, less than 30 miles outside of Atlanta. In Lockheed's own words, this location offers quotes, skunkworks work in advanced development, and quote. And while Lockheed Martin was founded in 1995, we can clearly see one of its precursors, the Lockheed Company, engaged in C-130 work in Marietta, Georgia, since the 1950s.</w:t>
        <w:br/>
        <w:br/>
        <w:t>00;23;59;18 - 00;24;28;20</w:t>
        <w:br/>
        <w:t>Unknown</w:t>
        <w:br/>
        <w:t>And what's even stranger here is the existence of the Lockheed Martin Georgia nuclear aircraft Laboratory, known as AFP number 67, which served as Lockheed's lab for investigating the feasibility of nuclear aircraft. The site was closed in 1971 and acquired by the city of Atlanta, but this is still a very interesting connection, two sources in the Daily Mail told Schaap, alongside joke nuclear weapons experts such as the nuclear Emergency Support Team or Neste perform retrieval operations.</w:t>
        <w:br/>
        <w:br/>
        <w:t>00;24;28;23 - 00;24;56;16</w:t>
        <w:br/>
        <w:t>Unknown</w:t>
        <w:br/>
        <w:t>With this in mind, the Koyama case reminds me of another case we covered a lot earlier. Jonathan Waggoner right, let's remember the details of this testimony. What is Confirmable here is the CIA's involvement in 1997 Operation Laser Strike in Peru to engage counter-narcotics. According to Wiegand, the personnel he encountered after observing a crashed UAP in the jungles of Peru approached him from a nearby land at 47 Twin Rotor Copter.</w:t>
        <w:br/>
        <w:br/>
        <w:t>00;24;56;19 - 00;25;18;29</w:t>
        <w:br/>
        <w:t>Unknown</w:t>
        <w:br/>
        <w:t>The men's uniforms ranged from black fatigues, d.o.e., rain jackets and hazmat suits. In this video, I went into why nest was likely candidate for the team. Wake encountered a key relation to Koyama. Here is the presence of hazmat suits and the adverse mental effects agent claimed to have suffered, such as intense and unexplainable fear when close to the craft.</w:t>
        <w:br/>
        <w:br/>
        <w:t>00;25;19;06 - 00;25;51;05</w:t>
        <w:br/>
        <w:t>Unknown</w:t>
        <w:br/>
        <w:t>According to the report, this rapid reaction team was flown from their staging area in Fort Bliss, Texas, to the crash site from four helicopters guessed by DJs to be one Huey's and one larger helicopter like a 53 super stallion. The helicopters were flown in from an unknown location and assembled in a secure area. Crucial to note, JZ states these craft were painted in neutral sand color and bore no markings, signifying the vehicles may have been utilized specifically for clandestine operations.</w:t>
        <w:br/>
        <w:br/>
        <w:t>00;25;51;07 - 00;26;16;03</w:t>
        <w:br/>
        <w:t>Unknown</w:t>
        <w:br/>
        <w:t>Fort bliss may sound familiar to some and in fact may be crucial to research moving forward. Fort bliss, as mentioned by Colonel Philip J. Corso in his book The Day After Roswell, according to Corso. Debris and bodies from the 1947 Roswell crash were shipped to Fort Bliss, Texas. There aren't many other connections to Fort Bliss and up besides a handful of blue books, but this really could be some interesting research going forward.</w:t>
        <w:br/>
        <w:br/>
        <w:t>00;26;16;05 - 00;26;46;14</w:t>
        <w:br/>
        <w:t>Unknown</w:t>
        <w:br/>
        <w:t>And a quick side note. The team was allegedly given intelligence by the CIA, gathered from satellite and reconnaissance aircraft. Overflight of the disc and plane collision intelligence via plane may have come from the El Paso Intelligence Center, known as Epic, established at Fort Bliss in 1974, possibly an EF three E established in 1972, and the satellite imagery, as discussed by Noah Torres, likely came from the fleet of keyhole spy satellites put into orbit around 1971.</w:t>
        <w:br/>
        <w:br/>
        <w:t>00;26;46;16 - 00;27;14;29</w:t>
        <w:br/>
        <w:t>Unknown</w:t>
        <w:br/>
        <w:t>These satellites were primarily operated by the NRO. Perhaps this is one instance of highly classified high res satellite imagery of crashed UAP. David Grush has referred to curious to me. Here is how the report states once surveillance showed the Mexican convoy had stopped, an aerial photography showed two soldiers laying motionless on the ground. The recovery team's departure was delayed for the arrival of additional equipment, presumably hazard protection and explosives, and two additional personnel.</w:t>
        <w:br/>
        <w:br/>
        <w:t>00;27;15;06 - 00;27;53;14</w:t>
        <w:br/>
        <w:t>Unknown</w:t>
        <w:br/>
        <w:t>Who were these additional personnel and were they possibly munitions experts sent to scrub contaminated crash sites? Upon securing the craft, the team loaded the vehicle onto a large truck and proceeded to original base for decontamination. But before leaving the site, the Deneb report states the Mexican vehicles, bodies and civilian light plane were all destroyed with high explosives. This haste to destroy the site delayed departure for additional crew, and refusal to bring Mexican bodies back for analysis leads me to believe the American Recovery Team were possibly aware of the contamination that killed the soldiers beforehand, and had highly trained explosive experts to sanitize the site.</w:t>
        <w:br/>
        <w:br/>
        <w:t>00;27;53;17 - 00;28;26;05</w:t>
        <w:br/>
        <w:t>Unknown</w:t>
        <w:br/>
        <w:t>Noah Torres wonders if the explosive used was an Mk 54 Sad suitcase nuke carrying the smallest yield of ten tons. Such an explosive would effectively sterilize the site while keeping residual effects and damage to local population. Almost no. After all, in his 2000 paper Radiation Neutralization of Stored Biological Warfare Agents with low yield Nuclear warheads, Hans Kruger argues fissile debris and fireballs can actually destroy biological agents.</w:t>
        <w:br/>
        <w:br/>
        <w:t>00;28;26;07 - 00;28;59;00</w:t>
        <w:br/>
        <w:t>Unknown</w:t>
        <w:br/>
        <w:t>Initially, when reading the Deneb report, and still partly to today, I wonder if the US recovery team had killed the Mexican soldiers. And Deneb do not have the full picture here, yet seem to have some understanding what happened to the men. Quote. Unfortunately, what caused the deaths of the Mexican recovery team is not known. Speculation ranges from a chemical released from the disk as a result of the damage to a micro biological agent and quote, there still remains the possibility that the U.S. team did in fact kill the soldiers in a hasty decision to prevent them from returning to base with UAP debris.</w:t>
        <w:br/>
        <w:br/>
        <w:t>00;28;59;02 - 00;29;25;05</w:t>
        <w:br/>
        <w:t>Unknown</w:t>
        <w:br/>
        <w:t>And this does warrant further investigation. I can't help but to think back to David Grush, who mentioned numerous times crimes had been committed to maintain UAP secrecy. So if we adhere to Deneb, some contaminant from the downed saucer led to the deaths of all soldiers on the Mexican recovery team. Possibly this was due to handling of bodies. Reminded me of the police officer who allegedly died after touching a non-human intelligence being in the Virginia Brazil case.</w:t>
        <w:br/>
        <w:br/>
        <w:t>00;29;25;07 - 00;29;52;08</w:t>
        <w:br/>
        <w:t>Unknown</w:t>
        <w:br/>
        <w:t>But the report makes specific mention it is unaware if the disc was manned or not. Possibly the contaminant leaked from the, quote. A regular hole approximately 12in in diameter, with indented metal around it and quote observed on the crashed craft. Fantastic enough. We do have some absolutely fascinating references here. Nestled within the MG 12 first Annual Report lies a passage within section F Government policy of Control and Denial.</w:t>
        <w:br/>
        <w:br/>
        <w:t>00;29;52;10 - 00;30;17;26</w:t>
        <w:br/>
        <w:t>Unknown</w:t>
        <w:br/>
        <w:t>Here, the majestic 12 panel cites their concern regarding several said Sandia National Labs personnel who came in contact with UFO debris and bodies. One technician collapsed while attempting removal of a body. One went into a coma for four hours when attempting to place an Na body in a bag. All four technicians who suffered effects were rushed to Los Alamos, but all four died of seizures and profuse bleeding.</w:t>
        <w:br/>
        <w:br/>
        <w:t>00;30;17;28 - 00;30;40;15</w:t>
        <w:br/>
        <w:t>Unknown</w:t>
        <w:br/>
        <w:t>The report states upon inconclusive autopsies, it appeared all four suffered from some form of toxin or highly contagious disease. Extremely disturbing. Here is point 13, which states quote in the opinion of the Senior Atomic Energy medical adviser, current medical equipment and supplies are wholly inadequate in dealing with a large scale outbreak of the alien virus. End quote. But that's not all.</w:t>
        <w:br/>
        <w:br/>
        <w:t>00;30;40;16 - 00;31;01;03</w:t>
        <w:br/>
        <w:t>Unknown</w:t>
        <w:br/>
        <w:t>I recently spoke about the US Army's brief interplanetary phenomenon unit denied to exist but proven through foyer requests and only remembered by the Army through institutional memory. This unit was an Army in-house project and an interest item for an unnamed assistant Chief of staff for intelligence within Ryan s majestic 12 files. We can find an IPU summary report.</w:t>
        <w:br/>
        <w:br/>
        <w:t>00;31;01;09 - 00;31;27;27</w:t>
        <w:br/>
        <w:t>Unknown</w:t>
        <w:br/>
        <w:t>This document discusses that all military and civilian personnel dealing with recovery operations operated on strictly need to know intelligence, besides mention of the Kirtland crew performing functions very well. The report discusses severe nervous breakdowns and suicides by MPs. The report then goes on to state ground personnel from Sandia experienced some form of contamination resulting in the deaths of three technicians.</w:t>
        <w:br/>
        <w:br/>
        <w:t>00;31;28;00 - 00;31;42;05</w:t>
        <w:br/>
        <w:t>Unknown</w:t>
        <w:br/>
        <w:t>So as far back as the 1940s, according to the majestic documents, technicians and other personnel have actually died from biological or toxic effects from craft and bodies.</w:t>
        <w:br/>
        <w:br/>
        <w:t>00;31;42;07 - 00;32;18;05</w:t>
        <w:br/>
        <w:t>Unknown</w:t>
        <w:br/>
        <w:t>One of the most fascinating and possibly fruitful aspects of this investigations come from the open sourced encyclopedia site Wikipedia. Since 2008, Wikipedia featured a brief report on the Koyama UFO crash, referencing the Deneb report, a UFO Casebook article link in the description and one of our references, Mexico's Roswell by Torres and Uriarte. The entry featured nothing new or noteworthy, and that remained the case until September of 2012, when user mercy 11 radically altered the article, adding names and intriguing details for the US recovery team and crash in general.</w:t>
        <w:br/>
        <w:br/>
        <w:t>00;32;18;08 - 00;32;49;27</w:t>
        <w:br/>
        <w:t>Unknown</w:t>
        <w:br/>
        <w:t>Quote at the US military radar air base for Huey, helicopters were readied up, as well as a 15 man recovery team headed to Koyama, Mexico. The American group included Captain Lawrence Murley, Lieutenant Randall Bishop, Lieutenant Eduardo Ramirez, Lieutenant Benjamin Rhodes, Sergeant Terrence Miles, and Lieutenant Jerome Smith, all retired U.S. Armed Forces personnel. The group entered Mexico surreptitiously after intercepting a Mexican radio communication, giving away the location of the crash site, and quote.</w:t>
        <w:br/>
        <w:br/>
        <w:t>00;32;50;00 - 00;33;17;28</w:t>
        <w:br/>
        <w:t>Unknown</w:t>
        <w:br/>
        <w:t>Besides the names listed, which we will explore shortly, mercy 11 added two spectacular pieces of information. The recovery team included 15 members and all were retired U.S. Armed Forces personnel. This suggests the recovery team was not involving active military, but some experienced assembled, possibly private industry seasoned operators adjacent to US military and the intelligence community. But Murcia Levin's additions don't stop here.</w:t>
        <w:br/>
        <w:br/>
        <w:t>00;33;17;29 - 00;33;47;15</w:t>
        <w:br/>
        <w:t>Unknown</w:t>
        <w:br/>
        <w:t>The user seemingly adds names for all four deceased Mexican soldiers. Quote a short distance from the wreckage was also an olive green jeep belonging to the Mexican military and containing the bodies of four Mexican soldiers in it. The soldiers were Captain Rogelio Arguelles Gonzalez, Sergeant Teofilo Margarito, Puebla, Corporal Jose Trinidad Maras, and Corporal Ricardo Velasquez. Their bodies displayed signs of death by asphyxiation, end quote.</w:t>
        <w:br/>
        <w:br/>
        <w:t>00;33;47;17 - 00;34;11;20</w:t>
        <w:br/>
        <w:t>Unknown</w:t>
        <w:br/>
        <w:t>And here is where the story gets strange. The author of Mexico's Roswell attempted to reach out to mercy to discover where the user sourced this information, especially due to the fact existing citation for this section on the history and event cited the UFO casebook article mentioned above in a documentary titled UFO Hunters Unexplained Mexico's Roswell The Koyama Crash, neither of which featured any of this information.</w:t>
        <w:br/>
        <w:br/>
        <w:t>00;34;11;22 - 00;34;33;17</w:t>
        <w:br/>
        <w:t>Unknown</w:t>
        <w:br/>
        <w:t>Uriarte and Torres received a response from Murcia Levin in regards to where he found this information, but mercy doubled down, linking once again to this UFO hunters episode. Upon following up Murcia, Levin stated, quote, I suspect what happened is that I saw the information at some other site which I had on my screen at the moment, but in another window which I failed to attribute and record properly.</w:t>
        <w:br/>
        <w:br/>
        <w:t>00;34;33;17 - 00;34;58;19</w:t>
        <w:br/>
        <w:t>Unknown</w:t>
        <w:br/>
        <w:t>End quote. But again does not link to this information which I nor any other researcher can find. Soon after these 2013 correspondences, we find the entire page for the incident deleted in 2014 by admin Scottie Wong, who shortly after retired his account. The entirety of this Wikipedia's pages existence is incredibly suspicious, but let's try to analyze the data given.</w:t>
        <w:br/>
        <w:br/>
        <w:t>00;34;58;22 - 00;35;19;12</w:t>
        <w:br/>
        <w:t>Unknown</w:t>
        <w:br/>
        <w:t>We are given a list of American names and, to be honest, very little to work with. I can find almost nothing about Captain Lawrence merely discovering only one Utah based individual who left for the armed forces near the tail end of World War II. To no rank or detail of service are given similar data, or lack thereof, is available for Lieutenant Randall Bishop.</w:t>
        <w:br/>
        <w:br/>
        <w:t>00;35;19;13 - 00;35;47;27</w:t>
        <w:br/>
        <w:t>Unknown</w:t>
        <w:br/>
        <w:t>We can find an Indiana man who lived from 1932 to 2020. Bishop was a Pershing Rifles member while attending the University of Kentucky. He left university to join the US Air Force, where he served in the Korean War as a war zone air traffic controller. After his service, Bishop moved to Indiana to be a teacher. But let's take a second to remember the significance the infographics whistleblower put on the Korean War in the program, as well as the significance of this general area of Indiana.</w:t>
        <w:br/>
        <w:br/>
        <w:t>00;35;47;29 - 00;36;10;04</w:t>
        <w:br/>
        <w:t>Unknown</w:t>
        <w:br/>
        <w:t>Lieutenant Benjamin Rhodes has almost zero footprint outside of a famous US Civil War soldier. The only somewhat modern day reference I can find to a Benjamin Rhodes exist within a 1989 issue of American Legion one. Mr. Rhodes, out of Delafield, Wisconsin, served as a post commander for the Legion. However, it is unknown whether he was armed forces or not.</w:t>
        <w:br/>
        <w:br/>
        <w:t>00;36;10;06 - 00;36;31;17</w:t>
        <w:br/>
        <w:t>Unknown</w:t>
        <w:br/>
        <w:t>We can find an active duty reference for one Terence Miles at the time of April 21st, 1993, in this edition of the Guantanamo Bay Gazette. Senior Chief Petty Officer Terence Miles, as mentioned here. Of course, this breaks Mercy Eleven's claims that all operators were retired U.S. armed forces. However, is it possible the sergeant re-enlisted, thus furthering his rank?</w:t>
        <w:br/>
        <w:br/>
        <w:t>00;36;31;19 - 00;36;53;19</w:t>
        <w:br/>
        <w:t>Unknown</w:t>
        <w:br/>
        <w:t>Zero records are available for one Jerome Smith, but if this was a misprint and we are looking at Lieutenant Jerome Smith, we can find a record. Deceased. In 2006, Lieutenant Colonel Jerome Smith served in the US Army and was a World War Two veteran. Smith transferred branches of service in 1970 to US Public Health Service, where he achieved the rank of commander before retiring in 1985.</w:t>
        <w:br/>
        <w:br/>
        <w:t>00;36;53;21 - 00;37;14;15</w:t>
        <w:br/>
        <w:t>Unknown</w:t>
        <w:br/>
        <w:t>We can find a private first class at Walter Ramirez, who served in World War Two and earned the Distinguished Service Cross for bravery in destroying German machine gun nests with explosives and insignia. Aries. There is no record I can find of any promotion to Lieutenant, and it's key to note some of these names could be legitimate. All could be legit or all made up.</w:t>
        <w:br/>
        <w:br/>
        <w:t>00;37;14;15 - 00;37;36;08</w:t>
        <w:br/>
        <w:t>Unknown</w:t>
        <w:br/>
        <w:t>Nonsense from mercy 11. We just don't know at this time with all of our source references, but I am working with prestigious author Ryan S wood to really learn how to track down actual service records of previous soldiers who have served, so I may have some update on this in the future. There is only one real lead of the Mexico soldiers demise, and this comes from Mexican UFO researcher Alfonso Salazar.</w:t>
        <w:br/>
        <w:br/>
        <w:t>00;37;36;11 - 00;37;56;11</w:t>
        <w:br/>
        <w:t>Unknown</w:t>
        <w:br/>
        <w:t>I am unable to locate this article, but Salazar found a newspaper story from El Heraldo de Aikawa dated October 27th, 1974, that detailed the death of a group of Mexican soldiers in the crash of a, quote unquote, military transport.</w:t>
        <w:br/>
        <w:br/>
        <w:t>00;37;56;13 - 00;38;17;10</w:t>
        <w:br/>
        <w:t>Unknown</w:t>
        <w:br/>
        <w:t>With Noah Torres and Ruben Uriarte as field work on this case, such as finding a piece of airplane debris near the supposed crash site. We do have some witness testimony to analyze, regardless of this crash site, been an estimated 60 miles from the nearest town. One such group of witnesses approached Torres in 2012 at a festival in Presidio, Texas.</w:t>
        <w:br/>
        <w:br/>
        <w:t>00;38;17;12 - 00;38;45;28</w:t>
        <w:br/>
        <w:t>Unknown</w:t>
        <w:br/>
        <w:t>Schoolteacher Johnny Chambers and her ten year old son at the time remembered seeing a strange fireball, a big explosion in the sky, and quote on the Mexican side of the border near the Koyama incident. The two had thought a plane had crashed in the mountain. When interviewed by Torres, John Chambers stated within a day of the fireball, several residents observed a group of military helicopters traveling back into the US from the Mexican side, including a large twin rotor helicopter.</w:t>
        <w:br/>
        <w:br/>
        <w:t>00;38;46;00 - 00;39;08;27</w:t>
        <w:br/>
        <w:t>Unknown</w:t>
        <w:br/>
        <w:t>And I do think it's important to state these witnesses did appear in 2012, five years after Torres and Uriarte initial reporting on the case. These could be false witnesses, but we really have no way to prove. Myriad other witnesses have contacted Torres, such as Melissa Pea from Facebook, full name withheld by Torres, who stated, quote, my uncle was ordered to go to the Mexico Roswell by the US military.</w:t>
        <w:br/>
        <w:br/>
        <w:t>00;39;08;29 - 00;39;29;15</w:t>
        <w:br/>
        <w:t>Unknown</w:t>
        <w:br/>
        <w:t>He went came back and was never the same end quote, but without names or further evidence, there really isn't much to explore here. And this is kind of the case for many of the witnesses Torres met along his field. Investigation of the Koyama site. Many people told of strange fireballs, strange events that occurred around August of 1974. But we really don't have too much to work off of.</w:t>
        <w:br/>
        <w:br/>
        <w:t>00;39;29;19 - 00;39;56;19</w:t>
        <w:br/>
        <w:t>Unknown</w:t>
        <w:br/>
        <w:t>In a frustrating recent event, we can look to Jesus Alberto, Mexican government official who sets up legislation and hearings. Alberto is currently tasked with UFO disclosure and is intimately tied to the Nazca mummies. On March 16th, 2024, Gilberto posted a now deleted tweet translated to I have the vid at your time. It's a ship from another world. Some context around this tweet showed it to be referencing the 1974 Koyama incident.</w:t>
        <w:br/>
        <w:br/>
        <w:t>00;39;56;22 - 00;40;19;25</w:t>
        <w:br/>
        <w:t>Unknown</w:t>
        <w:br/>
        <w:t>I asked José Alberto if he was indeed referencing the Koyama incident, and if so, would he share the video with me? The only response I got was a thumbs up about the video referencing the crash in follow up messages, I inquired how I might get my hands on the video or if Alberto had any witnesses, military or civilian, I could speak to, or any military documents on the case he might be able to share with me.</w:t>
        <w:br/>
        <w:br/>
        <w:t>00;40;19;27 - 00;40;53;24</w:t>
        <w:br/>
        <w:t>Unknown</w:t>
        <w:br/>
        <w:t>All requests were met with no response. I'm hoping this video can put some pressure on him to indeed release whatever video he is referring to. What's up guys? Thank you so much for watching and joining me as we did this deep dive into the 1974 Koyama UFO crash. If you're anything like me, this story is fascinating and super perplexing with so many interesting details that lead into ufology at large, but at the same time, we're left with very little documentation and resources to investigate this further.</w:t>
        <w:br/>
        <w:br/>
        <w:t>00;40;53;26 - 00;41;17;13</w:t>
        <w:br/>
        <w:t>Unknown</w:t>
        <w:br/>
        <w:t>Part of the purpose of this video was to lay out the facts, as we know of this case, the Deneb report, the alterations, the Wikipedia page, the eyewitnesses, some aspects of the American recovery team in the CIA's involvement, other retrieval operations, allegedly, according to Chris Sharp, put that all out there and see where this investigation can go. I know when this goes video goes live.</w:t>
        <w:br/>
        <w:br/>
        <w:t>00;41;17;13 - 00;41;42;03</w:t>
        <w:br/>
        <w:t>Unknown</w:t>
        <w:br/>
        <w:t>I will be tweeting this video at Jesus Alberto, really putting some pressure and asking him to release this video. This case is so interesting. Whatever video this is, whether it's reconnaissance, aircraft overflight or any internal Mexican government documents on this case, any sort of video evidence, even if it is a truck convoy of Mexican soldiers entering up north from Koyama around the same date could prove paramount.</w:t>
        <w:br/>
        <w:br/>
        <w:t>00;41;42;03 - 00;42;00;04</w:t>
        <w:br/>
        <w:t>Unknown</w:t>
        <w:br/>
        <w:t>And adding to this case. I know I said in the video, but I'm also trying to learn from Ryan Eastwood, who I met, by the way, which was awesome. I'll tell you guys all about that more, but in how to access actual service records and personal archives to learn more about the names listed on the Wikipedia site. And isn't that interesting?</w:t>
        <w:br/>
        <w:br/>
        <w:t>00;42;00;04 - 00;42;23;02</w:t>
        <w:br/>
        <w:t>Unknown</w:t>
        <w:br/>
        <w:t>Those names added. You know, I have scoured the internet. I've gone through every avenue I can trying to find any mention of those names. And when all these names were uploaded together, and from what reference Murcia Levin was citing here. Ryan Eastwood is also in contact with Noah Torres and Ruben Uriarte. So I will be trying to talk to these authors to learn more and actually talk to them.</w:t>
        <w:br/>
        <w:br/>
        <w:t>00;42;23;02 - 00;42;40;29</w:t>
        <w:br/>
        <w:t>Unknown</w:t>
        <w:br/>
        <w:t>Hey, did you guys follow up with mercy? I know mercy shut them down trying to actually get to know him and so forth. But, you know, let's see what they have uncovered because that document and their, connection with mercy occurred back in 2011. So who knows what they have uncovered since. What do you guys think of the case?</w:t>
        <w:br/>
        <w:br/>
        <w:t>00;42;40;29 - 00;43;00;19</w:t>
        <w:br/>
        <w:t>Unknown</w:t>
        <w:br/>
        <w:t>Are there any details I am missing? I still like to play with the fact the U.S. recovery team actually killed the operators, the Mexican recovery team. I know that the DNA lab report states that there was likely the chemical or biological agent that killed these guys, and we also have the IPU and majestic documents to kind of reference there.</w:t>
        <w:br/>
        <w:br/>
        <w:t>00;43;00;19 - 00;43;27;01</w:t>
        <w:br/>
        <w:t>Unknown</w:t>
        <w:br/>
        <w:t>And isn't that interesting? The Sandia Lab technicians, I know that MJ 12 likes to reference Sandia at Kirtland Air Force Base quite a bit, as we saw in the Eisenhower briefing document in the 1950s, 1955 El Indio del Rio, crash retrieval cases, which are pretty interesting. But, you know, the idea of being contaminated by craft and suffering ill effects is something that I'd like to explore further.</w:t>
        <w:br/>
        <w:br/>
        <w:t>00;43;27;03 - 00;43;51;05</w:t>
        <w:br/>
        <w:t>Unknown</w:t>
        <w:br/>
        <w:t>Remember in the whistleblower, the infographics whistleblower video, this whistleblower stated, one of the first things that people do, upon receiving a downed craft is send in a team to analyze for any toxicity or any hazardous chemicals surrounding the craft. Stands to reason this Mexican recovery team, if they had never recovered a craft, went in with soldiers with no additional protective gear and thus died from exposure.</w:t>
        <w:br/>
        <w:br/>
        <w:t>00;43;51;05 - 00;44;19;03</w:t>
        <w:br/>
        <w:t>Unknown</w:t>
        <w:br/>
        <w:t>But what if the American recovery team did kill these soldiers? But let me know what you guys think about the involvement of the American Recovery team and the case at large. I'm willing to bet a lot of you guys haven't really heard of this case or just kind of heard it in passing a little bit. I can't exactly remember the first time I ever heard of this case, but I think it was when the UAP caucus listed a list of, crash retrieval events to kind of pay attention to and to bring before Congress.</w:t>
        <w:br/>
        <w:br/>
        <w:t>00;44;19;03 - 00;44;39;24</w:t>
        <w:br/>
        <w:t>Unknown</w:t>
        <w:br/>
        <w:t>And I think either from there or from an offshoot of their. I've heard of this case and quickly afterwards I dove into it and found it so fascinating, especially just some of these details, like a craft and a small passenger plane colliding. I know this story just requires a couple pieces of evidence to help verify further. That's why it's so frustrating.</w:t>
        <w:br/>
        <w:br/>
        <w:t>00;44;39;26 - 00;45;06;02</w:t>
        <w:br/>
        <w:t>Unknown</w:t>
        <w:br/>
        <w:t>As well as diving into the origins of that to report a plane. Douglas, the researcher I spoke about who actually received the kidnap report. She passed away in 2014. She had a website. It was Elaine douglas.com that actually had documents. I think it had a scan of the original to report when she passed. Apparently her family was going to maintain, her website, but no, the website is available in the web archive.</w:t>
        <w:br/>
        <w:br/>
        <w:t>00;45;06;02 - 00;45;22;28</w:t>
        <w:br/>
        <w:t>Unknown</w:t>
        <w:br/>
        <w:t>I will link it in the video description, but if you try and go to the links to the, Koyama incident, those are all missing. So that's very frustrating in itself. Ryan would also doesn't have the copies of the original document, because it would be very great to put these kind of through a forensic test, as wood does with the MJ 12 documents.</w:t>
        <w:br/>
        <w:br/>
        <w:t>00;45;22;28 - 00;45;38;02</w:t>
        <w:br/>
        <w:t>Unknown</w:t>
        <w:br/>
        <w:t>But anyway, guys, again, let me know what you think about the case. Do you have any other details I glossed over in this? Because I've really tried to scrounge as much as I can for any information on this case. Coming up, guys, a lot of interesting videos, a lot of crash retrievals. I'm going to focus on a lot of hidden programs.</w:t>
        <w:br/>
        <w:br/>
        <w:t>00;45;38;02 - 00;46;01;21</w:t>
        <w:br/>
        <w:t>Unknown</w:t>
        <w:br/>
        <w:t>I'm going to do a video on the IPU. Now that I've met with Ryan Wood, we are going to do a video on the MJ 12 documents, a very, kind of comprehensive documentary, an overview of the MJ 12, using his expertise. I also want to make a video solely on the majestic 12 Special Operations manual I spoke about in the last video, which Ryan Wood considers to be the most crucial piece of the MJ 12 documents.</w:t>
        <w:br/>
        <w:br/>
        <w:t>00;46;01;23 - 00;46;17;15</w:t>
        <w:br/>
        <w:t>Unknown</w:t>
        <w:br/>
        <w:t>Besides that, of course, crash retrievals. Hopefully some good, good interviews coming up. I hope so, we'll see about that. But thank you guys so much for watching. Please remember to like and subscribe. You know, if you feel free, join the Patreon. I'm not charging for any extra content or anything, only support. What do you think the channel's worth?</w:t>
        <w:br/>
        <w:br/>
        <w:t>00;46;17;18 - 00;46;21;02</w:t>
        <w:br/>
        <w:t>Unknown</w:t>
        <w:br/>
        <w:t>And thank you guys so much for tuning in and I'll catch you on the next episode. Bye now!</w:t>
        <w:br/>
        <w:br/>
      </w:r>
    </w:p>
    <w:p>
      <w:r>
        <w:br w:type="page"/>
      </w:r>
    </w:p>
    <w:p>
      <w:pPr>
        <w:pStyle w:val="Heading2"/>
      </w:pPr>
      <w:r>
        <w:t>30 The Majestic-12 Documents (With Ryan S. Wood)</w:t>
      </w:r>
    </w:p>
    <w:p>
      <w:r>
        <w:t>![[30-The Majestic-12 Documents [With Ryan S. Wood]-thumbnail.jpg]]</w:t>
        <w:br/>
        <w:t>## aliases: ["Video 30: The Majestic-12 Documents [With Ryan S. Wood]"]</w:t>
        <w:br/>
        <w:br/>
        <w:t>## tags: #UAPVideos #GovernmentSecrecy #Majestic12</w:t>
        <w:br/>
        <w:br/>
        <w:t xml:space="preserve">**Video Published:** 2024-08-25  </w:t>
        <w:br/>
        <w:t xml:space="preserve">**Video Link:** [YouTube – The Majestic-12 Documents](https://chatgpt.com/g/g-67baa97585e08191bb015cca779fd47a-uap-gerb-research-assistant/c/INSERT_VIDEO_LINK)  </w:t>
        <w:br/>
        <w:t>**Approx. Length:** ~90 minutes</w:t>
        <w:br/>
        <w:br/>
        <w:t>---</w:t>
        <w:br/>
        <w:br/>
        <w:t>## 📌 Overview</w:t>
        <w:br/>
        <w:br/>
        <w:t>This video explores **The Majestic-12 Documents**, a set of allegedly leaked classified documents detailing a secret group responsible for UFO crash retrieval, analysis, and disinformation. **Ryan S. Wood**, a leading researcher and author of _Majic Eyes Only_, joins the discussion to analyze the authenticity and significance of these controversial files.</w:t>
        <w:br/>
        <w:br/>
        <w:t>Topics covered:</w:t>
        <w:br/>
        <w:br/>
        <w:t>- **Origins of the MJ-12 Documents** – Their emergence between 1984-1999 and key discoveries.</w:t>
        <w:br/>
        <w:t>- **Eisenhower Briefing Document** – One of the most debated MJ-12 files.</w:t>
        <w:br/>
        <w:t>- **Special Operations Manual (SOM1-01)** – Alleged top-secret UFO recovery procedures.</w:t>
        <w:br/>
        <w:t>- **Roswell, JFK, and UFO Secrecy** – Connections between MJ-12, major UFO incidents, and historic figures.</w:t>
        <w:br/>
        <w:t>- **FBI’s Attempt to Debunk MJ-12** – Examining official efforts to label the documents as a hoax.</w:t>
        <w:br/>
        <w:t>- **New Findings &amp; Expert Analysis** – Ryan S. Wood’s extensive research into MJ-12.</w:t>
        <w:br/>
        <w:br/>
        <w:t>---</w:t>
        <w:br/>
        <w:br/>
        <w:t>## 🎥 Timestamps</w:t>
        <w:br/>
        <w:br/>
        <w:t>- **0:00 – Intro**: Overview of MJ-12 and guest introduction.</w:t>
        <w:br/>
        <w:t>- **2:17 – Majestic-12 Introduction**: Background on the alleged secret group.</w:t>
        <w:br/>
        <w:t>- **5:13 – MJ-12 Documents Origins**: How the files were leaked.</w:t>
        <w:br/>
        <w:t>- **11:21 – Roscoe H. Hillenkoetter &amp; CIA Connections**</w:t>
        <w:br/>
        <w:t>- **15:51 – Special Operations Manual (SOM1-01)**: Examination of its contents.</w:t>
        <w:br/>
        <w:t>- **25:37 – Exploring SOM1-01’s authenticity**</w:t>
        <w:br/>
        <w:t>- **44:04 – Key MJ-12 Members and Roles**</w:t>
        <w:br/>
        <w:t>- **53:07 – Disinformation &amp; Soviet Counterintelligence**</w:t>
        <w:br/>
        <w:t>- **1:00:21 – JFK &amp; MJ-12**: Alleged connections to Kennedy’s presidency.</w:t>
        <w:br/>
        <w:t>- **1:16:47 – MJ-12 &amp; Atomic Energy Agreement (1954)**</w:t>
        <w:br/>
        <w:t>- **1:22:45 – MJ-12’s Evolution Over Time**</w:t>
        <w:br/>
        <w:t>- **1:26:21 – Moon Dust &amp; The Bowen Manuscript**</w:t>
        <w:br/>
        <w:t>- **1:30:29 – Conclusion**: Summary and final thoughts.</w:t>
        <w:br/>
        <w:br/>
        <w:t>---</w:t>
        <w:br/>
        <w:br/>
        <w:t>## 📝 Key Takeaways</w:t>
        <w:br/>
        <w:br/>
        <w:t>1. **The MJ-12 Documents remain one of the most debated topics in UFO research.**</w:t>
        <w:br/>
        <w:t xml:space="preserve">    - Over 109 documents containing 3,500+ pages were leaked from 1984-1999.</w:t>
        <w:br/>
        <w:t>2. **Some documents show potential authenticity, while others are likely disinformation.**</w:t>
        <w:br/>
        <w:t xml:space="preserve">    - The _Eisenhower Briefing Document_ and _SOM1-01_ are among the most credible.</w:t>
        <w:br/>
        <w:t>3. **The U.S. government attempted to debunk MJ-12, but key evidence suggests deeper connections.**</w:t>
        <w:br/>
        <w:t xml:space="preserve">    - FBI labeled the documents as "bogus," but forensic analysis indicates some may be real.</w:t>
        <w:br/>
        <w:t>4. **MJ-12’s ties to Roswell, JFK, and Cold War intelligence remain an open question.**</w:t>
        <w:br/>
        <w:t xml:space="preserve">    - Key figures like Hillenkoetter, Twining, and Bush were deeply involved in UFO secrecy.</w:t>
        <w:br/>
        <w:br/>
        <w:t>---</w:t>
        <w:br/>
        <w:br/>
        <w:t>## 🔗 Cross-References</w:t>
        <w:br/>
        <w:br/>
        <w:t>- [[UFOs_and_Government_Secrecy]]</w:t>
        <w:br/>
        <w:t>- [[UFO Crashes and Retrievals]]</w:t>
        <w:br/>
        <w:t>- [[Reverse_Engineering_and_Private_Sector]]</w:t>
        <w:br/>
        <w:t>- [[Wilson Davis Memo]]</w:t>
        <w:br/>
        <w:br/>
        <w:t>---</w:t>
        <w:br/>
        <w:br/>
        <w:t>## ❓ Open Questions</w:t>
        <w:br/>
        <w:br/>
        <w:t>- Were the MJ-12 documents part of a disinformation campaign or legitimate leaks?</w:t>
        <w:br/>
        <w:t>- Did JFK’s UFO-related inquiries contribute to his assassination?</w:t>
        <w:br/>
        <w:t>- How do the MJ-12 documents connect to modern-day UAP disclosure efforts?</w:t>
        <w:br/>
        <w:br/>
        <w:t>---</w:t>
        <w:br/>
        <w:br/>
        <w:t>## 🔮 Next Steps &amp; Research</w:t>
        <w:br/>
        <w:br/>
        <w:t>- Further analysis of _SOM1-01_ and its connection to real military protocols.</w:t>
        <w:br/>
        <w:t>- Deep dive into CIA and Atomic Energy Commission records from the 1940s-1950s.</w:t>
        <w:br/>
        <w:t>- Investigate MJ-12’s alleged connection to Project Moon Dust.</w:t>
        <w:br/>
        <w:br/>
        <w:t>---</w:t>
        <w:br/>
        <w:br/>
        <w:t>## 🏷️ Tags</w:t>
        <w:br/>
        <w:br/>
        <w:t>#UAPVideos #Disclosure #MJ12 #GovernmentSecrecy #UFOCoverups</w:t>
        <w:br/>
        <w:br/>
        <w:t>---</w:t>
        <w:br/>
        <w:br/>
        <w:t>**References &amp; Links**</w:t>
        <w:br/>
        <w:br/>
        <w:t>- **Majestic Documents Archive:** [majesticdocuments.com](https://www.majesticdocuments.com/)</w:t>
        <w:br/>
        <w:t>- **Ryan S. Wood’s Book:** [Majic Eyes Only](https://www.amazon.com/Majic-Eyes-Only-Ryan-Wood/dp/0977205908)</w:t>
        <w:br/>
        <w:t>- **SOM1-01 Manual:** [Special Operations Manual](https://www.specialoperationsmanual.com/)</w:t>
        <w:br/>
        <w:t>- **FBI’s MJ-12 Debunking Efforts:** [FBI.gov Vault](https://vault.fbi.gov/Majestic%2012)</w:t>
        <w:br/>
        <w:t>- **Black Vault Analysis:** [TheBlackVault.com](https://www.theblackvault.com/casefiles/the-majestic-12-documents/)</w:t>
        <w:br/>
        <w:t>- **JFK UFO Connection:** [National Security Action Memorandum 271](https://www.archives.gov/)</w:t>
        <w:br/>
        <w:br/>
        <w:t>---</w:t>
        <w:br/>
        <w:br/>
        <w:t>**Join the UAPGerb Discord**: [discord.gg/XXXXXX](https://discord.gg/XXXXXX)</w:t>
        <w:br/>
        <w:br/>
        <w:t>## Transcript</w:t>
        <w:br/>
        <w:t>00;00;00;00 - 00;00;23;03</w:t>
        <w:br/>
        <w:t>Unknown</w:t>
        <w:br/>
        <w:t>For decades, debate has raged on in ufology about the existence of a committee of elite military leaders, government officials and scientists tasked with the investigation, study and collection of UFOs and their occupants. This now infamous group was revealed through hundreds of allegedly leaked documents over the course of 1984 to 1999, to be titled the majestic 12 or MJ 12.</w:t>
        <w:br/>
        <w:br/>
        <w:t>00;00;23;05 - 00;00;47;16</w:t>
        <w:br/>
        <w:t>Unknown</w:t>
        <w:br/>
        <w:t>Any viewer of my work will know I often reference the majestic documents in MJ 12, such as my Del Rio case, where I bring up the majestic document called the Eisenhower Briefing Document, in which I reference a December 1950 UFO crash retrieval stated to have occurred near the Mexican Texas border between El Indio and Guerrera. A crash retrieval Lou Elizondo has now stated to have occurred in his 2024 book imminent.</w:t>
        <w:br/>
        <w:br/>
        <w:t>00;00;47;18 - 00;01;25;19</w:t>
        <w:br/>
        <w:t>Unknown</w:t>
        <w:br/>
        <w:t>So, with the contentious nature surrounding the majestic documents and ufology, the debunking work done by professional skeptic Philip K glass and others alongside the FBI's work to haphazardly write bogus across one set of documents to label all documents is false. Why cover the majestic documents? To me, the analysis of MJ 12 and the majestic documents must consist of studying the documents themselves, their origins, content, provenance and connective tissue to not only other majestic documents, but also acknowledged and declassified files like the work done by the legendary Stanton Friedman and world class Ryan Wood.</w:t>
        <w:br/>
        <w:br/>
        <w:t>00;01;25;21 - 00;02;07;22</w:t>
        <w:br/>
        <w:t>Unknown</w:t>
        <w:br/>
        <w:t>This is why today I have partnered with fantastic UFO researcher Ryan Eastwood to explore the majestic documents Ryan and his father, Doctor Robert Wood, a former McDonnell Douglas rocket scientist, have spent decades painstakingly scrutinizing the entire catalog of majestic documents to unravel the mystery that is the majestic 12. Hey guys, it's UAP, Gerb, and thank you so very much for joining the author of Magic Eyes Only and myself, as we discussed the authenticity, origin and context of the majestic documents with the revelations of David Grush in the 21st century, the reality of UFO crash retrieval and reverse engineering has made its way into the public sight.</w:t>
        <w:br/>
        <w:br/>
        <w:t>00;02;07;22 - 00;02;32;19</w:t>
        <w:br/>
        <w:t>Unknown</w:t>
        <w:br/>
        <w:t>Geist. This is why we must take a closer inspection of the highly debated group allegedly first tasked with a UFO crash retrievals, the majestic 12. Before we get into the interview, I want to take a brief moment to introduce the majestic 12. For any newcomer to the subject, I highly recommend reading Top Secret Magic by Stanton Friedman, studying Majestic Documents, Xcom written by Ryan and Doctor Bob.</w:t>
        <w:br/>
        <w:br/>
        <w:t>00;02;32;22 - 00;03;01;09</w:t>
        <w:br/>
        <w:t>Unknown</w:t>
        <w:br/>
        <w:t>My all time favorite book, Magic Eyes Only by Ryan S wood, or reading The Incredible Medium articles by blocked. Epistemology. The majestic 12 is a group known from a series of controversial leaked documents to have been tasked with UFO study collection and analysis. The group seemingly rose to power around the time of the 1947 Roswell, New Mexico crash, but with origins extending even earlier, around 1941 or 1942.</w:t>
        <w:br/>
        <w:br/>
        <w:t>00;03;01;11 - 00;03;27;19</w:t>
        <w:br/>
        <w:t>Unknown</w:t>
        <w:br/>
        <w:t>According to Stanton Friedman, the group allegedly consisted of 12 members MJ one through 12, consisting of six civilian and six military personnel of the military people, two representatives each from the Army, Navy and Air Force served in the MJ 12. The private sector saw seasoned research and development organizers and very strong intelligence community leaders participate in the group.</w:t>
        <w:br/>
        <w:br/>
        <w:t>00;03;27;22 - 00;03;58;10</w:t>
        <w:br/>
        <w:t>Unknown</w:t>
        <w:br/>
        <w:t>Viewers of my Robert SA Baker video will remember Doctor Vannevar Bush, head of the Office of Scientific Research and Development, who was labeled a crucial founding member of the majestic. 12. Other original members named in the majestic documents include General Nathan Twining, the leader of Project Sign aka Project Sorcerer. In 1948, James Forrestal, Secretary of the Navy and first US Secretary of Defense, who conveniently threw himself out of a hospital window in 1949 Donald H.</w:t>
        <w:br/>
        <w:br/>
        <w:t>00;03;58;11 - 00;04;25;11</w:t>
        <w:br/>
        <w:t>Unknown</w:t>
        <w:br/>
        <w:t>Menzel, astronomer at Harvard and high security consultant to the NSA and CIA Roscoe H. Hillen, coder, admiral, Navy intelligence and first director of the CIA Walter B Smith, general in the U.S. Army, ambassador to the USSR, second director to the CIA and four Stars replacement. And Hoyt S Vandenberg, USAF general, second director of the Central Intelligence Group, Air Force Chief of Staff.</w:t>
        <w:br/>
        <w:br/>
        <w:t>00;04;25;18 - 00;04;57;08</w:t>
        <w:br/>
        <w:t>Unknown</w:t>
        <w:br/>
        <w:t>And this is just a slice of the total members. I highly recommend analyzing the MJ 12 master list created by Ryan Wood. Many over the years have hypothesized what the magic in MJ 12 stands for. User blocked epistemology hypothesizes. This name is derived from the 1945 Mae Johnson Atomic Energy Bill. Excellent Reddit researcher user Harry is white hot believed magic was some sort of continuation of a very high classification standard titled magic, used during World War Two.</w:t>
        <w:br/>
        <w:br/>
        <w:t>00;04;57;10 - 00;05;23;01</w:t>
        <w:br/>
        <w:t>Unknown</w:t>
        <w:br/>
        <w:t>I find myself believing magic is an abbreviation for a Joint Intelligence Committee, possibly something along the lines of a majority joint intelligence Committee 12 but without further ado, let's talk to Ryan S wood and begin to dive into the origins of the documents. Yeah, well, the broad brush is that there's some 3500 pages over 19 years from seven different sources.</w:t>
        <w:br/>
        <w:br/>
        <w:t>00;05;23;04 - 00;06;10;11</w:t>
        <w:br/>
        <w:t>Unknown</w:t>
        <w:br/>
        <w:t>The first event was in 1984 when Jamie Chandor, which is an LA producer, TV producer, I believe, received the Eisenhower briefing document, which Stan Friedman, ultimately got. It outlines the original 12 MJ MJ 12 members, in that document. And that's the one that was taken, around to the FBI. And several people, some did it to the FBI because the FBI's responsible for, leaks of classified documents, and and the FBI took it to a variety of three letter agencies and said, did you lose this?</w:t>
        <w:br/>
        <w:br/>
        <w:t>00;06;10;14 - 00;06;56;23</w:t>
        <w:br/>
        <w:t>Unknown</w:t>
        <w:br/>
        <w:t>And they said, well, no, we didn't lose this. We don't know anything about it. And so after their process, they declared it bogus. And despite the efforts of Stan Freedman to authenticate a whole variety of people that were MJ 12 members and then the other, two different sources for that same document that, came into the field, years after that, some with different marginalia, some with, slightly different three hole punching.</w:t>
        <w:br/>
        <w:br/>
        <w:t>00;06;56;23 - 00;07;23;18</w:t>
        <w:br/>
        <w:t>Unknown</w:t>
        <w:br/>
        <w:t>And so, I mean, they are stunningly authentic, an original paper or something like that. But there are some other sources of that same document, that have had surfaced over time. But it was a briefing for Eisenhower, and that was the first one. And that sort of kick things off and got, Stan Freedman really pushing along.</w:t>
        <w:br/>
        <w:br/>
        <w:t>00;07;23;20 - 00;08;06;06</w:t>
        <w:br/>
        <w:t>Unknown</w:t>
        <w:br/>
        <w:t>Returning viewers of my channel will know the first ever majestic document quite well, the top secret magic eyes on the Eisenhower briefing document. This document, stating to contain compartmentalized information essential to U.S. national security, was organized to brief president incumbent Dwight Eisenhower on the majestic 12 Group on November 18th, 1952. The document labels Operation Majestic 12 as a top secret R&amp;D intelligence operation, reporting solely to the president of the United States, set up by a classified executive order of president Harry Truman by recommendation of Doctor Vannevar Bush and Secretary Forrestal on the 24th of September, 1947.</w:t>
        <w:br/>
        <w:br/>
        <w:t>00;08;06;08 - 00;08;34;21</w:t>
        <w:br/>
        <w:t>Unknown</w:t>
        <w:br/>
        <w:t>Funny enough, in the Daily Appointment The History of Harry Truman, we can find a meeting with Secdef James Forrestal and Doctor Vannevar Bush, arranged at the suggestion of Forrestal. The briefing document includes a list of all 12 sitting 12 members, including General Walter B Smith, who replaced the deceased Secretary Forrestal on August 1st, 1950. And again we can find an actual appointment held off record with Truman and Walter B Smith on this exact date.</w:t>
        <w:br/>
        <w:br/>
        <w:t>00;08;34;23 - 00;09;16;17</w:t>
        <w:br/>
        <w:t>Unknown</w:t>
        <w:br/>
        <w:t>The briefing document discusses the hysteria caused by saucer sightings of Kenneth Arnold in the summer of 1947 and subsequent failures to pursue these discs in flight. July 7th, 1947 oversaw the beginning of the MG 12 with the Roswell crash northwest of Roswell. Army Airfield experienced the now most famous UFO crash in history, which, according to the Eisenhower briefing document, saw craft and body collection efforts by General Nathan Twining and Doctor Vannevar Bush, a soon to be sitting MG 12 member, Doctor Detlev Bronk, performed autopsies on the bodies and coined the term ebby or extraterrestrial biological entity.</w:t>
        <w:br/>
        <w:br/>
        <w:t>00;09;16;19 - 00;09;45;07</w:t>
        <w:br/>
        <w:t>Unknown</w:t>
        <w:br/>
        <w:t>The Roswell team and Doctor Donald Menzel concluded the craft was of non-human origin and likely originated from a solar system far removed from our own. The report discusses forms of writing on the Roswell craft, something primary witness Jesse Marcel, senior and junior, would claim to witness on a small piece of metallic debris. The Roswell report led directly to the creation of Project Sign, Grudge and Blue Book, with very limited interaction between these official programs and the majestic 12.</w:t>
        <w:br/>
        <w:br/>
        <w:t>00;09;45;12 - 00;10;09;04</w:t>
        <w:br/>
        <w:t>Unknown</w:t>
        <w:br/>
        <w:t>And I'll draw your attention back to a whistleblower. I covered Brigadier General Stephen Lumpkin, who claimed to observed pieces of Roswell debris in a classified portion of Project Blue Book, far removed from the official reports. The document then discusses the 1950 El Indio crash, touched on in 2024 by Lou Elizondo, and makes specific mention of the Atomic Energy Commission and Sandia National Labs.</w:t>
        <w:br/>
        <w:br/>
        <w:t>00;10;09;06 - 00;10;39;00</w:t>
        <w:br/>
        <w:t>Unknown</w:t>
        <w:br/>
        <w:t>Curiously, near the end of the document is listed a Contingency plan MJ Dash 1949, dash zero four, P/78. And just remember that contingency plan. Tireless work was done by Stanton Friedman authenticating the Eisenhower briefing document in his book Top Secret Slash Magic. But there are two specific investigations I want to mention. In 1989, Friedman physically traveled to the National Archives and reviewed files of the office for the Secretary of Defense.</w:t>
        <w:br/>
        <w:br/>
        <w:t>00;10;39;03 - 00;11;04;12</w:t>
        <w:br/>
        <w:t>Unknown</w:t>
        <w:br/>
        <w:t>Within these documents were numerous November 18th, 1952 briefing documents for president elect Eisenhower. None of these briefings mentioned MJ 12, but it is fact the Truman administration was indeed briefing Eisenhower on this date. Investigation. Two circles around the labeled briefing Officer, Admiral Roscoe H. Hill and coder Debunkers of the majestic documents claim Helen Coder was sent to Korea in 1950.</w:t>
        <w:br/>
        <w:br/>
        <w:t>00;11;04;12 - 00;11;49;24</w:t>
        <w:br/>
        <w:t>Unknown</w:t>
        <w:br/>
        <w:t>For six years, however, Friedman was able to determine Helen Coder was indeed present in Brooklyn, New York in late 1952, when he was made head of the third Naval District in New York, so Helen Coder could have indeed been present at the Washington Briefings on November 1952, and many MJ 12 files with Helen Coder as a key individual exist, though they do require further research such as this February 11th, 1948 Hill encoder to Truman Majestic Black Book Summaries document, which makes direct mention to magic or the September 19th, 1963 CIA Director Hill Encoder to Donald Menzel memo, which sees the director congratulating his fellow alleged MJ 12 member on his book regarding what we can</w:t>
        <w:br/>
        <w:br/>
        <w:t>00;11;49;24 - 00;12;16;08</w:t>
        <w:br/>
        <w:t>Unknown</w:t>
        <w:br/>
        <w:t>assume was successful obfuscation of the UFO reality. And lastly, we have some key clues. On a September 19th, 1947 memo from Helen Coder to Joint Intelligence Committee. This majestic document memo, allegedly dated just before Bush and also request to create MJ 12, is titled, quote, memorandum for the Military Assessment of the Joint Intelligence Committee and quote, aka magic.</w:t>
        <w:br/>
        <w:br/>
        <w:t>00;12;16;11 - 00;12;56;05</w:t>
        <w:br/>
        <w:t>Unknown</w:t>
        <w:br/>
        <w:t>The memo requests a classified intelligence project. Quote we recovered one craft, captured one end quote. This memo states no clear, coordinated scientific examination was possible until, quote unquote. We got a clear directive from the president. The memo also states right field had a new biological laboratory. The Joint Research and Development Board, and the FBI, MI5 and MI6 were helping with the effort and finally goes back to Mr. Wood, the other one that's really big, is the Special Operations manual, Extraterrestrial Entities Technology Recovery and Disposal.</w:t>
        <w:br/>
        <w:br/>
        <w:t>00;12;56;08 - 00;13;28;07</w:t>
        <w:br/>
        <w:t>Unknown</w:t>
        <w:br/>
        <w:t>And that was leaked in 1994, to Don Berliner, who was an Aviation week and space reporter in Washington, DC. And it was, an undeveloped, film, came in a little green box and they went and my father and I and, well, not me, but my father and Don went to the darkroom and developed it and got all the the original images.</w:t>
        <w:br/>
        <w:br/>
        <w:t>00;13;28;10 - 00;13;56;22</w:t>
        <w:br/>
        <w:t>Unknown</w:t>
        <w:br/>
        <w:t>I, I'll just pull a couple, sheets out just for fun, to show you this is, you know, it came in an echo binder, along along the edge over here. And, and also became with the change control page, which is difficult to see, but it says Kirkland Air Force Base. Unit KB 88, building 21, Kirkland Air Force Base.</w:t>
        <w:br/>
        <w:br/>
        <w:t>00;13;56;22 - 00;14;30;07</w:t>
        <w:br/>
        <w:t>Unknown</w:t>
        <w:br/>
        <w:t>And impact X, we found that, there was a building 21 I think it's now called building 40. Back then and the fact that, the abbreviation for the stamp, Kirkland Air Force Base and, that X, is the correct postal abbreviation for 1954 for New Mexico. If it said name, that would have been a hallmark of of fakery.</w:t>
        <w:br/>
        <w:br/>
        <w:t>00;14;30;09 - 00;14;56;25</w:t>
        <w:br/>
        <w:t>Unknown</w:t>
        <w:br/>
        <w:t>Or an anachronism that would be worthy of lots of investigation. Mr. wood and myself will speak on the Special Operations manual throughout this video, so we will only go into brief detail here. The manual, according to Ryan Wood, Doctor Robert Wood and Stanton Friedman, is equally, if not more authentic than the Eisenhower briefing document. Friedman has even stated, quote, the majestic 12 documents problem is complex and extensive.</w:t>
        <w:br/>
        <w:br/>
        <w:t>00;14;56;28 - 00;15;22;22</w:t>
        <w:br/>
        <w:t>Unknown</w:t>
        <w:br/>
        <w:t>On balance, it appears that the EBD, TFM, and CTM are almost certainly genuine. The Psalm 101 memo is very likely genuine. End quote debate has raged on for decades now. If the document is a hoax, real or possibly Soviet disinformation, later in the interview, we will do an entire analysis into the Special Operations Manual or the Psalm 101, as I'll refer to it.</w:t>
        <w:br/>
        <w:br/>
        <w:t>00;15;22;25 - 00;15;51;14</w:t>
        <w:br/>
        <w:t>Unknown</w:t>
        <w:br/>
        <w:t>But for now, understand this manual, allegedly written in 1954 and initially housed in Kirtland Air Force Base, serves as a comprehensive summary of majestic operations for quote unquote, majestic 12 units and quote unquote authorized personnel. The manual contains everything from MJ 12 full operational capacity and modus operand II, NHC craft and body descriptions to MJ 12 recovery and disinformation protocols.</w:t>
        <w:br/>
        <w:br/>
        <w:t>00;15;51;21 - 00;16;17;13</w:t>
        <w:br/>
        <w:t>Unknown</w:t>
        <w:br/>
        <w:t>Similar to his masterpiece Magic Eyes only Ryan Wood has attributed a weighted authenticity rating to every document based on factors such as direct firsthand witnesses, forensic analysis of possible document source, etc. The Special Operations Manual and Eisenhower Briefing Document are two of the few pieces wood has rated with the highest level of authenticity. But are there others with such high confidence?</w:t>
        <w:br/>
        <w:br/>
        <w:t>00;16;17;19 - 00;16;52;10</w:t>
        <w:br/>
        <w:t>Unknown</w:t>
        <w:br/>
        <w:t>But I would also add the Interplanetary Phenomenon Unit document. Because the governments acknowledge the existence of the Interplanetary Phenomenon Unit, part of the Stephen J. Chamberlin, Assistant Chief of Staff for intelligence, Technical and Scientific Directorate, counterintelligence Group, IPU. Interplanetary phenomena. You know, all these hierarchies down, in, in the, you know, 40s, time frame. Well, this was 47, where the epub document.</w:t>
        <w:br/>
        <w:br/>
        <w:t>00;16;52;10 - 00;17;38;09</w:t>
        <w:br/>
        <w:t>Unknown</w:t>
        <w:br/>
        <w:t>But what's interesting about the IPU document, which is on majestic documents.com, people can read it. And in my book, Magic Eyes only, is details about the Roswell, crash. You know, when it crashed at 2332 mountain Standard Time and dropped off radar, and it had discussions of, of of body parts inside the craft, in the handwritten notes and, it had discussions of autopsies of the aliens done by Delyth Bronk and, Charles Ethan Ray, which, you know, when I started to look around, I said, who is who's Charles?</w:t>
        <w:br/>
        <w:br/>
        <w:t>00;17;38;09 - 00;18;08;28</w:t>
        <w:br/>
        <w:t>Unknown</w:t>
        <w:br/>
        <w:t>Ethan Ray. And he was a medical corps. Expert with, Leslie Groves, the head of the Manhattan Project. And and I called up his daughter, in Seattle and said, you know, do you think your father could have autopsied an alien? And she didn't hesitate at all and said, yes. Not that she knew that he did it, but it's clear in her mind that, oh, absolutely.</w:t>
        <w:br/>
        <w:br/>
        <w:t>00;18;08;28 - 00;18;44;08</w:t>
        <w:br/>
        <w:t>Unknown</w:t>
        <w:br/>
        <w:t>This is the sort of stuff he would have been tapped to do. So, I mean, there there's just more and more details, stories about the IPU and that, that document. And so those three, I mean, the each one has its own basket of, interesting facts and authenticity. Viewers of this channel will know. Recently I have been discussing the interplanetary phenomenon unit, the U.S. Army's in-house unofficial department in the 50s for an assistant chief of staff for intelligence to study UFOs.</w:t>
        <w:br/>
        <w:br/>
        <w:t>00;18;44;10 - 00;19;10;11</w:t>
        <w:br/>
        <w:t>Unknown</w:t>
        <w:br/>
        <w:t>The IPU initially discovered through foyer requests after initial DoD denial, exists only through quote unquote institutional memory. I highly recommend reading Anthony Bregoli, his piece on the IPU. The existence of this division was first revealed on September 6th, 1980, in a FOIA request by Richard Hall and later confirmed in a 1984 FOIA request by UFO researcher William Steinman.</w:t>
        <w:br/>
        <w:br/>
        <w:t>00;19;10;11 - 00;19;38;02</w:t>
        <w:br/>
        <w:t>Unknown</w:t>
        <w:br/>
        <w:t>It took until the 1990s for the USG to state all records were destroyed, even though Hall's 1980 request oversaw the Army Director of Counterintelligence State, all IPU records were surrendered to Bluebook anyways, as Ryan stated on Majestic documents.com, we can find two IPU documents within the MJ 12 documents IPU Field Order and IPU report. The interplanetary phenomenon Field Order List July 4th, 1947.</w:t>
        <w:br/>
        <w:br/>
        <w:t>00;19;38;02 - 00;20;06;04</w:t>
        <w:br/>
        <w:t>Unknown</w:t>
        <w:br/>
        <w:t>Correspondence of a situation occurring the day before the memo, requesting personnel, including an aeronautical engineer and medical doctor, cleared for quote, need to know and quote, and this date should ring a bell as occurring right before the Roswell crash. The IPU report first made its way into the public on July 16th, 1995, and lists astonishing information authorized by Lieutenant General John Sanford and approved by CIA Director Allen Dulles.</w:t>
        <w:br/>
        <w:br/>
        <w:t>00;20;06;04 - 00;20;42;26</w:t>
        <w:br/>
        <w:t>Unknown</w:t>
        <w:br/>
        <w:t>Some of you may remember Sanford giving the famous press conference alongside Roswell General Roger Ramey post the 1952 UFOs over Washington, DC incident. This document explores in great detail the events of the Roswell UFO crash, including initial tracking and assessment of the two sides of the crash. The disk A very key clue in this document is the mention that some Roswell Army Airfield investigators at LS1, the debris field seen by Brazel and Marcel, thought the wreckage may have been a Project Mogul balloon until Los Alamos personnel determined the wreckage was something, quote unquote, out of this world.</w:t>
        <w:br/>
        <w:br/>
        <w:t>00;20;42;29 - 00;21;07;25</w:t>
        <w:br/>
        <w:t>Unknown</w:t>
        <w:br/>
        <w:t>If you know anything about the Roswell crash, you'll know it's often explained away as a project mogul balloon, and this was revealed after the initial weather balloon cover story in the US Air Force's 1994 report, The Roswell Report. The Roswell report states the mogul flight that was misidentified as a large metallic flying saucer with bodies was mogul flight Number four, which allegedly launched on June 4th, 1947.</w:t>
        <w:br/>
        <w:br/>
        <w:t>00;21;07;27 - 00;21;35;19</w:t>
        <w:br/>
        <w:t>Unknown</w:t>
        <w:br/>
        <w:t>However, in 2024, Project Mogul's field operations director, Doctor Alan Crary, revealed with evidence Flight number four never took place on this day and was indeed canceled due to weather anyways, the IPU report states. A radio biological team and security detail from Sandia National Labs were summoned by Colonel S.B. Hasbrouck. Chosen scientists consisted of AEC personnel, including J. Robert Oppenheimer, Wernher von Braun, and others.</w:t>
        <w:br/>
        <w:br/>
        <w:t>00;21;35;21 - 00;22;03;03</w:t>
        <w:br/>
        <w:t>Unknown</w:t>
        <w:br/>
        <w:t>And before you say this sounds too fantastical, remember von Braun's mentor, Herman Osbourne, performed serious analysis on UFO flight characteristics. Twining, Vandenberg, and others are named within this report as aiding in the recovery effort and overall operation. And an interesting line here, quote. It has become known to CIC that some of the recovery operation was shared with Representative John F Kennedy and quote, I'm not going to spend too much more time on the IPU report.</w:t>
        <w:br/>
        <w:br/>
        <w:t>00;22;03;03 - 00;22;25;10</w:t>
        <w:br/>
        <w:t>Unknown</w:t>
        <w:br/>
        <w:t>But as would stated, Detlev Bronk is named as assisting in the autopsy. The report then discusses the nine bodies body parts seemingly dissected, similar to a frog's scattered at the primary crash site, and the death of multiple Sandia lab techs due to a form of contamination. And I recently discussed this contamination in my 1974 Koyama Mexico crash retrieval case.</w:t>
        <w:br/>
        <w:br/>
        <w:t>00;22;25;17 - 00;22;59;22</w:t>
        <w:br/>
        <w:t>Unknown</w:t>
        <w:br/>
        <w:t>Based on the documents, Ryan Wood has the most confidence are in fact legitimate. I asked him to describe robustly what exactly compromises the majestic 12, how various named members fit into the group, and the impact such an organization had on ufology. At the time of the initial MMX 12 documents being leaked, well, it's a top secret research and development intelligence gathering organization that was formed by executive Order of the President in September 24th, 1947.</w:t>
        <w:br/>
        <w:br/>
        <w:t>00;22;59;25 - 00;23;29;28</w:t>
        <w:br/>
        <w:t>Unknown</w:t>
        <w:br/>
        <w:t>You know, 1947 was when the Atomic Energy Act, was created, when the CIA was created and the OSS was transitioned, Office of Strategic Services, which was the CIA at the time, into the CIA. And and they formed this top secret research and development intelligence gathering organization. And it was, you know, headed by Vannevar Bush, part of the, Office of Research and Development.</w:t>
        <w:br/>
        <w:br/>
        <w:t>00;23;30;00 - 00;24;07;29</w:t>
        <w:br/>
        <w:t>Unknown</w:t>
        <w:br/>
        <w:t>OSD and this is where, Eric Walker, doctor Eric Walker lived, working for Vannevar Bush and ultimately took over the organization and was widely understood to be, familiar with MJ 12. We were leading it, in that group. So the the names of the people, caught a lot of attention. And Stan did a lot of work and has written, his book, Top Secret Magic, I think, which highlights a lot of the research around the various people.</w:t>
        <w:br/>
        <w:br/>
        <w:t>00;24;08;01 - 00;24;39;00</w:t>
        <w:br/>
        <w:t>Unknown</w:t>
        <w:br/>
        <w:t>I if you dug into Carl Sagan, which was, a person that shouldn't have been on the list, sort of, you know, he was a big debunker. And but when Stan finally went to the various archives and dug around, he found lots of correspondence, between other MJ 12 members and, And so that was, you know, interesting.</w:t>
        <w:br/>
        <w:br/>
        <w:t>00;24;39;03 - 00;25;11;21</w:t>
        <w:br/>
        <w:t>Unknown</w:t>
        <w:br/>
        <w:t>And and powerful, for the authenticity of the document. But it was, again, it was a photocopy. What actually was film? It was it was undeveloped film, just like the special operations manual that arrived, it might have been from the same source, but it certainly wasn't mailed the same way. Pay close attention here to the name of Doctor Eric, a walker in my video on physicist Robert SA Walker, I discussed how Doctor Saab Walker directly named Vannevar Bush as a key figure studying UFOs within the US government.</w:t>
        <w:br/>
        <w:br/>
        <w:t>00;25;11;24 - 00;25;35;06</w:t>
        <w:br/>
        <w:t>Unknown</w:t>
        <w:br/>
        <w:t>During conversations with Stanton Friedman, doctor SA Baker, who was a member of Bush's Research and Development Board, mentioned Doctor Eric A Walker as a key figure connected to UFO crash retrievals. Walker was contacted by researcher William Steinman and not only confirmed the existence of the majestic 12, but actually admitted his own presence at the 1965 Kecksburg Pennsylvania crash retrieval.</w:t>
        <w:br/>
        <w:br/>
        <w:t>00;25;35;09 - 00;26;18;18</w:t>
        <w:br/>
        <w:t>Unknown</w:t>
        <w:br/>
        <w:t>I highly recommend revisiting my video here. So, I mean, going to the special operations manual that you mentioned, with, the Ray Z. There's so many hallmarks of authenticity in that particular document. I could start with the fact that we took it to, a retired government printing officer, general, not general, but, McCarter, in Washington, DC, he had he retired from the US government Printing Office maybe like six months before we we visited him and we, you know, went to his house and set it up on a card table and slid the document across.</w:t>
        <w:br/>
        <w:br/>
        <w:t>00;26;18;18 - 00;26;39;01</w:t>
        <w:br/>
        <w:t>Unknown</w:t>
        <w:br/>
        <w:t>And he looked at it and said, well, you know, by the title Extraterrestrial Entities, Technology Recovery, Disposal, I would think it's fake. But then he flipped through the documents and saw that the Zs were raised and said, this is an artifact of hot, like, printing press, besides the fact that he checked it for everything. I mean, he said the the fonts are right.</w:t>
        <w:br/>
        <w:br/>
        <w:t>00;26;39;03 - 00;27;16;18</w:t>
        <w:br/>
        <w:t>Unknown</w:t>
        <w:br/>
        <w:t>The, indentations are correct. The use of em dashes, in MJ 12 long dash clearance is correct. But the capitalization of of first aid, was correct for the period. So he went through a bunch of subtleties that we didn't understand or perceived at the time to highlight the fact that it was, it was real in his mind and, and ultimately concluded that, yeah, the CIA probably printed it in a cage down on 10th Street.</w:t>
        <w:br/>
        <w:br/>
        <w:t>00;27;16;21 - 00;27;45;00</w:t>
        <w:br/>
        <w:t>Unknown</w:t>
        <w:br/>
        <w:t>In that that was his, opinion at the time, with Mr. Wood passionately discussing his authentication methods of the MJ 12 Special Operations Manual. Now is the perfect time to discuss the contents of this absolutely mind boggling document. Psalm one was sent anonymously to Don Berliner in 1994 and consisted of undeveloped 35 millimeter tricks film authenticated to 1954, labeled Top Secret Magic Eyes Only.</w:t>
        <w:br/>
        <w:br/>
        <w:t>00;27;45;00 - 00;28;14;14</w:t>
        <w:br/>
        <w:t>Unknown</w:t>
        <w:br/>
        <w:t>The manual details the full operational capacity and mission of the majestic 12. As mentioned by Mr.. Would we see the document control is regressed to a singular stamp of Kirtland Air Force Base, New Mexico. The document control page shows us MJ 12 members MJ zero one and MJ zero four, who altered the document from 1954 to 1958. Initials listed here are well and JRT, two names Ryan has actually tracked, and we will discuss shortly.</w:t>
        <w:br/>
        <w:br/>
        <w:t>00;28;14;19 - 00;28;37;12</w:t>
        <w:br/>
        <w:t>Unknown</w:t>
        <w:br/>
        <w:t>And now we get into the meat of this document. Quote. This manual has been prepared especially for majestic 12 unit and quote, its purpose is to present all aspects of MJ 12 so authorized personnel will have a better understanding of the goals of the group, be able to more expertly deal with UFOs, ET, tech and entities, and increase the efficiency of future operations.</w:t>
        <w:br/>
        <w:br/>
        <w:t>00;28;37;20 - 00;29;11;11</w:t>
        <w:br/>
        <w:t>Unknown</w:t>
        <w:br/>
        <w:t>Section one project goals and purposes of this document make some startling revelations one MJ 12 considers unidentified flying Objects UFO BS to be a matter of the very highest order of national security. Two there would be a negative impact on the public with general knowledge of the UFO situation. Three danger present if advanced tech falls into the hands of adversaries, and four MJ 12 was established on the 24th of September, 1947 under recommendation by Vannevar Bush and Forrestal.</w:t>
        <w:br/>
        <w:br/>
        <w:t>00;29;11;13 - 00;29;43;20</w:t>
        <w:br/>
        <w:t>Unknown</w:t>
        <w:br/>
        <w:t>The goals of MJ 12 are clearly outlined here as well. One recovery for scientific study of all materials and devices of foreign or ET manufacture. Recovery by any and all means by group. This immediately reminds me of the 1974 Koyama case with the American Retrieval team finding the craft in Mexico at all costs to recovery for study of all entities and remains of entities of non-terrestrial origin through independent action by those entities, or by misfortune or military action.</w:t>
        <w:br/>
        <w:br/>
        <w:t>00;29;43;26 - 00;30;27;02</w:t>
        <w:br/>
        <w:t>Unknown</w:t>
        <w:br/>
        <w:t>Well, naturally, when you recover something that's either landed or crashed, sometimes you encounter, dead pilots and, believe it or not, as as fantastical as that sounds, it's true. Three establishment and administration of special teams to accomplish the above operations. Which reminds me, for the third video in a row of Christopher Sharp's article on the CIA, Ogah and J SoC being behind crash retrieval operations for establishment and admin of special secure facilities located at secret locations within USA for providing, receiving, processing, analysis and study of any and all materials and entities classified as extraterrestrial.</w:t>
        <w:br/>
        <w:br/>
        <w:t>00;30;27;07 - 00;30;53;22</w:t>
        <w:br/>
        <w:t>Unknown</w:t>
        <w:br/>
        <w:t>Five covert operations carried in collusion with the CIA, both home and abroad, and six establishment and absolute secrecy of all operations as of the time of the alleged creation of this document in 1954, MJ 12 does not consider any try to be a threat consisting of a benign presence, but with technology far beyond human science. The group had in possession several recovered dead biologics.</w:t>
        <w:br/>
        <w:br/>
        <w:t>00;30;53;24 - 00;31;31;15</w:t>
        <w:br/>
        <w:t>Unknown</w:t>
        <w:br/>
        <w:t>Section one general begins to define the scope of the majestic 12 determination, documentation, collection and disposition of debris devices, craft and occupants. This section defines ETD technology as aircraft not manufactured by human power objects that appear as one of several shapes and configurations, and exhibit extraordinary flight characteristics consisting of materials exhibiting characteristics beyond science, and this section even describes EBS creatures, humanoid or otherwise, whose evolutionary process differs demonstrably from that of Homo sapiens.</w:t>
        <w:br/>
        <w:br/>
        <w:t>00;31;31;22 - 00;31;55;21</w:t>
        <w:br/>
        <w:t>Unknown</w:t>
        <w:br/>
        <w:t>And now we get to my favorite part of this entire document. The description of the craft. Elliptical or disc shaped craft appear to be metallic and dull in color, whose appearance consists of two pie pans or shallow dishes pressed together. Psalm 101 even lists some dimensions of these craft. They are 50 to 300ft in diameter, with their thickness near 50% of the total diameter.</w:t>
        <w:br/>
        <w:br/>
        <w:t>00;31;55;24 - 00;32;18;21</w:t>
        <w:br/>
        <w:t>Unknown</w:t>
        <w:br/>
        <w:t>A dome extends above the disk, about 30% of the disk diameter, and extends 4 to 6ft above the main body. This dome may or may not include windows or ports. Lights on the craft exist on the top, bottom, and rim that only function during operation. There's no antenna or projections, but there are three extendable sets of landing gear.</w:t>
        <w:br/>
        <w:br/>
        <w:t>00;32;18;24 - 00;32;46;27</w:t>
        <w:br/>
        <w:t>Unknown</w:t>
        <w:br/>
        <w:t>Cigar shape or Tic Tacs are considered very rare. They can be 2000ft long and 95ft thick. They do not operate in lower atmosphere and travel at excess of seven K miles per hour. They do not engage in the rapid, erratic or instantaneous maneuvers the smaller craft do. The ovoid, circular or teardrop shapes look almost like an ice cream cone round at the large end and tapering to a near point at the other?</w:t>
        <w:br/>
        <w:br/>
        <w:t>00;32;47;00 - 00;33;09;14</w:t>
        <w:br/>
        <w:t>Unknown</w:t>
        <w:br/>
        <w:t>They are 30 to 40ft long and have a diameter 20% of the length. The craft have a bright light at the end point and the craft travels pointing down. And lastly we have the airfoil or triangular shape. These were considered new tech due to rarity of recent observations, as the craft appear to be an isosceles triangle, with their longest side being near 300ft length.</w:t>
        <w:br/>
        <w:br/>
        <w:t>00;33;09;16 - 00;33;32;20</w:t>
        <w:br/>
        <w:t>Unknown</w:t>
        <w:br/>
        <w:t>Little was known about the performance capabilities, but they operated apparently similar to the disk or ovoid shape. Psalm 101 then begins to go into description of extraterrestrial biological entities, listing a type one and type two. And thank you to Bill McDonald for the art here. EB ones look humanoid. They are 5 to 5ft four inches tall, weighing 80 to 100 pounds.</w:t>
        <w:br/>
        <w:br/>
        <w:t>00;33;32;22 - 00;33;58;18</w:t>
        <w:br/>
        <w:t>Unknown</w:t>
        <w:br/>
        <w:t>They have larger, more rounded craniums with chalky yellow, thick, slightly pebbled pale skin. They have small eyes, wide set that are almost almond shape with brownish black irises and very large pupils in gray whites. Their mouths are wide, nearly limitless. They have fine hair, not confine to underarm and groin. Their body is thin with no fat and good muscles.</w:t>
        <w:br/>
        <w:br/>
        <w:t>00;33;58;21 - 00;34;20;22</w:t>
        <w:br/>
        <w:t>Unknown</w:t>
        <w:br/>
        <w:t>EB one has small hands, four long digits, no thumb but webbing. The description of the type two EB will remind you as much more of a classic gray. They are humanoid, but three feet 5in to 4ft two inches tall, weighing 25 to 50 pounds. Their large, elongated head is larger proportionally to that of a human or EB one.</w:t>
        <w:br/>
        <w:br/>
        <w:t>00;34;20;28 - 00;34;43;27</w:t>
        <w:br/>
        <w:t>Unknown</w:t>
        <w:br/>
        <w:t>Their eyes are large, slanted, and nearly wrap around their head, showing only pure black. The nose appears to be two small slits above a slit like mouth with no external ears. Their skin is pale blue, grayish, fine, settled and smooth. They have no hair, leading MG 12 to believe these creatures are not mammalian. Their hands have three long fingers plus a long thumb.</w:t>
        <w:br/>
        <w:br/>
        <w:t>00;34;43;29 - 00;35;28;25</w:t>
        <w:br/>
        <w:t>Unknown</w:t>
        <w:br/>
        <w:t>They have four toes jointed with a membrane. The document then gives astounding descriptions of extraterrestrial technology recovered from crash sites from 1947 to 1953. This date range includes Roswell to Kingman. Metallurgical analyzes show the materials were not known to terrestrial science at the time. The material showed incredible strength and extreme resistance in proportion to weight and size, appearing similar to aluminum foil or aluminum magnesium sheeting, identical to the claims of primary Roswell witnesses Jesse Marcel Senior down to the inclusion of inscriptions on material in the press blackout section, we find information extremely pertinent to today's age media denial, discrediting witnesses, deceptive statements.</w:t>
        <w:br/>
        <w:br/>
        <w:t>00;35;28;27 - 00;35;55;11</w:t>
        <w:br/>
        <w:t>Unknown</w:t>
        <w:br/>
        <w:t>There are countless examples I can discuss here, but I recommend watching my UFO stigma video and paying key attention to the Robertson Panel and Condon Committee, and also look at the reprisals against David Grush. Secure the area, removal and transport and cleaning the area, all detail systems and protocol for crash retrieval. What is of extreme interest? Here is the specific mention that any specific craft or device that appears to be functional is designated to Red team.</w:t>
        <w:br/>
        <w:br/>
        <w:t>00;35;55;13 - 00;36;18;08</w:t>
        <w:br/>
        <w:t>Unknown</w:t>
        <w:br/>
        <w:t>I can't help but think back to Ray and how one piece of technology he observed at the Off World Technologies division was designated a weapon during recovery due to an energetic discharge, but I asked Mr. Wood if he had ever come across this red team before. I'd have to look. But, I mean, I recall, blue, blue, fly and blue teams as well.</w:t>
        <w:br/>
        <w:br/>
        <w:t>00;36;18;10 - 00;36;51;10</w:t>
        <w:br/>
        <w:t>Unknown</w:t>
        <w:br/>
        <w:t>I mean, I think the term red team and blue team are the same teams, so to speak, and crash retrievals. But, you know, right in the front description of the special operations manual, they have, they mentioned these MMX, 12 recovery teams. And I think in the, well, you know, at Wright-Patterson Air Force Base, they call it the Blue lab.</w:t>
        <w:br/>
        <w:br/>
        <w:t>00;36;51;13 - 00;37;25;27</w:t>
        <w:br/>
        <w:t>Unknown</w:t>
        <w:br/>
        <w:t>Now on to section 16, special or unusual conditions has a very interesting note here. Should the need for public disclosure become necessary, the majestic team was to issue contingency plan 1949. Dash zero four. Peace last 78. Remember this from the Eisenhower briefing document. We don't have the contingency plan. It's it's interesting that, in the back of the special operations manual, there's a series of references, in that in the back and they they weren't supplied.</w:t>
        <w:br/>
        <w:br/>
        <w:t>00;37;25;29 - 00;38;00;28</w:t>
        <w:br/>
        <w:t>Unknown</w:t>
        <w:br/>
        <w:t>That's the missing appendix two, right? Yeah. That's the missing appendix for references. I mean, it's it's it's in the, in the back here. But, the, for example, the photographic references were, were all correct. And you can go find them, so that they're correctly referenced in the back. And then there's also the, another sort of authenticity point is the, the UFO be identified flying object object.</w:t>
        <w:br/>
        <w:br/>
        <w:t>00;38;01;00 - 00;38;33;21</w:t>
        <w:br/>
        <w:t>Unknown</w:t>
        <w:br/>
        <w:t>Identification guide that, is listed in the manual but was not supplied as a, as photocopies, original photocopies, but other FOIA documents. They provided a typed version of it, not typeset, but just typed. But when my father retyped it all following the format of the manual, it perfectly matched the page numbers in the table of contents and fit like a glove right in there.</w:t>
        <w:br/>
        <w:br/>
        <w:t>00;38;33;24 - 00;39;09;10</w:t>
        <w:br/>
        <w:t>Unknown</w:t>
        <w:br/>
        <w:t>Section 17 extraterrestrial Classification table is truly consequential for analyzing this document. Intact craft damaged devices identified in unidentified fragments and weapons were all to go to area 51 S4. If you say area 51 wasn't built in 1954, we'll discuss the shortly media. Electronic recordings, maps, charts, etc. were to go to Kirtland Air Force Base. Building 21. Supplies and provisions, as well as deceased entities were to be sent to Wright-Patterson Air Force Blue Room if Blue Room rings a bell.</w:t>
        <w:br/>
        <w:br/>
        <w:t>00;39;09;11 - 00;39;39;07</w:t>
        <w:br/>
        <w:t>Unknown</w:t>
        <w:br/>
        <w:t>Besides Mr. Wood just commenting on it. Remember in my UFO whistleblowers video, Senator Harry Goldwater was denied access to the contents of the Wright-Patterson Blue Room by General Curtis LeMay? I think the government does know I can't back that up, but I think that, at Wright-Patterson Field, if you could get into certain places, you'd find out what the Air Force and the government knows about UFOs.</w:t>
        <w:br/>
        <w:br/>
        <w:t>00;39;39;11 - 00;40;12;24</w:t>
        <w:br/>
        <w:t>Unknown</w:t>
        <w:br/>
        <w:t>Reportedly, a spaceship landed. It was all hushed up, quiet. Nobody ever. I've never heard about much of it. I called Curtis LeMay, and I said, general, I know we have a room at Wright-Patterson where you put all this secret stuff. Can I go in there? I've never heard him get mad, but he got madder and helped me, cast me out.</w:t>
        <w:br/>
        <w:br/>
        <w:t>00;40;13;00 - 00;40;47;23</w:t>
        <w:br/>
        <w:t>Unknown</w:t>
        <w:br/>
        <w:t>Said, don't ever ask me that question again. And speaking of General Curtis LeMay. And we have, we have a commendation, from, Curtis LeMay to Harry B Cooper, which is the father of Tim Cooper, where many of these majestic documents came. And for his outstanding work, at the US rf UFO program. So, I mean, I can supply that document, you can put it up on the screen, please see it.</w:t>
        <w:br/>
        <w:br/>
        <w:t>00;40;47;25 - 00;41;42;01</w:t>
        <w:br/>
        <w:t>Unknown</w:t>
        <w:br/>
        <w:t>So that's another example of, you know, you know, why in the world would Curtis LeMay sign accommodation for somebody for their USAF, program? It just makes no sense if it's not, totally real. I'm just trying to find a copy of it quickly. Yeah. I mean, it's it's hard to hard to read here, but, you know, this is, this is their seal and, accommodation, and it's, to Harry B Cooper, master sergeant distinguished himself by military meritorious service as a noncommissioned officer in charge of printing management branch and noncommissioned officer in charge of camera section publishing division commander, Directorate of Administration of Services, headquarters Air.</w:t>
        <w:br/>
        <w:br/>
        <w:t>00;41;42;02 - 00;42;42;04</w:t>
        <w:br/>
        <w:t>Unknown</w:t>
        <w:br/>
        <w:t>Air Defense Command. Int'l Air Force Base, Colorado, from 30th September 57 to 1 June 63rd. So he was in an Air Force base between 57 and 63. Looking at photographs of your photos and printing, all sorts of classified documents. And, you know, I think it's Harry's, relationship, to this UFO topic and the friends that he made during that time that allowed, those friends to decide that I want to give stuff to Harry's son, Tim Cooper, and several of the mailbox drops, that had a lot of these documents from the the interplanetary phenomenon unit.</w:t>
        <w:br/>
        <w:br/>
        <w:t>00;42;42;06 - 00;43;09;25</w:t>
        <w:br/>
        <w:t>Unknown</w:t>
        <w:br/>
        <w:t>Officer or moon dust officer came from back to section 17. Living entities were to be directed solely to op mac BBS zero one. Of course op nav not op. NAC stands for the office of the Chief of Naval Operations. There are some who guess this acronym stands for the Oceanic Platform for the North Atlantic and Caribbean, and that B stands for the Bermuda Biological Station, now called Bios, the Bermuda Institute of Oceanic Sciences.</w:t>
        <w:br/>
        <w:br/>
        <w:t>00;43;09;28 - 00;43;36;04</w:t>
        <w:br/>
        <w:t>Unknown</w:t>
        <w:br/>
        <w:t>But there's really no proof here. Psalm 101 continues with packaging and shipping protocols for EB e life and states quote, loss of EB life is acceptable and also details in figure four, the extraterrestrial craft referenced earlier in the document. Here we observe classic saucer and triangle shapes, but also the conical shape which closely resembles the 1976 Tehran, Iran UFO case and the cache Landrum case.</w:t>
        <w:br/>
        <w:br/>
        <w:t>00;43;36;06 - 00;44;04;00</w:t>
        <w:br/>
        <w:t>Unknown</w:t>
        <w:br/>
        <w:t>You know, I'm 54 now. They have the triangle shape. They have the ice cream cone shaped. They got the the cigar shape, the typical saucer shape. But I draw your attention to the triangles and the ice cream cone, which is, you know, famous for the cash. Landrum case. And, triangles are, this is some of the earliest mentions of flying triangles.</w:t>
        <w:br/>
        <w:br/>
        <w:t>00;44;04;03 - 00;44;36;19</w:t>
        <w:br/>
        <w:t>Unknown</w:t>
        <w:br/>
        <w:t>But anyways, let's circle back to the document control page and analyze the initials well and JRT inside the control page, which is typical of every, highly classified document. This was apparently two points above top secret. According to the document, classifications are different now, and it's pretty much, I believe, an Air Force document. So I went to the Albuquerque phonebook, pulled it up for 1954, 55, 56.</w:t>
        <w:br/>
        <w:br/>
        <w:t>00;44;36;22 - 00;45;11;09</w:t>
        <w:br/>
        <w:t>Unknown</w:t>
        <w:br/>
        <w:t>I mean, the entries in the change control page spanned from 54 to 57, I believe. And they have the initials. And so I looked in the phone book and found all the initials, and there were, two people below, SR Totten and Captain Lewis, I think, they both lived on Perimeter Road, like 4 or 5 houses from each other inside Kirkland Air Force Base, at the right time.</w:t>
        <w:br/>
        <w:br/>
        <w:t>00;45;11;11 - 00;45;55;15</w:t>
        <w:br/>
        <w:t>Unknown</w:t>
        <w:br/>
        <w:t>And that's the in the authenticity discussions of on the special operations manual.com website. It's in my book. And I'm working on a new, updated, pamphlet that will have the whole manual and all the authenticity discussion that people can read just easily. So, I found them, and then I hired a private investigator. Wow. To, go find them, and, well, I actually found one guy, one JRT, but he said he's not the right guy.</w:t>
        <w:br/>
        <w:br/>
        <w:t>00;45;55;18 - 00;46;21;04</w:t>
        <w:br/>
        <w:t>Unknown</w:t>
        <w:br/>
        <w:t>Despite being, there at the right time. And he was the one who lived on the street near, kind of what you found from the phone book at the time near Kirtland. Correct. Well, I didn't go to. So the process is really to go to the Adjutant generals. Listing in government document libraries to find their, their name and serial number.</w:t>
        <w:br/>
        <w:br/>
        <w:t>00;46;21;04 - 00;46;46;11</w:t>
        <w:br/>
        <w:t>Unknown</w:t>
        <w:br/>
        <w:t>And when you get the serial number, you can get their national personnel records center files. And, and then you can start digging around and try to find these people, and, and I and I found one JRT, which I thought was the right person and went to his house. It took the meeting. I was surprised and pulled out a Fedex envelope with this thing.</w:t>
        <w:br/>
        <w:br/>
        <w:t>00;46;46;11 - 00;47;12;01</w:t>
        <w:br/>
        <w:t>Unknown</w:t>
        <w:br/>
        <w:t>You know, I'm sure he probably thought I was being CIA or something. And open it up, handed it to him and said, is this you? And he looked at it for a while and looked at the initials and, and said, no. Well I asked him, well what did you do at Kirkland Air Force Base and that I, well I was, I was sort of a psychological counselor or officer.</w:t>
        <w:br/>
        <w:br/>
        <w:t>00;47;12;01 - 00;47;39;23</w:t>
        <w:br/>
        <w:t>Unknown</w:t>
        <w:br/>
        <w:t>I mean I, you basically sort of hemmed and hawed about what, what he did, but nevertheless, the other private investigator found the, the kids of all the I think it was the I have to look at my notes, but wife or daughter I think was the wife. And apparently he had passed away. Was buried. I think we you was buried in Florida.</w:t>
        <w:br/>
        <w:br/>
        <w:t>00;47;39;26 - 00;48;10;01</w:t>
        <w:br/>
        <w:t>Unknown</w:t>
        <w:br/>
        <w:t>We we have a grave marker. And and we got platitudes. But you know what? You hire, private investigators there. They can do things that I just find very uncomfortable. They'll just lie to your face all the time. The Legion, they'll they'll they'll squeeze information. All these methods that, you know, I just don't have the skills to do.</w:t>
        <w:br/>
        <w:br/>
        <w:t>00;48;10;03 - 00;48;34;23</w:t>
        <w:br/>
        <w:t>Unknown</w:t>
        <w:br/>
        <w:t>And so I found that very interesting process. So we did our best to find that. But I would say the smoking gun there is that. Yeah, there's the two, two initials are correct. And they were on the base perimeter road, you know, addresses. And that was just like, oh, boy, that's a really good hallmark for authenticity.</w:t>
        <w:br/>
        <w:br/>
        <w:t>00;48;34;25 - 00;48;57;02</w:t>
        <w:br/>
        <w:t>Unknown</w:t>
        <w:br/>
        <w:t>That it was real. And, you know, I know you mentioned, John Alexander and his, comments. Maybe you want to set that up and I'll respond. Some of you may be familiar with Colonel John B Alexander, a former U.S. Army colonel whose name has been deeply entwined with ufology and government psionic programs like remote viewing.</w:t>
        <w:br/>
        <w:br/>
        <w:t>00;48;57;05 - 00;49;17;21</w:t>
        <w:br/>
        <w:t>Unknown</w:t>
        <w:br/>
        <w:t>Not only has Alexander made some outward comments on the MMX 12, so okay, we haven't got time to cover all that. MJ 12 was real, had absolutely nothing to do with UFOs, and if you understand what it was designed for, it was the right kind of people. You don't have to make explanations of how certain people got in.</w:t>
        <w:br/>
        <w:br/>
        <w:t>00;49;17;24 - 00;49;40;15</w:t>
        <w:br/>
        <w:t>Unknown</w:t>
        <w:br/>
        <w:t>But the people who did know, I mean, I was, in fact, what the thing was at one time I had got rumors of the program, and it was one time that I went to several blind and said, well, what about this thing? And he says, we're not going to discuss that. And it was super, super secret. And parts of it still are and need to stay that way.</w:t>
        <w:br/>
        <w:br/>
        <w:t>00;49;40;17 - 00;50;04;05</w:t>
        <w:br/>
        <w:t>Unknown</w:t>
        <w:br/>
        <w:t>In his book UFOs, myths, Conspiracies and Reality, Alexander claimed doctor Bob wood told Alexander he believed the Psalm 101 manual to have been created in 1954, with the expressed intention to be leaked to Soviet spies as part of a disinformation campaign. The intent would be to get the Soviets to commit resources to UAP crash recoveries. Well, what does Ryan have to say?</w:t>
        <w:br/>
        <w:br/>
        <w:t>00;50;04;07 - 00;50;35;02</w:t>
        <w:br/>
        <w:t>Unknown</w:t>
        <w:br/>
        <w:t>Yeah, I mean, I wish I knew what he's up to. I guess I've known John for many, many years. And so's my father. And he he's always wanted to push the envelope and try to squeeze information out of people or trade information. So he has, I mean, he was in Vietnam. He was, special forces colonel operating in Cambodia illegally and all.</w:t>
        <w:br/>
        <w:br/>
        <w:t>00;50;35;02 - 00;51;16;16</w:t>
        <w:br/>
        <w:t>Unknown</w:t>
        <w:br/>
        <w:t>Maybe on orders, maybe not. So he's had a long history of trying to skirt the, the edge of, legitimacy, in my opinion. And, you know, why did he say this? That it's Russian. Soviet, you know, spycraft, I think it was to curry favor with somebody else. Because it just makes no sense. I mean, there's why would you expose the fact that you've got alien technology that is going to Wright-Patterson Air Force Base, nearly 51 Esper, and you got bodies and parts and the whole retrieval program.</w:t>
        <w:br/>
        <w:br/>
        <w:t>00;51;16;19 - 00;51;49;09</w:t>
        <w:br/>
        <w:t>Unknown</w:t>
        <w:br/>
        <w:t>And why do so much and then leak it? Why wouldn't you just, you know, you could you could, Put it with one of your assets in the Soviet Union and leak it in a much more, responsible, less visible way. And so from a psychological warfare point of view, or worse, I, it just it it doesn't work.</w:t>
        <w:br/>
        <w:br/>
        <w:t>00;51;49;15 - 00;52;18;00</w:t>
        <w:br/>
        <w:t>Unknown</w:t>
        <w:br/>
        <w:t>It's like you're exposing too much information. There's no need to to create such a fancy document, with such high credibility to, try to scare the Soviets. They have their own crashes. They know it's real. I mean, or China. They, they penetrated the Manhattan Project, you know, within a year, to get the atomic bomb.</w:t>
        <w:br/>
        <w:br/>
        <w:t>00;52;18;00 - 00;52;47;27</w:t>
        <w:br/>
        <w:t>Unknown</w:t>
        <w:br/>
        <w:t>And I'm sure that they were right on top of the whole, you know, UFO crash UFO thing. So it it doesn't really make much sense in my mind. And the same thing is true with the entire swath of majestic documents. Is it? Why in the world would you try to do something over 19 years with so many documents of so many different, different quality aspects?</w:t>
        <w:br/>
        <w:br/>
        <w:t>00;52;47;29 - 00;53;15;18</w:t>
        <w:br/>
        <w:t>Unknown</w:t>
        <w:br/>
        <w:t>Some are really, just photocopies, other original documents. So it just if you're trying to scare the living daylights out of some, you know, foreign intelligence agency, it's probably better to, to do something else with all this talk of the Psalm 101. Let's spend some time authenticating the document and spend some time analyzing arguments against the document.</w:t>
        <w:br/>
        <w:br/>
        <w:t>00;53;15;20 - 00;53;42;15</w:t>
        <w:br/>
        <w:t>Unknown</w:t>
        <w:br/>
        <w:t>Now there is a witness, Navy Yeoman Dale Bailey, who alleges he saw the Psalm 101 manual when he was assisting in the destruction of classified UFO material for an admiral in 1976. Mr. wood is currently in the process of locating files on this witness from his father's archive. So I may have some testimony from this individual soon. Within the words of the document, the woods have noticed many my new details that speak to the manual's authenticity.</w:t>
        <w:br/>
        <w:br/>
        <w:t>00;53;42;18 - 00;54;16;01</w:t>
        <w:br/>
        <w:t>Unknown</w:t>
        <w:br/>
        <w:t>These include the mention of craft tape when discussing packaging and air materials, not duct tape, which is accurate to 1954 shipping methods, as well as some spelling mechanisms such as screwdriver being two words, which was customary in 1954, the capitalization of first aid, which was changed to lowercase. In the late 50s, the abbreviation of new Mexico as any Mex not N.M., which was altered for ZIP codes, as well as the solo typo in the document in the word desiccant.</w:t>
        <w:br/>
        <w:br/>
        <w:t>00;54;16;03 - 00;54;34;15</w:t>
        <w:br/>
        <w:t>Unknown</w:t>
        <w:br/>
        <w:t>And there is, of course, the point we touched on earlier, the raising of the letter Z, which indicated the usage of a hot led press. Many detractors to the document like to point to the cover page and usage of variable font and drop shadow font, but we can find other Army field manuals from this time period using the same styling.</w:t>
        <w:br/>
        <w:br/>
        <w:t>00;54;34;17 - 00;55;00;04</w:t>
        <w:br/>
        <w:t>Unknown</w:t>
        <w:br/>
        <w:t>Odd fonts had also been used in various documents like this. October 24th, 1952 memo initiating the NSA under the Truman administration blocked epistemology has theorized the usage of fonts was actually experiments done by Doctor Vannevar Bush, who actually experimented with fonts such as pictured here in a Popular Mechanics magazine where we can see Bush operating a novel photo typesetting machine out of e.g. in 1950.</w:t>
        <w:br/>
        <w:br/>
        <w:t>00;55;00;06 - 00;55;28;26</w:t>
        <w:br/>
        <w:t>Unknown</w:t>
        <w:br/>
        <w:t>Bush even led the design of the cryptographic machinery used by the NSA's predecessor, OP 20. Skeptics of the memo additionally like to point out a restricted classification on the memo's cover page and how the memo cannot be both top secret and restricted. Since restricted classification falls below confidential and top secret, this is a misunderstood point. According to the 1947 Atomic Energy Act, information on atomic energy is born, classified even if not created by USG.</w:t>
        <w:br/>
        <w:br/>
        <w:t>00;55;28;26 - 00;55;53;21</w:t>
        <w:br/>
        <w:t>Unknown</w:t>
        <w:br/>
        <w:t>Elements. In situations such as these, restricted data is not a level of classification. A document containing restricted data can also be classified as secret or top secret. The Psalm one was also written during the time that the restricted classification level was phased out of USG to confidential, so we can find articles during this time about an extended changeover period due to some issues.</w:t>
        <w:br/>
        <w:br/>
        <w:t>00;55;53;24 - 00;56;28;15</w:t>
        <w:br/>
        <w:t>Unknown</w:t>
        <w:br/>
        <w:t>Additionally, skeptics point out the fact that area 51 S4, as highlighted in the classification table, did not exist in 1954, and this is a very important point to address. Yeah, well, and we found a, a newspaper article in 51, basically, contractors are pissed off that, there was this huge government contract awarded to a competitor for hundreds of millions of dollars for, for concrete out in area 51.</w:t>
        <w:br/>
        <w:br/>
        <w:t>00;56;28;18 - 00;57;04;18</w:t>
        <w:br/>
        <w:t>Unknown</w:t>
        <w:br/>
        <w:t>And there they're fighting back and forth in the newspaper in 51. And the other thing is it was Groom Lake. There was a mine, the Groom Lake mine, which was a borax mine there already, that could have been exploited, to be enhanced, for an underground facility, as well, that could still be researched further, to find out from the mining department and the historical records of, well, how big was this underground borax mine?</w:t>
        <w:br/>
        <w:br/>
        <w:t>00;57;04;18 - 00;57;44;03</w:t>
        <w:br/>
        <w:t>Unknown</w:t>
        <w:br/>
        <w:t>How many millions of square feet is it? Or was it, where precisely is it? So you could dig further to provide further evidence there. But yeah, clearly it it was started in 51. And, and it's I'm sure started small. I strongly recommend reading Jan Aldrich's 1996 criticism of the Special Operations Manual. Aldrich's primary criticisms of the manual revolve around what it doesn't include, such as instructions to tell recovery teams to set up a grid, photograph the scene, and tag each item for future reference.</w:t>
        <w:br/>
        <w:br/>
        <w:t>00;57;44;05 - 00;58;11;03</w:t>
        <w:br/>
        <w:t>Unknown</w:t>
        <w:br/>
        <w:t>Aldrich also criticizes the use of downed satellites, which in 1954 was before the time of Sputnik. The use of the word satellite has been utilized commonly during this time period in literature to discuss space debris. I find much of his criticisms to be fluff, such as problems with interchanging the phrases MJ 12, magic 12 and majestic 12 throughout the document, and can't help but to feel that Aldrich Cherry picked his argument surrounding what is not instructed at the recovery teams.</w:t>
        <w:br/>
        <w:br/>
        <w:t>00;58;11;03 - 00;58;37;11</w:t>
        <w:br/>
        <w:t>Unknown</w:t>
        <w:br/>
        <w:t>However, I do think his criticisms are important to understand when reading the document. If you want to read more, Ryan and Doctor Bob have a massive section on their website. Special Operations manual.com authenticating the Psalm 101. I highly recommend reading this for a more of a deep dive into authenticating the manual. The article explores more into the provenance of the document, including analyzing the anonymous store in Wisconsin where the film was mailed.</w:t>
        <w:br/>
        <w:br/>
        <w:t>00;58;37;19 - 00;59;10;00</w:t>
        <w:br/>
        <w:t>Unknown</w:t>
        <w:br/>
        <w:t>With all of this discussion around the Psalm 101, I found it important to touch on the legitimacy of other majestic documents, especially those that have been found in avenues such as the National Archives. Ryan had many more to reference. There was the Cutler Twining memo. This is, Bob Cutler, Robert Cutler to, to the national security, Council, and it says NSA, NSC, MJ 12 Special studies Group in 1954.</w:t>
        <w:br/>
        <w:br/>
        <w:t>00;59;10;00 - 00;59;50;27</w:t>
        <w:br/>
        <w:t>Unknown</w:t>
        <w:br/>
        <w:t>So it doesn't say majestic, but it says MJ 12 special studies, group and his original onion skin. It's in the, Library of Congress manuscript Division, in downtown Washington. So there's other documents. Two. There's one at College Park. In Maryland from the Joint Intelligence Objectives Agency, which is sort of part of paperclip that says, CIA, MJ 12, on the bottom of a memo for, Project Paperclip.</w:t>
        <w:br/>
        <w:br/>
        <w:t>00;59;50;29 - 01;00;28;22</w:t>
        <w:br/>
        <w:t>Unknown</w:t>
        <w:br/>
        <w:t>Project 63, I think so. But anyway, there's a couple of examples and then there's acknowledgment as I mentioned earlier, that this interplanetary phenomenon, union exists, as well. So. It's not like there's no evidence from the National Archives, let alone all the other stuff. You know, all the other UFO project sign, Project Grudge. And all that research, of course, with Ross, Cold Hearts, new reality check program interest in JFK and the majestic document is at an all time high.</w:t>
        <w:br/>
        <w:br/>
        <w:t>01;00;28;22 - 01;00;59;19</w:t>
        <w:br/>
        <w:t>Unknown</w:t>
        <w:br/>
        <w:t>And I was super keen to explore this avenue. I think it's in the interplanetary phenomenon unit one, where they say that, Kennedy was given, some information or believed to have gotten information from somebody in Congress, while he was, before he was elected president. So he, Kennedy was aware of it, according to the documents of, of this topic.</w:t>
        <w:br/>
        <w:br/>
        <w:t>01;00;59;22 - 01;01;37;28</w:t>
        <w:br/>
        <w:t>Unknown</w:t>
        <w:br/>
        <w:t>And it's it's importance, there's also national security action memorandums. Like a week before he's assassinated, where he says to, James Webb, the head of NASA. I want you to share with the Russians the knowns and the unknowns. And by implication, that means, you know, open the camera and tell the Soviets all about UFOs and there's lots of reasons why Kennedy would be assassinated.</w:t>
        <w:br/>
        <w:br/>
        <w:t>01;01;38;01 - 01;02;11;24</w:t>
        <w:br/>
        <w:t>Unknown</w:t>
        <w:br/>
        <w:t>But here's another. One reason is that you might have told the truth or pushed harder on, cooperation with the Soviets. I mean, particularly after his, you know, Bay of pigs. You know, showdown. He didn't want that to happen again. The connection with JFK and MJ 12 does not stop here. Within the majestic documents lies a written, typed NSA intercept of JFK's hotline, talking to the Premier about the UFO situation and national security implications.</w:t>
        <w:br/>
        <w:br/>
        <w:t>01;02;11;26 - 01;02;37;25</w:t>
        <w:br/>
        <w:t>Unknown</w:t>
        <w:br/>
        <w:t>JFK is also mentioned within another set of documents wood considers to have the highest authenticity rating, the burned memo. In June of 1999, UFO researcher Tim Cooper received an anonymous letter from a source claiming to be a CIA counter-intelligence officer with documents that would connect MJ 12 to JFK's murder. The source commended Cooper on his decision to have worked with doctor Bob on the majestic files.</w:t>
        <w:br/>
        <w:br/>
        <w:t>01;02;37;27 - 01;03;03;00</w:t>
        <w:br/>
        <w:t>Unknown</w:t>
        <w:br/>
        <w:t>The files included by the source claimed to have been some of the last surviving paper, MJ 12 documents, after a special classified executive order from Nixon ordered all MJ 12 documents to be destroyed and moved on to computers. The burned memo was allegedly snatched from a fire before being destroyed and is, unlike most documents, original paper. This memo is from MJ one aka the Director of Central Intelligence.</w:t>
        <w:br/>
        <w:br/>
        <w:t>01;03;03;02 - 01;03;30;14</w:t>
        <w:br/>
        <w:t>Unknown</w:t>
        <w:br/>
        <w:t>The memo is directed to MJ two through seven in reference to Project Majestic in Jehovah of Vro, Parasite and PA Helion. Quote. As you must know, Lancer Codeword for JFK has made some inquiries regarding our activities which we cannot allow. End quote. We can also find a 1961 document allegedly sent by JFK to the director of the CIA, requesting an update on the psychological warfare plans related to the majestic 12.</w:t>
        <w:br/>
        <w:br/>
        <w:t>01;03;30;19 - 01;04;02;05</w:t>
        <w:br/>
        <w:t>Unknown</w:t>
        <w:br/>
        <w:t>And here is a very interesting additional point. In 2023, President Biden ordered some documents from the JFK investigation be released. One name of note within these documents was CIA agent Reuben Ephron, who was intercepting Lee Harvey Oswald mail in the months before his assassination. I do find it a bit strange. The October 15th, 1955 Central Intelligence Bulletin listed operative Reuben Ephron, as well as three other USG or U.S. military personnel, as witnessing disc like UFOs.</w:t>
        <w:br/>
        <w:br/>
        <w:t>01;04;02;05 - 01;04;22;00</w:t>
        <w:br/>
        <w:t>Unknown</w:t>
        <w:br/>
        <w:t>When traveling by a train in the Caspian Sea, there are hundreds of majestic documents, and the words have implemented a really quality scale to gauge the authenticity of these documents. So of course, with so many documents from so many sources over so many years, I was encouraged to ask Mr. Wood if there were any documents he suspects are forgeries.</w:t>
        <w:br/>
        <w:br/>
        <w:t>01;04;22;02 - 01;04;48;23</w:t>
        <w:br/>
        <w:t>Unknown</w:t>
        <w:br/>
        <w:t>Yeah, that's that's a good comment. At this point, I don't have any information that any document that's, listed on the website is fake. I have no credible evidence that, it's it's genuinely faked. I mean, so you to fake something, you have to have really. What's the specific why did you fake it? Who did you launch it against?</w:t>
        <w:br/>
        <w:br/>
        <w:t>01;04;48;23 - 01;05;19;20</w:t>
        <w:br/>
        <w:t>Unknown</w:t>
        <w:br/>
        <w:t>A specific target? In in intelligence. Are you trying to mess with the UFO community? Why bother? The general attitude of the intelligence community, of the people that control this secret is to ignore, everything and provide no additional confirmation, or evidence. They just try to manage the leaks and discredit people. So that's the methodology, for managing the leak.</w:t>
        <w:br/>
        <w:br/>
        <w:t>01;05;19;20 - 01;05;42;13</w:t>
        <w:br/>
        <w:t>Unknown</w:t>
        <w:br/>
        <w:t>So I would say at this time, I have no evidence that, anything has been faked. Now, I've got lots of documents where you can't do anything more like, the Aquarius document that came out in the Carter, was allegedly signed by Carter. Yeah, I wanted to bring that up. That was brought forth by UFO researcher Lee Graham.</w:t>
        <w:br/>
        <w:br/>
        <w:t>01;05;42;13 - 01;06;16;12</w:t>
        <w:br/>
        <w:t>Unknown</w:t>
        <w:br/>
        <w:t>The, Aquarius document package. Can you talk about that and describe it a little bit, along with kind of your feelings on it? Yeah. I mean, it's sort of, fluff in my mind. I mean, it's informed fluff, but there's nothing to check. There's not that there's not enough specifics. This to validate or check anything. And it just seems odd that, you know, a document like this would be devoid of specifics.</w:t>
        <w:br/>
        <w:br/>
        <w:t>01;06;16;12 - 01;06;40;14</w:t>
        <w:br/>
        <w:t>Unknown</w:t>
        <w:br/>
        <w:t>Maybe they wanted to ensure that there weren't any specifics. They were checkable. But that's the part that's that's troubling, and you can't check it so you don't know what to do with it. So that's why it's in the Stan Friedman calls the gray basket, or I call the neutral basket, where, I need more evidence to push it down or up.</w:t>
        <w:br/>
        <w:br/>
        <w:t>01;06;40;16 - 01;07;10;19</w:t>
        <w:br/>
        <w:t>Unknown</w:t>
        <w:br/>
        <w:t>As we know, the majestic documents were leaked during the 1984 to 1999 era. This time was post, Robertson Panel and Condon Committee, where public interest in UFOs were at a relatively low. Only behind the scenes in the 70s, where researchers like Leonard Stringfield doing serious research on crash retrievals with the majority of the documents dating back to the 40s and 50s, I asked Mr. Wood why he thought the leaks occurred when they did, but it was really about,</w:t>
        <w:br/>
        <w:br/>
        <w:t>01;07;10;21 - 01;07;33;29</w:t>
        <w:br/>
        <w:t>Unknown</w:t>
        <w:br/>
        <w:t>Vannevar Bush writing to Eisenhower, saying, you know, we have all these celestial gifts, of crashed UFOs and and we really ought to do something about it. And he said, be quiet, go win the war. And, come back to me later. And when Roswell happened, they actually pushed at it and started this organization. So who who leaked it and why?</w:t>
        <w:br/>
        <w:br/>
        <w:t>01;07;34;02 - 01;08;05;21</w:t>
        <w:br/>
        <w:t>Unknown</w:t>
        <w:br/>
        <w:t>Well, again, there's multiple sources and we don't really know, but we know that there was two film drops in 84 and 94. Those may have been the same people. But maybe not in two different people. The certain method of delivery and in undeveloped film was the same. And then there was, several, mailings from, Sacramento, California.</w:t>
        <w:br/>
        <w:br/>
        <w:t>01;08;05;24 - 01;08;51;20</w:t>
        <w:br/>
        <w:t>Unknown</w:t>
        <w:br/>
        <w:t>There was, several mailbox drops, some physically put in Tim Cooper's mailbox without postage. It's like somebody went into the mail room where I was a member of the post office and put it in his mailbox or cracked his code at the top and stuck it in, and then there was some mailings, for example, from the Freedom of Information Act office at Fort Meade, Maryland, and that came physically mailed the, the Encyclopedia of Flying Saucers, which is, original London skin.</w:t>
        <w:br/>
        <w:br/>
        <w:t>01;08;51;22 - 01;09;25;29</w:t>
        <w:br/>
        <w:t>Unknown</w:t>
        <w:br/>
        <w:t>And then there was, a couple of different documents that were they had this dash one and two in the upper corner on every page. And, and ultimately, Thomas Cantwell, wrote a letter, at the time of his death or near the time of his death, to to Tim Cooper. You know, it basically said, you know, here, Tim, by the time you get this letter reaches, you will I will left this world.</w:t>
        <w:br/>
        <w:br/>
        <w:t>01;09;26;01 - 01;10;15;29</w:t>
        <w:br/>
        <w:t>Unknown</w:t>
        <w:br/>
        <w:t>So he's dying of cancer. And he goes on to, describe, you know, his relationship with Stringfield and Friedman and, intelligence contacts at Fort Meade, Maryland. Roswell. And, and and then has a sketch, of of a craft, that, you know, he sort of drew as the Roswell craft, and then we also had another, letter from Salina, which is allegedly the the daughter of, Thomas Cantwell.</w:t>
        <w:br/>
        <w:br/>
        <w:t>01;10;16;02 - 01;10;52;27</w:t>
        <w:br/>
        <w:t>Unknown</w:t>
        <w:br/>
        <w:t>Or can't we all, which is a pseudonym. You know, it's not his real name, right. So, but he, he worked, allegedly at the Interplanetary Phenomenon Unit and, probably was a SS officer, in that time frame and, you know, you don't know what he what he died of other in cancer, but, so that's sort of the the broad brush of the sources of, of materials, and there's so many names.</w:t>
        <w:br/>
        <w:br/>
        <w:t>01;10;52;27 - 01;11;25;09</w:t>
        <w:br/>
        <w:t>Unknown</w:t>
        <w:br/>
        <w:t>I mean, on the Majestic documents.com website, there's, you dig around, there's a personnel, the master list, right, master, personnel data list. And, I'd urge everybody to file off your Freedom Information Act requests to the CIA and the NSA and the Air Force and Air Force Office special investigations, and try to dig up more information, and more FBI files on those those people and individuals or go to the National Archives.</w:t>
        <w:br/>
        <w:br/>
        <w:t>01;11;25;11 - 01;11;50;02</w:t>
        <w:br/>
        <w:t>Unknown</w:t>
        <w:br/>
        <w:t>So there's loads of research to be done. It's just you got to pay people to do it, right. But this is the limited bandwidth. Everybody in ufology sort of has this, you know, peak of enthusiasm, and then it wanes and then you sort of have the trough of disillusionment. And then if you keep going, you keep learning more.</w:t>
        <w:br/>
        <w:br/>
        <w:t>01;11;50;04 - 01;12;32;14</w:t>
        <w:br/>
        <w:t>Unknown</w:t>
        <w:br/>
        <w:t>It's a complicated world. The mention of can't we all sometimes mistaken as Cantwell here, gives us a great opportunity to analyze what we know about the majestic document leaks and their sources. There are three major sources of document leaks. One can't leel who supplied much of the material. We've covered today to Tim Cooper, such as the Epub Report and Field Order, Harlan Coder Magic Memo, first Annual Report and the JFK to director of the CIA documents Selena, the alleged daughter of can't we'll supplied Cooper with ten short memos alongside documents like the Twining White Hot Report, Eisenhower to Oppenheimer Memo and Directive from Twining to Truman.</w:t>
        <w:br/>
        <w:br/>
        <w:t>01;12;32;16 - 01;12;55;03</w:t>
        <w:br/>
        <w:t>Unknown</w:t>
        <w:br/>
        <w:t>And lastly, we have source one who supplied the burned memo we spoke about earlier in his letter to Cooper. Thomas Cantwell took ownership for many of the mailbox. Majestic document drops. Starting in 1992, Timothy Cooper investigated Mr. Cantwell and legally bound his findings in a five page affidavit distributed to Stanton Friedman and Doctor Bob wood that can be found on Majestic Documents.</w:t>
        <w:br/>
        <w:br/>
        <w:t>01;12;55;03 - 01;13;26;27</w:t>
        <w:br/>
        <w:t>Unknown</w:t>
        <w:br/>
        <w:t>Dot com information obtained by Cooper and shared with Stanton and Bob include claims of cartwheels. Background. Cantwell himself stated to be part of the, quote, Counterintelligence Corps CIC Scientific and Technical Branch, Interplanetary Phenomenon Unit from 1942 to 1958. According to Cantwell, he served in the CIC until 1980 and worked for CIA covert operations in the 60s and had contacts with the FBI, KGB, and GRU.</w:t>
        <w:br/>
        <w:br/>
        <w:t>01;13;26;29 - 01;14;10;09</w:t>
        <w:br/>
        <w:t>Unknown</w:t>
        <w:br/>
        <w:t>He claimed to have retired as lieutenant colonel and been involved with the majestic community, Match.com and the Super secret 5412 group. End quote. Well-respected Reddit user Harry is white hot has spearheaded an investigation into identifying this mysterious Cantwell, so credit for his amazing work. Harry has proposed the idea for why CIA operative Boris Dmitri Tarasov is the man behind the enigmatic Thomas Cantwell Tarasov CIA career spanned between 1956 and 1968 after immigrating to the US from Russia, where his Russian language abilities proved invaluable to U.S. intelligence agencies, his U.S. Army records from the Counterintelligence Corps range from 1942 to 1945 were.</w:t>
        <w:br/>
        <w:br/>
        <w:t>01;14;10;09 - 01;14;33;29</w:t>
        <w:br/>
        <w:t>Unknown</w:t>
        <w:br/>
        <w:t>Tarasov then left the CIC to work for the Red Cross in Cleveland, Ohio. Harry wisely points out this Red cross work likely is a cover story for work on the IP you stationed out of Wright Field, which is located in northern Ohio near Cleveland. Wright field also house the Army Air Materiel Command, where General Nathan Twining alleged majestic 12 member was stationed.</w:t>
        <w:br/>
        <w:br/>
        <w:t>01;14;34;02 - 01;15;04;06</w:t>
        <w:br/>
        <w:t>Unknown</w:t>
        <w:br/>
        <w:t>It's worth mentioning during his time at the American National Red cross, Tarasov was employed for building maintenance engineering under a social agency. One must ask why a counterintelligence operator tasked with, quote, detailed composition of the foreign armies and their intelligence services, approach and interrogation of the enemy military personnel and civilian detection and prevention of the acts of sabotage and, quote, would leave for a social agency four years into their career before rejoining the CIA.</w:t>
        <w:br/>
        <w:br/>
        <w:t>01;15;04;08 - 01;15;30;08</w:t>
        <w:br/>
        <w:t>Unknown</w:t>
        <w:br/>
        <w:t>Interesting connection here as well. In Cooper's description of Cantwell, he states while Cantwell was part of the CIA and CIC, he interrogated agents in West Germany. We can see onto Roth's office official record. In 1945, the agent attended the advanced CIC School in Ober Urself, Germany, where he was tasked with, quote, extracting the necessary information from the enemy population, military and members of the Nazi Party, and quote.</w:t>
        <w:br/>
        <w:br/>
        <w:t>01;15;30;11 - 01;15;57;14</w:t>
        <w:br/>
        <w:t>Unknown</w:t>
        <w:br/>
        <w:t>In his analysis of Cantwell, Cooper also states Cantwell served as U.S. Army Intelligence in Washington, DC from 42 to 45. Well, we can find. Tarasov attended the Military Intelligence Training Center and performed CIC work at Camp Ritchie, Maryland, a mere 70 miles from DC, in the year of 1945. At the time of Cooper sharing his investigation with Friedman, and would, he believed Cantwell to be living in California and to be in his 90s.</w:t>
        <w:br/>
        <w:br/>
        <w:t>01;15;57;16 - 01;16;21;06</w:t>
        <w:br/>
        <w:t>Unknown</w:t>
        <w:br/>
        <w:t>We can find no obituary for Tarasov, but at the time of this personal history statement titled CIA Historical Review Program released as sanitized, released in 1998, just two years removed from Cooper's investigation, Tarasov was indeed living in San Leandro, California. Born in 1908, this would have made Tarasov 88 at the time of Cooper's investigation if he was still alive.</w:t>
        <w:br/>
        <w:br/>
        <w:t>01;16;21;06 - 01;16;47;00</w:t>
        <w:br/>
        <w:t>Unknown</w:t>
        <w:br/>
        <w:t>When Cooper received his letter. This rabbit hole goes much deeper, with Tarasov being stationed in 1963 as a translator operations officer in Mexico City, transcribing and translating some agency surveillance traffic from communist aligned embassies and other specific targets to Soros. Work was used as evidence to prove that Lee Harvey Oswald visited Soviet compound. So, of course, to Soros work dovetails into the JFK assassination.</w:t>
        <w:br/>
        <w:br/>
        <w:t>01;16;47;07 - 01;17;16;18</w:t>
        <w:br/>
        <w:t>Unknown</w:t>
        <w:br/>
        <w:t>I personally have my own theory on the concentration of these documents as we see the majority of information collected on the majestic 12 as a snapshot in time in the 40s and 50s, I draw your attention to the 1954 Atomic Energy Agreement. As mentioned in the 2024 and 2025 Schumer legislation, which states NASA craft materials and bodies, as well as UAP and legacy program information were hushed away as trans classified foreign nuclear materials.</w:t>
        <w:br/>
        <w:br/>
        <w:t>01;17;16;20 - 01;17;44;15</w:t>
        <w:br/>
        <w:t>Unknown</w:t>
        <w:br/>
        <w:t>I find it interesting after the Psalm 101, which was released in 1954, most majestic documents dated after 54 contain nowhere near the detail on program operations. Scope and purpose. Perhaps the 54 AEC agreement oversaw a drastic shift in 12 records. I relayed this theory to Mr. Wood, and he shared the same sentiment. That's absolutely true. I think that's when it it sort of happened.</w:t>
        <w:br/>
        <w:br/>
        <w:t>01;17;44;17 - 01;18;08;05</w:t>
        <w:br/>
        <w:t>Unknown</w:t>
        <w:br/>
        <w:t>And, and that's maybe why we got the special operations manual is that, you know, the, the Air Force officers that were responsible for this basically got the rug pulled out of them, said, no, no, no, you guys don't get to do this anymore. It's going someplace else. And people were pissed and this guy took it and decided at some point it was going to leak it.</w:t>
        <w:br/>
        <w:br/>
        <w:t>01;18;08;08 - 01;18;39;05</w:t>
        <w:br/>
        <w:t>Unknown</w:t>
        <w:br/>
        <w:t>Mr. wood and myself circled back to the personnel list I touched on earlier in the video with some of the original members named in the MG 12. I asked Mr. Wood about names associated with the majestic 12 that have been overlooked or forgotten about. Yeah, I mean, it's, in the white hot report. It's mentioned that, it was really Forrestal and, Bush that the came together and said, we need to form this top secret research and development intelligence gathering organization.</w:t>
        <w:br/>
        <w:br/>
        <w:t>01;18;39;12 - 01;19;11;06</w:t>
        <w:br/>
        <w:t>Unknown</w:t>
        <w:br/>
        <w:t>And I think it's also mentioned right there on the, the, front couple pages of the Special Operations manual, the history of the group, where it talks about, special classified presidential order, and, James before Saul Stalin, Vannevar Bush, you know, formed the group or recommended to the president to do that. Now, first of all, you know, he had a little bit of a drinking problem.</w:t>
        <w:br/>
        <w:br/>
        <w:t>01;19;11;09 - 01;19;37;26</w:t>
        <w:br/>
        <w:t>Unknown</w:t>
        <w:br/>
        <w:t>And he was very much of the attitude that we need to be more open, and potentially discuss this with more people. I don't know if he was all the way to go public, but, he was, thrown out the 75th. Well, throughout, top floor of Bethesda is Naval Hospital or fell out the floor or something.</w:t>
        <w:br/>
        <w:br/>
        <w:t>01;19;37;29 - 01;20;03;16</w:t>
        <w:br/>
        <w:t>Unknown</w:t>
        <w:br/>
        <w:t>He fantas rated, as they say, although I don't think it was windows. It was the bars. But anyway, he he lost his life over that. And, and actually in one of the majestic documents, he says it's even necessary. Regrettable that, Forrestal had to lose his life. And and my book, Magic Eyes Only, there's a dedication to those that have lost their lives for the sake of UFO secrecy.</w:t>
        <w:br/>
        <w:br/>
        <w:t>01;20;03;16 - 01;20;25;09</w:t>
        <w:br/>
        <w:t>Unknown</w:t>
        <w:br/>
        <w:t>And Forrestal is clearly one person that he lost his life, that sake of secrecy. So outside of Bush and Forrestal, are there any kind of names that you think, as you were talking about how the majestic documents in the master list needs further investigation? Are there any names that you think are absolutely crucial to study and or have kind of been looked over and forgotten about me?</w:t>
        <w:br/>
        <w:br/>
        <w:t>01;20;25;11 - 01;20;58;28</w:t>
        <w:br/>
        <w:t>Unknown</w:t>
        <w:br/>
        <w:t>Yeah, I think so. There is, the white hot report, which is, you know, it's basically this is the group that went to Roswell and did a bunch of analysis and worked all over the summer to create this report, in September. So it happened in July. And this was everybody went crazy and investigated, and wrote up this report, and presented it to the president and others.</w:t>
        <w:br/>
        <w:br/>
        <w:t>01;20;59;01 - 01;21;28;08</w:t>
        <w:br/>
        <w:t>Unknown</w:t>
        <w:br/>
        <w:t>And there's the members of the mission. You know, there's people like Captain Charles Buchanan. Who the hell is he? I still haven't found him. And what's his military personnel record file like? Or, Robert Ginsberg, Colonel Robert Ginsberg or Captain Richard Glass or. I mean, Carl Hummel sign is a big, well known person. Major General Steven Chamberlain, assistant chief of staff for intelligence.</w:t>
        <w:br/>
        <w:br/>
        <w:t>01;21;28;08 - 01;22;00;07</w:t>
        <w:br/>
        <w:t>Unknown</w:t>
        <w:br/>
        <w:t>He was certainly unknown to, you know, Major George McDonald. That was his Chamberlain's boss. He was you know, he was like the, chief of staff of the Air Force. Admiral Paul Lee, he is very well known. Leslie Groves, head of the Manhattan Project. He was he had all his team members there. James Ley, jr the Thomas Lynch was the finance guy in the Treasury Department.</w:t>
        <w:br/>
        <w:br/>
        <w:t>01;22;00;09 - 01;22;35;12</w:t>
        <w:br/>
        <w:t>Unknown</w:t>
        <w:br/>
        <w:t>So they had, you know, they got Navy and Air Force and, finance people and as well as, you know, von Karman and Oppenheimer and Doolittle, James Doolittle and that's Reinstein. So there's loads I mean, that's just one document where you could dig in to the next level. You could write a whole book on just that one document and all the interconnection and the validations of every single sentence and every single linkage between people and their correspondence.</w:t>
        <w:br/>
        <w:br/>
        <w:t>01;22;35;12 - 01;23;01;08</w:t>
        <w:br/>
        <w:t>Unknown</w:t>
        <w:br/>
        <w:t>It's a huge amount of work. I mean, I'd, I'd love to give somebody, here's 50 grand. I want you to go write a whole book on this one topic and go spend a year researching. And as I mentioned before, we really do observe the majestic 12. It's a snapshot in time myself, and I'm sure every viewer of this video wonders about the evolution of the alleged group, how they operate today, and if in 2024 there is still a group known as the majestic 12.</w:t>
        <w:br/>
        <w:br/>
        <w:t>01;23;01;11 - 01;23;29;24</w:t>
        <w:br/>
        <w:t>Unknown</w:t>
        <w:br/>
        <w:t>So the documents sort of in the history point of view or stop in the mid 50s or so, with the fifth annual report on, on majestic. And I suspect that it's probably still has the same name. It's such a rare club, you know, to lose that history and change the name seems silly, but they could do it.</w:t>
        <w:br/>
        <w:br/>
        <w:t>01;23;29;27 - 01;24;19;13</w:t>
        <w:br/>
        <w:t>Unknown</w:t>
        <w:br/>
        <w:t>And there's probably certainly a lot of, sub classifications and different groups that are focused on. So hardware or bodies, those are obvious bifurcations of classification. But then probably within each of those there's probably additional classifications to compartmentalize it and get it into, buckets where they could potentially work with private corporations or other organizations. But, you know, in my mind, it's it's the Aerospace Corporation and the Carlyle Group, and E g and G, and some of the, the historic ones, I mean, Rand, for example, is up to their eyeballs in this stuff.</w:t>
        <w:br/>
        <w:br/>
        <w:t>01;24;19;16 - 01;25;04;15</w:t>
        <w:br/>
        <w:t>Unknown</w:t>
        <w:br/>
        <w:t>Yeah. And there's probably a lot of them that have done research historically. We have heard so much from Ryan about his involvement with the majestic 12. But another key player is his father, Doctor Robert Wood. Why did doctor Bob, a rocket scientist, get involved with UFOs and the majestic documents? It was maybe 67 or so or 1967 where he started reading a bunch of UFO books and convinced his management that, we going to figure out how the UFOs work before or after Lockheed does, and they he said, well, how much money you want to try to work on that bomb?</w:t>
        <w:br/>
        <w:br/>
        <w:t>01;25;04;17 - 01;25;38;12</w:t>
        <w:br/>
        <w:t>Unknown</w:t>
        <w:br/>
        <w:t>And so he spent internal R&amp;D, Douglas Aircraft Company money and then, then the merger happened, to McDonnell Douglas. But so for a couple of years, they spent the equivalent of $4.5 million working on, gravity. Experiments, theory. They interviewed abductees. I mean, I remember is, you know, a little boy, you know, 13, 14 going out to the Mojave Desert.</w:t>
        <w:br/>
        <w:br/>
        <w:t>01;25;38;14 - 01;26;06;12</w:t>
        <w:br/>
        <w:t>Unknown</w:t>
        <w:br/>
        <w:t>And, one of his engineers was out there, with the magnetometer and strip chart recorders, and they had anomalous events. And sleeping on this couch in this, you know, high heat in the desert. And, it was fun for for a kid at the time. So that was that was his work. They didn't have any access to classified information.</w:t>
        <w:br/>
        <w:br/>
        <w:t>01;26;06;14 - 01;26;54;26</w:t>
        <w:br/>
        <w:t>Unknown</w:t>
        <w:br/>
        <w:t>But that was the start of his, deep, interest in, in UFOs. And actually, he hired Stan Freedman to work for him. And look at the nuclear physics aspect of, of UFO propulsion. Viewers of my channel were. Remember Project Moondust, unofficial group proposed in 1961 by the US Air Force alongside Project Blue Fly and UFO Moondust was tasked to quote, locate, recover and deliver descended foreign space vehicles and quote, Moondust counterpart Blue Fly served to quote, facilitate expeditious delivery to foreign technology, division of moon dust or other items of great technological intelligence interest and quote in my video on Moon dust, we covered a variety of fascinating cases occurring in Nepal,</w:t>
        <w:br/>
        <w:br/>
        <w:t>01;26;54;26 - 01;27;21;20</w:t>
        <w:br/>
        <w:t>Unknown</w:t>
        <w:br/>
        <w:t>Afghanistan, Canada, and a 1965 case in the Congo with an accompanying memo titled fragment Metal recovered in the Republic of the Congo. Origin. Believed to be an unidentified flying object, Moondust does indeed have connection to the majestic documents. In a fascinating original document called the Bo in manuscript. Oh, yeah. I mean, but Moondust is definitely a recovery organization.</w:t>
        <w:br/>
        <w:br/>
        <w:t>01;27;21;20 - 01;27;49;21</w:t>
        <w:br/>
        <w:t>Unknown</w:t>
        <w:br/>
        <w:t>I mean, space junk primarily, but, occasionally it's, you know, down saucers. And so if if there's some obvious evidence that it's a saucer, they may have a different team that goes. But the moon dust people were very much, involved, in. So that's logical that they would do that. I guess I wanted to bring up one final thought for you.</w:t>
        <w:br/>
        <w:br/>
        <w:t>01;27;49;27 - 01;28;14;15</w:t>
        <w:br/>
        <w:t>Unknown</w:t>
        <w:br/>
        <w:t>Is that many people say, oh, these are all photocopies. And, and I guess I just wanted to highlight, you know, one of the leaked ones, yeah. Well, sent from Fort Meade from Freedom of Information Act office was was this one, top secret magic? This is original onion skin.</w:t>
        <w:br/>
        <w:br/>
        <w:t>01;28;14;17 - 01;28;43;06</w:t>
        <w:br/>
        <w:t>Unknown</w:t>
        <w:br/>
        <w:t>Paper that we've done forensic analysis on, and for ink and, pencil marks. And it has comments by Vannevar Bush, and it has hints of. We have anti-gravity craft in, you know, 1960s, the Encyclopedia of Flying Saucers, the, the Boeing manuscript. And actually, there's a book that, it's on Amazon called The Encyclopedia Flying Saucers by Vernon Bowen.</w:t>
        <w:br/>
        <w:br/>
        <w:t>01;28;43;09 - 01;29;25;14</w:t>
        <w:br/>
        <w:t>Unknown</w:t>
        <w:br/>
        <w:t>Who who wrote it and it's, it's very well done. History of UFO cases from 1960 and before. So that's when, he typed it, said into the Air Force and never got it back until, 39 years later. Wow. And the document has comments from Vannevar Bush. Yeah. It's. You guys made it. Yeah. It's like, but this this comments in pen marginalia and in pen and ink, ink marks like, you know, what is Don Menzel doing, question mark, in relation to these comments in the topic?</w:t>
        <w:br/>
        <w:br/>
        <w:t>01;29;25;17 - 01;30;10;10</w:t>
        <w:br/>
        <w:t>Unknown</w:t>
        <w:br/>
        <w:t>And then, another one was in relation to, could these craft PR man made, you know, experimental vehicles and handwritten on the side in ink is this should not get out, implying in my mind that the theory of deep concern that we're got gravity control craft. And so that's, that's juicy. My research and my father's research on the majestic documents is, rich and robust and highly supportive of their authenticity and credibility.</w:t>
        <w:br/>
        <w:br/>
        <w:t>01;30;10;13 - 01;30;37;07</w:t>
        <w:br/>
        <w:t>Unknown</w:t>
        <w:br/>
        <w:t>And I welcome objections to it. And if you have some, it's fake because, statement or, I don't like it because I'm all ears. But I've not found any credible objections. All right. Thank you so much, Mr. Wood. Thank you. What's up guys? Thank you so much for joining me into this investigation and documentary on the majestic 12 and majestic documents.</w:t>
        <w:br/>
        <w:br/>
        <w:t>01;30;37;09 - 01;31;00;10</w:t>
        <w:br/>
        <w:t>Unknown</w:t>
        <w:br/>
        <w:t>Before I get into my usual ramblings, at the end of every video, I need to say a couple of things one. Thank you, Mr. Ryan Wood. Thank you for sitting down with me doing this interview, answering hours of questions and emails and the majestic documents. The majestic 12, me requesting additional files, me requesting images, and so forth. This man is truly of incredible character and I am so thankful.</w:t>
        <w:br/>
        <w:br/>
        <w:t>01;31;00;10 - 01;31;24;04</w:t>
        <w:br/>
        <w:t>Unknown</w:t>
        <w:br/>
        <w:t>One of my biggest inspirations in the field of Ufology agreed to sit down with me and cover the majestic documents for anybody who has watched a single one of my videos, you know I reference this book, Magic Eyes Only as the greatest book I have ever read on UFO Crash Retrievals by Ryan Wood. I highly encourage anybody to purchase this book because it also covers much of the majestic 12, including the authenticating of the Special Operations Manual.</w:t>
        <w:br/>
        <w:br/>
        <w:t>01;31;24;06 - 01;31;49;11</w:t>
        <w:br/>
        <w:t>Unknown</w:t>
        <w:br/>
        <w:t>It also includes a full copy of the Special Operations Manual. Third, Ryan Wood has a beautiful tool I don't see referenced much. This is a website called UFO Dec's UFO. Com what this is Ryan Eastwood trained a ChatGPT model and scanned in between 500 and 800 UFO books. You can submit a question on any topic in ufology and receive an answer from Mr. Wood.</w:t>
        <w:br/>
        <w:br/>
        <w:t>01;31;49;13 - 01;32;10;07</w:t>
        <w:br/>
        <w:t>Unknown</w:t>
        <w:br/>
        <w:t>I myself have used this tool dozens of times, and I've used it in a lot of my past research, such as referencing the 1974 Koyama case discussing a certain private corporation I'm going to cover soon, and I even asked it about underwater bases that I might inhabit after reading and hearing about some parts of Lou Elizondo new statements.</w:t>
        <w:br/>
        <w:br/>
        <w:t>01;32;10;09 - 01;32;30;09</w:t>
        <w:br/>
        <w:t>Unknown</w:t>
        <w:br/>
        <w:t>So thank you, Mr. Wood. Please get a copy of Magic Eyes Only. Please go to Majestic documents.com where you can read all 33 or 35 of the reports I reference today in depth, of course, with, YouTube video descriptions, it's a little too tough to include all links, especially when I have between 50 and 60 research files. So you'll look in the video description.</w:t>
        <w:br/>
        <w:br/>
        <w:t>01;32;30;09 - 01;32;45;27</w:t>
        <w:br/>
        <w:t>Unknown</w:t>
        <w:br/>
        <w:t>You will see every document we covered today, which is over 30. You'll find the exact name. Go to Majestic documents.com. Punch that in, copy and paste it. Review the document while watching the video. I think that's really important. When we're discussing a document, you can have it on another monitor and part of your screen kind of read through what we're going through.</w:t>
        <w:br/>
        <w:br/>
        <w:t>01;32;45;27 - 01;33;14;06</w:t>
        <w:br/>
        <w:t>Unknown</w:t>
        <w:br/>
        <w:t>You know me, I like to cite my work. So all of these documents will be available for you to read super easily. Okay, onto my ramblings. The majestic 12 has consumed my life for the past couple of weeks, to the point where I have not even touched this and this is going to be my next reading. I cannot wait to dive in, but I highly recommend anybody get the Majestic Air Magic Eyes Only book and a book I referenced multiple times in the video, Top Secret Magic by Stan Friedman.</w:t>
        <w:br/>
        <w:br/>
        <w:t>01;33;14;08 - 01;33;34;05</w:t>
        <w:br/>
        <w:t>Unknown</w:t>
        <w:br/>
        <w:t>If you want to learn more into the authentication of the Eisenhower briefing document. Cutler Twining memo Truman Forrestal memo, this is the book for you. It was written in the 90s, but this is a beautiful piece that's so useful to investigate more into what we've been talking about today. Stanton Friedman is a legend amongst Ryan Wood. Robert Wood.</w:t>
        <w:br/>
        <w:br/>
        <w:t>01;33;34;05 - 01;33;53;06</w:t>
        <w:br/>
        <w:t>Unknown</w:t>
        <w:br/>
        <w:t>So please check out this book if you want to learn more. It's fantastic. So now we can get on to some of my thoughts. Anybody who's watch my videos knows more and more over time I've been referencing the majestic documents. A perfect example is my last video, the 1974 Koyama Crash Retrieval. I referenced the first annual Majestic report as well as the IPU report.</w:t>
        <w:br/>
        <w:br/>
        <w:t>01;33;53;09 - 01;34;15;17</w:t>
        <w:br/>
        <w:t>Unknown</w:t>
        <w:br/>
        <w:t>Before that, in my 1955 tech crash video near Del Rio, Texas, I referenced the Eisenhower briefing document in the 1950 crash listed there, also touched on by Lou Elizondo to have occurred near El Indio in Guerrero. I made some statements public that I thought that the majestic 12 was likely a real organization, and the majestic files had probably been a mix of information and disinformation.</w:t>
        <w:br/>
        <w:br/>
        <w:t>01;34;15;20 - 01;34;39;01</w:t>
        <w:br/>
        <w:t>Unknown</w:t>
        <w:br/>
        <w:t>At that time. I had not spent the amount of time I have now pouring through the documents, looking at connections, looking at research, and just immersing myself in so much time. I think the majestic 12 encompasses so much more than what I initially suspected. What really took me by surprise was the amount of length behind authenticating the Eisenhower Briefing Document and Special Operations manual.</w:t>
        <w:br/>
        <w:br/>
        <w:t>01;34;39;01 - 01;34;58;05</w:t>
        <w:br/>
        <w:t>Unknown</w:t>
        <w:br/>
        <w:t>Those, of course, are two of the big heavy hitters. We talk about this in this stock in this video. But towards the end of the video, you'll remember the Boeing manuscript. And you remember how, the author, Boeing, I can't remember his first name, sent this in to the Department of Defense in 1960 to get it reviewed. He never got a copy back.</w:t>
        <w:br/>
        <w:br/>
        <w:t>01;34;58;07 - 01;35;27;06</w:t>
        <w:br/>
        <w:t>Unknown</w:t>
        <w:br/>
        <w:t>It wasn't until 1999 Timothy Cooper got this, from a FOIA designation, Fort Meade, with comments all over it from Vannevar Bush and stamped top Secret magic. Now, of course, we discussed how this referenced Moondust, that Vannevar Bush made comments on, anti-gravity vehicles. But this the discussion of moon dust and insect like beans reminded me so much of Doctor SA Baker.</w:t>
        <w:br/>
        <w:br/>
        <w:t>01;35;27;09 - 01;35;55;24</w:t>
        <w:br/>
        <w:t>Unknown</w:t>
        <w:br/>
        <w:t>And of course, I discussed that video Doctor Star Baker multiple times. But we have to remember that within the Majestic Files one if not the key player is Doctor Vannevar Bush. Of course, the beginning of the majestic leaks occurred in 1980. But the thing is, we can trace Doctor Robert Star Baker discussing Vannevar Bush directing UFO study in the U.S. government as far back as 1950, around the time of the alleged MJ 12 connection.</w:t>
        <w:br/>
        <w:br/>
        <w:t>01;35;55;24 - 01;36;15;26</w:t>
        <w:br/>
        <w:t>Unknown</w:t>
        <w:br/>
        <w:t>So I never thought the Star Baker connections would go so deep here. Remember Doctor Starbuck, or even when talking to, Stanton Freeman Namedrop Doctor Eric Walker. Doctor Eric Walker himself confirmed to know of the MJ 12 existence and to say it's real, along with a really interesting quote, that reminded me of Don Quixote, chasing at windmills.</w:t>
        <w:br/>
        <w:br/>
        <w:t>01;36;15;28 - 01;36;31;28</w:t>
        <w:br/>
        <w:t>Unknown</w:t>
        <w:br/>
        <w:t>Perhaps what he meant by this is you might have the majestic documents, because I believe this, interview came out in the mid to late 80s. Sweden have all the majestic documents. I think that he may have meant you might have these majestic documents. You may be able to read them, but you will never get to the bottom of it.</w:t>
        <w:br/>
        <w:br/>
        <w:t>01;36;31;28 - 01;36;56;17</w:t>
        <w:br/>
        <w:t>Unknown</w:t>
        <w:br/>
        <w:t>It's futile to try and fully grasp the extent of the majestic files. And speaking of Doctor Eric Walker, what really interests me thinking about now is how his claims about ESP, getting into the program and so forth. So that was just fascinating to me, the connections with Starbuck, because remember Starbuck, who described insect like beings as well in the Encyclopedia Flying Saucers, Vannevar Bush underlining these subjects, is so fascinated.</w:t>
        <w:br/>
        <w:br/>
        <w:t>01;36;56;24 - 01;37;17;12</w:t>
        <w:br/>
        <w:t>Unknown</w:t>
        <w:br/>
        <w:t>And let's not forget, at the end of the 14 page sample provided on majestic Documents, Dot com, there's a section talking about Mussolini and Hitler, being exposed to some sort of craft in 1942. Vannevar Bush underlines this as well. Almost underlines a whole paragraph. This brings my mind back to the 1933 magenta, Italy case. Anybody else?</w:t>
        <w:br/>
        <w:br/>
        <w:t>01;37;17;12 - 01;37;36;29</w:t>
        <w:br/>
        <w:t>Unknown</w:t>
        <w:br/>
        <w:t>It's just it's really fascinating. Some of the other, documents that really interest me, of course, of the IPU report, nine pages, talks about the Sandia lab technicians, talks about the crew at Roswell. So much of these documents kind of focus around Roswell, right? I think there's so much more work to be done on the JFK assassination and MJ 12.</w:t>
        <w:br/>
        <w:br/>
        <w:t>01;37;36;29 - 01;37;54;28</w:t>
        <w:br/>
        <w:t>Unknown</w:t>
        <w:br/>
        <w:t>So much more work to be done on forest death and the MJ 12, because that's very interesting. I think many people, think of a conspiracy around forest death as well, throwing himself out the 13th story of a of a naval hospital room. So there's so much more work to be done there, and there's so much more work to be done on the majestic documents in general.</w:t>
        <w:br/>
        <w:br/>
        <w:t>01;37;54;28 - 01;38;22;05</w:t>
        <w:br/>
        <w:t>Unknown</w:t>
        <w:br/>
        <w:t>Right. As Mr. Wood has said, much of these documents, as he likes to say, are onion skin, where we have original copies. In fact, I'd say that's the minority of the reports. Many of them are facts from tri x film. Photocopies and so forth. So there's some provenance work that can't be done on these documents, like Mr. Wood has done with the bone manuscript, actually dating the ink back to 1962, of when Vannevar Bush wrote Moondust on the paper.</w:t>
        <w:br/>
        <w:br/>
        <w:t>01;38;22;05 - 01;38;47;18</w:t>
        <w:br/>
        <w:t>Unknown</w:t>
        <w:br/>
        <w:t>So I think if we look at the majestic 12, we can't argue for the validity of all of these documents. But I think it is a safe line of research to kind of understand the majestic 12 likely was a likely was and possibly is a real group tasked with the study material exploitation and reverse engineering and crash retrieval of UFOs.</w:t>
        <w:br/>
        <w:br/>
        <w:t>01;38;47;21 - 01;39;10;07</w:t>
        <w:br/>
        <w:t>Unknown</w:t>
        <w:br/>
        <w:t>How that looks today, I would reckon it involves much more of a private sector. As beautiful as it is with the SA Baker video, we get to see a snapshot of the early days of UFO crash retrieval, and I think the majestic documents are the perfect example of really investigating the early days, the early players, the early organization, and the early procedures of UFO crash retrieval.</w:t>
        <w:br/>
        <w:br/>
        <w:t>01;39;10;10 - 01;39;34;12</w:t>
        <w:br/>
        <w:t>Unknown</w:t>
        <w:br/>
        <w:t>But anyway, guys, remember Magic Eyes only and Top Secret Magic. Check them out. Majestic documents.com for the astute of you and my MMR fans, you will see this large signed Alexander Volkanovski poster from his knockout of year Rodriguez in the third round of UFC 290. My wonderful girlfriend got me this piece for an early birthday present. It's not my birthday for months, but I think she knows I'm such a huge Alexander Volkanovski fan.</w:t>
        <w:br/>
        <w:br/>
        <w:t>01;39;34;15 - 01;39;47;03</w:t>
        <w:br/>
        <w:t>Unknown</w:t>
        <w:br/>
        <w:t>She had to get this for me and that is the best gift I've ever had. So of course I change the camera a little bit as you see, so you can get that in full view coming down the line. We got a lot of great projects, guys. I know this one took a little time. I really wanted to get this right.</w:t>
        <w:br/>
        <w:br/>
        <w:t>01;39;47;03 - 01;40;05;04</w:t>
        <w:br/>
        <w:t>Unknown</w:t>
        <w:br/>
        <w:t>This video was so important. So guys, please get yourself a copy of Magic Eyes Only. Check out Majestic documents.com and let me know in the comments what you think of the majestic documents and how your opinion changed before and after this video. Please remember to like and subscribe guys! And remember I got a Patreon. I'm not charging nerves.</w:t>
        <w:br/>
        <w:br/>
        <w:t>01;40;05;04 - 01;40;17;08</w:t>
        <w:br/>
        <w:t>Unknown</w:t>
        <w:br/>
        <w:t>Paywall, extra content only support. What do you think the channel is worth? And I thank everybody so much for their time watching an hour and probably 40 minute video at this time. So thank you guys very much and I will catch you on the next video. Bye.</w:t>
        <w:br/>
        <w:br/>
      </w:r>
    </w:p>
    <w:p>
      <w:r>
        <w:br w:type="page"/>
      </w:r>
    </w:p>
    <w:p>
      <w:pPr>
        <w:pStyle w:val="Heading2"/>
      </w:pPr>
      <w:r>
        <w:t>31 The 1965 Kecksburg, Pennsylvania UFO Crash</w:t>
      </w:r>
    </w:p>
    <w:p>
      <w:r>
        <w:t>![[31-The 1965 Kecksburg, Pennsylvania UFO Crash-thumbnail.jpg]]</w:t>
        <w:br/>
        <w:t>## aliases: ["Video 31: The 1965 Kecksburg, Pennsylvania UFO Crash"]</w:t>
        <w:br/>
        <w:br/>
        <w:t>## tags: #UAPVideos #UFOCrashes #KecksburgIncident</w:t>
        <w:br/>
        <w:br/>
        <w:t xml:space="preserve">**Video Published:** 2024-09-12  </w:t>
        <w:br/>
        <w:t xml:space="preserve">**Video Link:** [YouTube – The 1965 Kecksburg, Pennsylvania UFO Crash](https://chatgpt.com/g/g-67baa97585e08191bb015cca779fd47a-uap-gerb-research-assistant/c/INSERT_VIDEO_LINK)  </w:t>
        <w:br/>
        <w:t>**Approx. Length:** ~70 minutes</w:t>
        <w:br/>
        <w:br/>
        <w:t>---</w:t>
        <w:br/>
        <w:br/>
        <w:t>## 📌 Overview</w:t>
        <w:br/>
        <w:br/>
        <w:t>This video explores **the 1965 Kecksburg, Pennsylvania UFO Crash**, one of the most intriguing and well-documented crash retrieval cases in U.S. history. The event sparked extensive investigation, a long-standing town legend, and even a legal battle with NASA over missing documents related to the case.</w:t>
        <w:br/>
        <w:br/>
        <w:t>Topics covered:</w:t>
        <w:br/>
        <w:br/>
        <w:t>- **The Initial Crash** – The fireball sighting across multiple states.</w:t>
        <w:br/>
        <w:t>- **Witness Accounts** – Civilian and first-responder testimonies.</w:t>
        <w:br/>
        <w:t>- **Description of the Craft** – The acorn-shaped metallic object.</w:t>
        <w:br/>
        <w:t>- **Military and Government Involvement** – Immediate response and alleged cover-up.</w:t>
        <w:br/>
        <w:t>- **NASA and the Missing Files** – The legal battle for transparency.</w:t>
        <w:br/>
        <w:t>- **Skeptical Arguments** – Meteor, Soviet satellite, or something else?</w:t>
        <w:br/>
        <w:br/>
        <w:t>---</w:t>
        <w:br/>
        <w:br/>
        <w:t>## 🎥 Timestamps</w:t>
        <w:br/>
        <w:br/>
        <w:t>- **0:00 – Intro**: Overview of the Kecksburg case.</w:t>
        <w:br/>
        <w:t>- **1:30 – The Crash**: Eyewitness reports from multiple states.</w:t>
        <w:br/>
        <w:t>- **13:24 – The Witnesses**: Testimonies from civilians and emergency responders.</w:t>
        <w:br/>
        <w:t>- **27:28 – The Craft**: Description and unique characteristics of the object.</w:t>
        <w:br/>
        <w:t>- **38:49 – Dr. Eric A. Walker**: Alleged insider knowledge.</w:t>
        <w:br/>
        <w:t>- **43:12 – President Lyndon B. Johnson**: His possible involvement.</w:t>
        <w:br/>
        <w:t>- **51:44 – After the Crash**: The military’s rapid response.</w:t>
        <w:br/>
        <w:t>- **1:00:51 – Bodies?**: Speculation about potential non-human occupants.</w:t>
        <w:br/>
        <w:t>- **1:06:32 – Conclusion**: Summary and final thoughts.</w:t>
        <w:br/>
        <w:br/>
        <w:t>---</w:t>
        <w:br/>
        <w:br/>
        <w:t>## 📝 Key Takeaways</w:t>
        <w:br/>
        <w:br/>
        <w:t>1. **Kecksburg remains one of the most credible UFO crash retrieval stories.**</w:t>
        <w:br/>
        <w:t xml:space="preserve">    - Extensive eyewitness testimony from residents, firefighters, and reporters.</w:t>
        <w:br/>
        <w:t>2. **The craft had an acorn-like shape with unknown symbols.**</w:t>
        <w:br/>
        <w:t xml:space="preserve">    - Witnesses describe it as 10-12 feet tall, brass-colored, seamless, and lacking propulsion.</w:t>
        <w:br/>
        <w:t>3. **Government intervention and secrecy have fueled speculation.**</w:t>
        <w:br/>
        <w:t xml:space="preserve">    - The military quickly secured the site and removed the object overnight.</w:t>
        <w:br/>
        <w:t>4. **NASA’s lost files and legal battles suggest an ongoing cover-up.**</w:t>
        <w:br/>
        <w:t xml:space="preserve">    - Leslie Kean successfully sued NASA, revealing that key documents were “missing.”</w:t>
        <w:br/>
        <w:br/>
        <w:t>---</w:t>
        <w:br/>
        <w:br/>
        <w:t>## 🔗 Cross-References</w:t>
        <w:br/>
        <w:br/>
        <w:t>- [[UFO Crashes and Retrievals]]</w:t>
        <w:br/>
        <w:t>- [[UFOs_and_Government_Secrecy]]</w:t>
        <w:br/>
        <w:t>- [[Reverse_Engineering_and_Private_Sector]]</w:t>
        <w:br/>
        <w:br/>
        <w:t>---</w:t>
        <w:br/>
        <w:br/>
        <w:t>## ❓ Open Questions</w:t>
        <w:br/>
        <w:br/>
        <w:t>- Was the Kecksburg object an advanced satellite, a classified military craft, or something extraterrestrial?</w:t>
        <w:br/>
        <w:t>- Why did the U.S. government allegedly remove the object so quickly?</w:t>
        <w:br/>
        <w:t>- What happened to the missing NASA files regarding the event?</w:t>
        <w:br/>
        <w:br/>
        <w:t>---</w:t>
        <w:br/>
        <w:br/>
        <w:t>## 🔮 Next Steps &amp; Research</w:t>
        <w:br/>
        <w:br/>
        <w:t>- Further investigation into Project Blue Book’s Kecksburg files.</w:t>
        <w:br/>
        <w:t>- Analysis of Soviet space missions active in December 1965.</w:t>
        <w:br/>
        <w:t>- Comparison with other acorn or bell-shaped UFO sightings.</w:t>
        <w:br/>
        <w:br/>
        <w:t>---</w:t>
        <w:br/>
        <w:br/>
        <w:t>## 🏷️ Tags</w:t>
        <w:br/>
        <w:br/>
        <w:t>#UAPVideos #Disclosure #KecksburgUFO #UFOCrash #GovernmentSecrecy</w:t>
        <w:br/>
        <w:br/>
        <w:t>---</w:t>
        <w:br/>
        <w:br/>
        <w:t>**References &amp; Links**</w:t>
        <w:br/>
        <w:br/>
        <w:t>- **Stan Gordon’s Official Kecksburg Research:** [StanGordon.info](https://www.stangordon.info/wp/kecksburg/)</w:t>
        <w:br/>
        <w:t>- **NASA Lawsuit Details:** [Vice Article](https://www.vice.com/en/article/the-most-important-ufo-crash-happened-in-pennsylvania-not-roswell/)</w:t>
        <w:br/>
        <w:t>- **Blue Book Case Files on Kecksburg:** [Archive.org](https://archive.org/details/1965-12-6978261-Indiana-Ohio-Pennsylvania-Michigan-Canada-10129-)</w:t>
        <w:br/>
        <w:t>- **Unsolved Mysteries Kecksburg Episode:** [YouTube](https://www.youtube.com/watch?v=U2dlW6hUnuk)</w:t>
        <w:br/>
        <w:t>- **Kecksburg Crash Retrieval Documentary:** [1998 Documentary](https://www.youtube.com/watch?v=YigXIRDkYGg)</w:t>
        <w:br/>
        <w:t>- **Historical Newspaper Reports:** [Pittsburgh Press, Dec 10, 1965](https://www.newspapers.com/)</w:t>
        <w:br/>
        <w:br/>
        <w:t>---</w:t>
        <w:br/>
        <w:br/>
        <w:t>## Transcript</w:t>
        <w:br/>
        <w:t>00;00;00;00 - 00;00;22;25</w:t>
        <w:br/>
        <w:t>Unknown</w:t>
        <w:br/>
        <w:t>It didn't start or end with Roswell. The 20th century of the United States saw several now infamous alleged UFO crash cases that feature rich paper trails, a wealth of witnesses, and endless mystery. Today, we travel to the Midwest of the continental United States to a sleepy town in Pennsylvania named Kecksburg. We're on the evening of December 9th, 1965.</w:t>
        <w:br/>
        <w:br/>
        <w:t>00;00;22;26 - 00;00;57;13</w:t>
        <w:br/>
        <w:t>Unknown</w:t>
        <w:br/>
        <w:t>Something from the sky crashed into the nearby woods, sending the town and the U.S. military into a frenzy, leading to one of the most discussed and debated UFO crash retrieval cases of all time. Hey guys, it's UAP group! Today we finally visit one of my most requested crash retrieval cases, the 1965 Kecksburg Pennsylvania UFO crash. Kecksburg has long been a favorite case of mine due to the exhaustive list of local witnesses, extensive press coverage, and fascinating ties to Bluebook and Project Moondust.</w:t>
        <w:br/>
        <w:br/>
        <w:t>00;00;57;16 - 00;01;34;03</w:t>
        <w:br/>
        <w:t>Unknown</w:t>
        <w:br/>
        <w:t>What, if anything, crashed into the woods that cold winter evening? Was it a meteor? As Bluebook claimed, a Soviet satellite, like many Debunkers have claimed, or indeed a craft of non-human intelligence as described by numerous eyewitnesses. And a quick note here, guys. Excellent research has been conducted by respected ufologists on this case, I will primarily be referencing the work of the most seasoned Kecksburg investigator, Stan Gordon, and the legend with whom Gordon shared much of his research and witnesses Leonard Stringfield.</w:t>
        <w:br/>
        <w:br/>
        <w:t>00;01;34;06 - 00;02;06;01</w:t>
        <w:br/>
        <w:t>Unknown</w:t>
        <w:br/>
        <w:t>In the early evening of December 9th, 1965, thousands of residents across Michigan, Indiana, Ohio, West Virginia, Pennsylvania, New York, and Canada observed a fiery, brilliant glow streak across the sky, a ball of fire leaving a smoke trail estimated to be visible for 20 minutes after the passing of the object. Numerous ground based civilians and pilots initially thought the object to be an aircraft in peril, especially due to pieces of the object seemingly detaching and falling over Lapeer, Michigan and Elyria, Ohio.</w:t>
        <w:br/>
        <w:br/>
        <w:t>00;02;06;08 - 00;02;31;05</w:t>
        <w:br/>
        <w:t>Unknown</w:t>
        <w:br/>
        <w:t>The material would later be recognized and studied within the official Bluebook report on Kecksburg. As noted by Clark McClelland, UFO researcher and former NASA Apollo Space Program member, as well as Doctor Paul and Professor of Astronomy, the object would make a change, of course, roughly 25 degrees when traveling over Elyria, Ohio. Similar calculations showed the object to be between 40 and 60 miles in altitude.</w:t>
        <w:br/>
        <w:br/>
        <w:t>00;02;31;05 - 00;02;58;17</w:t>
        <w:br/>
        <w:t>Unknown</w:t>
        <w:br/>
        <w:t>When first observed over Michigan, McClelland estimated the speed of the glowing object based on the distance of witness observations to be traveling at roughly 17 miles a minute, or 1062mph. For reference, meteors travel between 25 and 144,000 miles an hour. So even if McClellan's calculations were off by a factor of ten, the object was still traveling at much slower speeds than a meteor in Earth's atmosphere.</w:t>
        <w:br/>
        <w:br/>
        <w:t>00;02;58;19 - 00;03;29;20</w:t>
        <w:br/>
        <w:t>Unknown</w:t>
        <w:br/>
        <w:t>Around 4:45 p.m., the object plunged into the woods of Kecksburg, Pennsylvania. The object made a turn between Greensburg and Latrobe, and was reported from local communities as a move towards the south near Laurel Ville, the object turned again and began to track northeast towards the Kecksburg area, where reportedly impacted into the woods. Closely tracking the object project Bluebook dispatched a three man Air Force team from the 662nd Radar Squadron at the Oakdale Army installation near Pittsburgh to investigate.</w:t>
        <w:br/>
        <w:br/>
        <w:t>00;03;29;22 - 00;03;51;14</w:t>
        <w:br/>
        <w:t>Unknown</w:t>
        <w:br/>
        <w:t>The squadron was operating under control of the Aerospace Defense Command. These orders were presumably given by Major Hector Quintanilla, who took the reins of Bluebook in 1963. The 33 page report on Kecksburg from Bluebook has Quintana is name all over the memorandum for record, and it is important to note of Blue Book's conclusion of Kecksburg. Under the major.</w:t>
        <w:br/>
        <w:br/>
        <w:t>00;03;51;14 - 00;04;24;21</w:t>
        <w:br/>
        <w:t>Unknown</w:t>
        <w:br/>
        <w:t>The case was designated as a meteor and quickly worth mentioning. Blue book states the three man team found no materials at the crash site. Blue book curiously marks this case under Acme, Pennsylvania. Why is this? Researchers are not sure, but one possibility is the Air Force personnel interviewed witnesses who lived nearby in the town of Acme. And speaking of Quintanilla, let's pay special attention to April 5th, 1966, where the United States Air Force major lied before the House Armed Services Committee, stating that Bluebook had no radar cases that were unexplained.</w:t>
        <w:br/>
        <w:br/>
        <w:t>00;04;24;24 - 00;04;52;14</w:t>
        <w:br/>
        <w:t>Unknown</w:t>
        <w:br/>
        <w:t>Scientific advisor to Bluebook Jay Allen Hynek revealed this deception by providing three such cases 1951 goose Bay, 1956 Lakenheath, and 1957 Shreveport. Although town residents argue to this day over what crashed in the woods that night, the town witnesses agree. Within an hour of the impact, military forces swarmed the area almost as quickly as the arrival of Penn State Police and the Kecksburg volunteer firemen.</w:t>
        <w:br/>
        <w:br/>
        <w:t>00;04;52;16 - 00;05;17;24</w:t>
        <w:br/>
        <w:t>Unknown</w:t>
        <w:br/>
        <w:t>48 years of I'm a fireman here at Kecksburg. It does me good as a young old fireman that now we know that something did happen. The military was here. Everybody here is correct in what they seen, what they heard. I think because of the lay of the land and the terrain, there was different points of vision from wherever they were at that point.</w:t>
        <w:br/>
        <w:br/>
        <w:t>00;05;17;24 - 00;05;59;20</w:t>
        <w:br/>
        <w:t>Unknown</w:t>
        <w:br/>
        <w:t>The. The outcome of our town meeting a majority consensus that something big did happen in Kecksburg on December 9th, 1965, and that despite the official report to the contrary, soldiers were on site regardless of USAF and Bluebook denying the presence of more than three men at Kecksburg, a statement that will later be contradicted by Doctor Eric Walker. Kecksburg residents gave descriptions of multiple types of military men U.S. Army soldiers equipped with M1 rifles of personnel with blue fatigues and blue berets, and men in civilian clothing seemingly barking out orders, and some witnesses even described men in hazmat suits labeling them as moon suits.</w:t>
        <w:br/>
        <w:br/>
        <w:t>00;05;59;22 - 00;06;30;25</w:t>
        <w:br/>
        <w:t>Unknown</w:t>
        <w:br/>
        <w:t>There are also myriad local press articles like these from the Pittsburgh Press on December 10th, that also contradict the military's denial of a presence at Kecksburg. The description of Air Force men may be paramount to investigating this crash recovery case, referred to as Blue Berets. Leonard Stringfield made numerous mentions to a UFO crash recovery intelligence team stemming from the Air Force, donned in blue fatigues and blue berets in crash retrievals of the Third Kind, a case study of alleged UFOs and occupants in military custody.</w:t>
        <w:br/>
        <w:br/>
        <w:t>00;06;30;28 - 00;06;53;21</w:t>
        <w:br/>
        <w:t>Unknown</w:t>
        <w:br/>
        <w:t>Stringfield stated he had been made aware from other military forces of a rapid reaction special forces unit named Blue Berets, who can, quote, operate secretly and effectively by using diversionary tactics to prevent public interference and quote. This unit was housed at certain military bases as rapid reaction units in a constant state of ready to address downed or crashed UFOs.</w:t>
        <w:br/>
        <w:br/>
        <w:t>00;06;53;24 - 00;07;15;05</w:t>
        <w:br/>
        <w:t>Unknown</w:t>
        <w:br/>
        <w:t>Stringfield even stated to have met a former member of the elite blueberries when visiting the University of Dade City, Florida, for a lecture. Quote, we talked about the elite force, its makeup and functions, and some of his experiences in Vietnam behind enemy lines. Although he had never participated in a UFO crash retrieval, he was aware that one of his fellow members had the experience.</w:t>
        <w:br/>
        <w:br/>
        <w:t>00;07;15;08 - 00;07;48;21</w:t>
        <w:br/>
        <w:t>Unknown</w:t>
        <w:br/>
        <w:t>Details were scanty, but cam recalls that his friend referred to his participation in the recovery of a quote unquote big head from an alien craft and quote in UFO crash Retrieval Status Report for Fatal Encounters at Fort Dix McGuire, Stringfield met with a man named Jeff Morse, who claimed to be a former blueberry. Morse would tell Stringfield in 1985 to 1987 about an incident at Fort McGuire Air Force Base, in which a non-human entity was shot to death by US forces quite a bit to discuss about the blue beret, so maybe we will save that for another video.</w:t>
        <w:br/>
        <w:br/>
        <w:t>00;07;48;28 - 00;08;26;27</w:t>
        <w:br/>
        <w:t>Unknown</w:t>
        <w:br/>
        <w:t>But I do want to mention Air Force blueberries were made famous with the creation of the USA for 1040 for security Police Squadron, which operated during 1965 to 1967. The 1040 first and their blue berets were implemented. An Operation Safe Side, in which the Air Force deployed a highly trained unit of Combat Security police, known as Active Defense, to repel raids on air bases in Vietnam, but the origins of use of personnel in blue fatigues and blue berets can be traced back to 1956, with the creation of the Strategic Air Command Elite Guard under General Curtis LeMay, who I've spoken about many times.</w:t>
        <w:br/>
        <w:br/>
        <w:t>00;08;26;29 - 00;08;48;21</w:t>
        <w:br/>
        <w:t>Unknown</w:t>
        <w:br/>
        <w:t>The SAC Elite Guards operated as Air Police from 1956 to 1966. Within the time of our Kecksburg case, serving as part of the US Air Force and U.S. Department of Defense, the Blue Beret SAC Elite Guard were tasked with providing security at headquarters of Strategic Air Command of the US Air Force. One such SAC bases, lock born Air Force Base in Columbus, Ohio.</w:t>
        <w:br/>
        <w:br/>
        <w:t>00;08;48;22 - 00;09;21;17</w:t>
        <w:br/>
        <w:t>Unknown</w:t>
        <w:br/>
        <w:t>Remember the mention of this base, as we will later discuss a witness who claimed to have briefly guarded the crashed UAP from Kecksburg at Cockburn AFB. Let's get back to Kecksburg and analyze the events around the time of an object crashing in the woods. With news media starting to swirl about stories of a fireball crashing in the area, local news director John Murphy out of JB Greensburg, Pennsylvania, received a call from a startled mother who claimed she and her children had observed a fiery object fall into the woods, where a cloud of blue smoke began rising after impact.</w:t>
        <w:br/>
        <w:br/>
        <w:t>00;09;21;20 - 00;09;46;19</w:t>
        <w:br/>
        <w:t>Unknown</w:t>
        <w:br/>
        <w:t>After listening to many such calls in the past years, it's fairly easy to tell by the tone in a person whether they believe what they're saying or whether it's a prank call. This woman to me sound like she believed it wasn't fair. I hear what she was saying. This was the first piece of actual evidence we had in the early evening up until now, with lights in the sky and things are going to be checked out now we have something physical.</w:t>
        <w:br/>
        <w:br/>
        <w:t>00;09;46;19 - 00;10;09;20</w:t>
        <w:br/>
        <w:t>Unknown</w:t>
        <w:br/>
        <w:t>We have a object on the ground. Murphy, a key player in the story moving forward, arrived to the woods and investigated the scene for some time before Carl Metz, a state police fire marshal, and another investigator arrived to the scene. The two investigators entered the woods and upon returning and being questioned by Murphy, told Murphy, quote, you better get your information from the Army and quote.</w:t>
        <w:br/>
        <w:br/>
        <w:t>00;10;09;23 - 00;10;28;26</w:t>
        <w:br/>
        <w:t>Unknown</w:t>
        <w:br/>
        <w:t>Murphy would then arrive to the state police barracks in Greensburg for more information, where he observed Army and Air Force men swarming the location. I ask, did you find anything down there for a second and said, I'm not sure.</w:t>
        <w:br/>
        <w:br/>
        <w:t>00;10;28;28 - 00;10;49;22</w:t>
        <w:br/>
        <w:t>Unknown</w:t>
        <w:br/>
        <w:t>Then I said, well, let me ask my question a different way. After you make your report to the captain, do you think you were the captain? Perhaps you may have something to tell me. Though Murphy had covered hard news for decades, he wasn't prepared for the state troopers response. He said, you better get your information from the Army.</w:t>
        <w:br/>
        <w:br/>
        <w:t>00;10;49;25 - 00;11;14;23</w:t>
        <w:br/>
        <w:t>Unknown</w:t>
        <w:br/>
        <w:t>This was the first time anyone made any mention of the military, referring to the army immediately, that perhaps there was something in the works at that time that showed some significance of military value? Murphy would interview many town residents about what they saw and experienced in Kecksburg the evening of December 9th, and excitedly pieced together a radio documentary titled Object in the woods.</w:t>
        <w:br/>
        <w:br/>
        <w:t>00;11;14;26 - 00;11;46;10</w:t>
        <w:br/>
        <w:t>Unknown</w:t>
        <w:br/>
        <w:t>Curiously, Murphy's wife and other Cjb employees would state Murphy was approached by men at the station, leading to a radical alteration of his program. Murphy would broadcast a heavily censored version of his documentary, starting the event with an ought disclaimer information in his fight email, which awaited me after the fact. I had received good cooperation with the state police and with the military unit, and we were able to receive all the information we wanted this week.</w:t>
        <w:br/>
        <w:br/>
        <w:t>00;11;46;12 - 00;12;15;23</w:t>
        <w:br/>
        <w:t>Unknown</w:t>
        <w:br/>
        <w:t>We have not had any political or otherwise informed consent on this program, however, and state that many witnesses whose testimony had been taped no longer wish to air their statements due to fear of reprisals from the US Army. Yesterday afternoon. We contrast what she saw, what she reported, and what the state police and military officers told him. The object was his grandpa concrete.</w:t>
        <w:br/>
        <w:br/>
        <w:t>00;12;15;26 - 00;12;38;18</w:t>
        <w:br/>
        <w:t>Unknown</w:t>
        <w:br/>
        <w:t>What and how it all went. The Sacramento Unified, this radio station that's he was afraid of getting into trouble, and she did not want her description of the object used on the air tonight from some other people. But to deal with the fate of the state police. And another person said they did not want to get in trouble with the army stand.</w:t>
        <w:br/>
        <w:br/>
        <w:t>00;12;38;18 - 00;13;01;19</w:t>
        <w:br/>
        <w:t>Unknown</w:t>
        <w:br/>
        <w:t>Gordon would even go so far as to state he had received notarized documents from station employees, claiming USG elements were confiscating news tapes of eyewitness accounts and were not allowing said account to be broadcasted. John Murphy would tragically die in a hit and run incident shortly after the event, and never claimed publicly to have entered the woods and to have seen what crashed in Kecksburg.</w:t>
        <w:br/>
        <w:br/>
        <w:t>00;13;01;21 - 00;13;28;27</w:t>
        <w:br/>
        <w:t>Unknown</w:t>
        <w:br/>
        <w:t>But in 2003, John's wife claimed he had told her of entering the woods and witnessed a strange metallic object on the ground. What was this object observed by so many and that later witnesses would state, was transported out of the woods in the early morning of December 10th by Army trucks covered by a tarp. Fortunately, we have no numerous witness testimony to analyze.</w:t>
        <w:br/>
        <w:br/>
        <w:t>00;13;29;00 - 00;13;54;19</w:t>
        <w:br/>
        <w:t>Unknown</w:t>
        <w:br/>
        <w:t>There was, no tail section. There was no motors, there was no windows. There was no doors. That was big enough for a grown person to stand up in. It had like Egyptian writing, like backwards riding on it, stars and circles and dashes and lines and things like that. It looked like an acorn. It was really weird. A first hand witness questioned at length by both Stan Gordon and Leonard Stringfield, is James, often referred to as Jim Romanski.</w:t>
        <w:br/>
        <w:br/>
        <w:t>00;13;54;22 - 00;14;20;17</w:t>
        <w:br/>
        <w:t>Unknown</w:t>
        <w:br/>
        <w:t>Romanski served as a volunteer fireman whose company was dispatched to Kecksburg to assist with the search of what was thought to be a downed aircraft. Romanski first approached Gordon in 1987 to tell his story. He had previously feared ridicule for years, but wanted to finally give his testimony on the night of 1965, with the search teams combing the woods, Romanski heard via walkie talkie the crash site had been discovered.</w:t>
        <w:br/>
        <w:br/>
        <w:t>00;14;20;20 - 00;14;43;11</w:t>
        <w:br/>
        <w:t>Unknown</w:t>
        <w:br/>
        <w:t>Upon arriving to the scene, the firemen witnessed an object half buried in the ground. This object appeared to have descended into the forest at a 30 degree angle, breaking tree limbs before impacting the ground and leaving a 25ft long trench. There were no signs of fire in the area. I want you to describe what you saw when you arrived in this field, where the supposed down aircraft was.</w:t>
        <w:br/>
        <w:br/>
        <w:t>00;14;43;13 - 00;15;11;10</w:t>
        <w:br/>
        <w:t>Unknown</w:t>
        <w:br/>
        <w:t>Well, first of all, we were in a field hunting for it. Is downed aircraft and the first rescue team already found it, radioed in to the fire hall, gave the coordinates, and it was down in front of us and we hightailed it out of our search area. Went down into there and we got there expecting a smashed up airplane, wings, fuselage, etc. no such character came down through the woods and here's a humongous piece of metal laying there.</w:t>
        <w:br/>
        <w:br/>
        <w:t>00;15;11;12 - 00;15;37;06</w:t>
        <w:br/>
        <w:t>Unknown</w:t>
        <w:br/>
        <w:t>I mean, this thing I've described time and time again as a very large acorn shaped object. The front of it, or I presume was the front of it, was pushed down into the dirt where it came in and landed after it took out top and trees and brush and everything coming in, came back in an oblong shape. On the bottom was of what I call a bumper, and then the bottom was perfectly flat.</w:t>
        <w:br/>
        <w:br/>
        <w:t>00;15;37;06 - 00;16;00;03</w:t>
        <w:br/>
        <w:t>Unknown</w:t>
        <w:br/>
        <w:t>No sign to propulsion or anything. There was no doors, no windows. There was no way to get in this thing. At least none that I seen. There was no seams on it, no rivets, nothing yawning I seen was just bumper around it and had these rural strange markings on it, which I have often referred to as similar to the ancient, Egyptian hieroglyphics.</w:t>
        <w:br/>
        <w:br/>
        <w:t>00;16;00;05 - 00;16;20;22</w:t>
        <w:br/>
        <w:t>Unknown</w:t>
        <w:br/>
        <w:t>So as a volunteer fireman, we did what we were supposed to do find the crash site, do a preliminary investigation for survivors, or treat anybody, which we didn't because there was none that we could see. There was no way of getting into this object. The object appeared to be a large metallic acorn or bell measuring 10 to 12ft in length, 8 to 10ft in diameter.</w:t>
        <w:br/>
        <w:br/>
        <w:t>00;16;20;29 - 00;16;44;15</w:t>
        <w:br/>
        <w:t>Unknown</w:t>
        <w:br/>
        <w:t>The raised ring area measured about 8 to 10in wide. The wingless, seamless, and riveted this object was described as romanski, as a bronze off gold color. As a seasoned machinist, Romanski stated the object almost looked like it had been made from a liquid metal mold, and told researcher Stan Gordon, quote, never in my life have I seen the color of that metal in any shape or form.</w:t>
        <w:br/>
        <w:br/>
        <w:t>00;16;44;15 - 00;17;10;19</w:t>
        <w:br/>
        <w:t>Unknown</w:t>
        <w:br/>
        <w:t>End quote. The presence of the described hieroglyphic writing has been a point of contention for the Kecksburg case, with some believing the object to be a Soviet space capsule and the writing to be Russian Cyrillic. Romanski described the writing as quote characters of broken and straight lines, dots, rectangles and circles, and quote Romanski would even explicitly state to Leonard Stringfield he was familiar with the Russian language and the markings he observed were not Russian.</w:t>
        <w:br/>
        <w:br/>
        <w:t>00;17;10;21 - 00;17;32;07</w:t>
        <w:br/>
        <w:t>Unknown</w:t>
        <w:br/>
        <w:t>My dad is originally originally, from Kiev, and I went to him one time and I said, dad, I said, you can read and write Polish and Russian. He said, yeah, I should write me something in both dialect. He said, what? I said, just write me anything. The Polish and Russian writing that I seen doesn't come nowhere near.</w:t>
        <w:br/>
        <w:br/>
        <w:t>00;17;32;11 - 00;17;57;08</w:t>
        <w:br/>
        <w:t>Unknown</w:t>
        <w:br/>
        <w:t>I think it imperative to include much of Jim's testimony on the 1993 Montel Williams Show, due to his fiery and passionate demeanor and discussion of how his presence at the Kecksburg case affected his children's time in the U.S. armed services, the first team had already ready for his position. Were there ten 15 minutes, all talking around, doing a preliminary search, wondering what we discovered.</w:t>
        <w:br/>
        <w:br/>
        <w:t>00;17;57;10 - 00;18;17;13</w:t>
        <w:br/>
        <w:t>Unknown</w:t>
        <w:br/>
        <w:t>Two gentlemen come down through the woods, trench coat on, ramrod stiff, crew cut. All right. This is a restricted area. You're now ordered to get out here. Oh, wait a minute. I'm a civilian. You ain't gonna order me nothin. But as a fireman, I'm being relieved from what I'm doing. So I got out of there. We're going out through the woods.</w:t>
        <w:br/>
        <w:br/>
        <w:t>00;18;17;13 - 00;18;40;22</w:t>
        <w:br/>
        <w:t>Unknown</w:t>
        <w:br/>
        <w:t>We didn't go no more than 15, 20ft. And I know for me to you, here come the military. Full uniforms, equipment marks. You're right down through the woods Ridge. Flashlight. This is December, late evening. It's cold. It's wet. How far away were you from a military base? Well, the closest base that I knew I was Pittsburgh, which is approximately 45 miles to the west.</w:t>
        <w:br/>
        <w:br/>
        <w:t>00;18;40;25 - 00;18;58;12</w:t>
        <w:br/>
        <w:t>Unknown</w:t>
        <w:br/>
        <w:t>So within 15 minutes of your arrival at the site, the military was there. You got it. Okay. All right, all right, now, what did they say to you after this happened? I mean, I know there were several members of the report. I saw an unsolved mystery. Several members of the community were there. Right? Other people, part of the community were there and present were all told to leave.</w:t>
        <w:br/>
        <w:br/>
        <w:t>00;18;58;14 - 00;19;27;13</w:t>
        <w:br/>
        <w:t>Unknown</w:t>
        <w:br/>
        <w:t>There was no press or media at the immediate crash site. What I didn't know up on top of the hill, because I come in through the side. The military had taken over a farmhouse. I mean, from what I understand, military brass. They took over up there, did all their orders and whatever they were doing from up there. And I swear, I presume, that the military who came down through the woods came from.</w:t>
        <w:br/>
        <w:br/>
        <w:t>00;19;27;16 - 00;19;44;25</w:t>
        <w:br/>
        <w:t>Unknown</w:t>
        <w:br/>
        <w:t>Because when we went out, we had to walk back to the firehall, which is approximately the way we had to go. I'd say a good mile, but by the time we got back to the Firehall, it was wall to wall military. I mean, there was trucks and cars. There was guards on the door. Did anybody say to you, I don't want you talking about this.</w:t>
        <w:br/>
        <w:br/>
        <w:t>00;19;44;25 - 00;20;04;28</w:t>
        <w:br/>
        <w:t>Unknown</w:t>
        <w:br/>
        <w:t>Don't say a word about this. Or where would they have debriefed what they did? I mean, these people virtually told us just to shut up, get your vehicles and be quiet. I got a I have a daughter and a son who both went into the military within the last 2 or 3 years. One went in the Marine Corps, one went in the US Air Force.</w:t>
        <w:br/>
        <w:br/>
        <w:t>00;20;05;01 - 00;20;28;26</w:t>
        <w:br/>
        <w:t>Unknown</w:t>
        <w:br/>
        <w:t>My daughter come to me from the United States Marine Corps and she said, dad, your name, come up on a computer. As my father, I had to sign a statement saying I would never ask a request for any information from Kecksburg. My son had to sign two statements about you, about yourself. Pardon? Any information about yourself. You had to your daughter had to sign a paper that says she would not ask for any information about you, not about me, but about Kecksburg.</w:t>
        <w:br/>
        <w:br/>
        <w:t>00;20;28;28 - 00;20;44;28</w:t>
        <w:br/>
        <w:t>Unknown</w:t>
        <w:br/>
        <w:t>Okay. I would have come up as her father. Okay, but you know what? No. Wait a minute, Montel. Okay, then my son and the U.S. Air Force had to sign two papers. One. Jim, wait. Gets a just jump to the chase because part of the chase here is the fact that I spent. I'm telling you, I had some of the highest clearance in this country has to offer.</w:t>
        <w:br/>
        <w:br/>
        <w:t>00;20;45;03 - 00;21;03;28</w:t>
        <w:br/>
        <w:t>Unknown</w:t>
        <w:br/>
        <w:t>I've been through files on top of files on top of files. I still ain't seen nothing yet. But did you have one? Do you agree? You didn't need to know. That's also the sun goes in the Air Force and they call him. He can't even request to go to Wright Patterson Air Force Base for duty because I seen something and that's where my UFO was.</w:t>
        <w:br/>
        <w:br/>
        <w:t>00;21;03;28 - 00;21;25;08</w:t>
        <w:br/>
        <w:t>Unknown</w:t>
        <w:br/>
        <w:t>So maybe maybe I did the weather. Maybe it's MLS was something that they didn't have a qualification for it. Right? It or less has nothing to do it. Okay. All right. Hold on. The government is covering this up. They don't want no one to know. They don't want no one to get access to anything because they're afraid people will find out the truth during his time spent with Stan Gordon, Romanski would take the researcher to the exact site of the crash.</w:t>
        <w:br/>
        <w:br/>
        <w:t>00;21;25;10 - 00;21;52;29</w:t>
        <w:br/>
        <w:t>Unknown</w:t>
        <w:br/>
        <w:t>This site would line up identically to the description of our next witness, Bill bully Bush, who to the best of our knowledge, had no interaction with Romanski Bill. Bully Bush was driving his car in the afternoon of December 9th, 1965, where he observed the object streaking over the sky. Bill stated, quote, the object appeared to hesitate over the law of hill area, then made a turn and then began to travel northeast towards Kecksburg end quote, where he then saw it descending.</w:t>
        <w:br/>
        <w:br/>
        <w:t>00;21;53;01 - 00;22;20;10</w:t>
        <w:br/>
        <w:t>Unknown</w:t>
        <w:br/>
        <w:t>Witnessing the object's descent, Bill turned his car and went to the top of the hill, now called Meteor Road, where he observed blue lights flashing in the woods as the sky was getting dark. Billy Bush claimed to walk into the woods to the crash site, where he looked upon a metallic acorn shaped object embedded into the soil. The object featured the same strange writing noticed by Romanski, and Billy Bush noted blue marking light emanating from the object at intervals.</w:t>
        <w:br/>
        <w:br/>
        <w:t>00;22;20;12 - 00;22;51;05</w:t>
        <w:br/>
        <w:t>Unknown</w:t>
        <w:br/>
        <w:t>And maybe I should do it here. And I happened to look up there and there. There it was. It embedded it into the ground about a foot, foot and a half. Billy Bush's description of the object supports the theory that it was probably not a meteorite. I was working on a 64 Corvair at home. I happened to see this red ball of fire going across it come up and went towards the mountain, just like if it was radio controlled.</w:t>
        <w:br/>
        <w:br/>
        <w:t>00;22;51;07 - 00;23;26;03</w:t>
        <w:br/>
        <w:t>Unknown</w:t>
        <w:br/>
        <w:t>It made a figure eight, and they come right down in here and Billy landed right in here. Marked the top of the trees are if it stunk like a rotten egg, you could smell it, you know, and then just like sizzling and then like sparks coming, just like that was cool. And off it was red hot. Billy Bush is the only witness I'm aware of to describe the presence of a smell, the description of a strong smell, in this case, rotten eggs, aka a sulfuric smell, reminds me closely of the strong ammonia smell witnesses described in the 1997 Virginia Brazil case.</w:t>
        <w:br/>
        <w:br/>
        <w:t>00;23;26;05 - 00;23;46;14</w:t>
        <w:br/>
        <w:t>Unknown</w:t>
        <w:br/>
        <w:t>Bill. Bully Bush, who fled the woods when he heard the firemen approaching independently, described a nearly identical object. I could see it pretty good. There was no welding, no windows, no nothin on it. And then on the back was a ring. And then it had like a gypsum riding on it. And I couldn't figure it out what it was.</w:t>
        <w:br/>
        <w:br/>
        <w:t>00;23;46;16 - 00;24;09;01</w:t>
        <w:br/>
        <w:t>Unknown</w:t>
        <w:br/>
        <w:t>From his statements, we can piece together Billy Bush left the scene upon the arrival of the fire crew, who witnessed the object for a span of 15 minutes, until the men described by Romanski ordered the firemen to leave. And we do have a witness who states he observed the craft and retrieval crew departing the woods. In the early 1990s, eyewitness Jerry betters, a Pittsburgh jazz musician, came forward with his testimony.</w:t>
        <w:br/>
        <w:br/>
        <w:t>00;24;09;04 - 00;24;29;01</w:t>
        <w:br/>
        <w:t>Unknown</w:t>
        <w:br/>
        <w:t>At 41 years old in 1965, bettors lived near the area of Kecksburg in a town called Murrysville. Jerry noticed the now infamous fireball, which agitated the horse as he was feeding and surrounding dogs. Upon hearing the news report of the object crashing in Kecksburg, Jerry phoned his friends to pick him up and head to the town for a look.</w:t>
        <w:br/>
        <w:br/>
        <w:t>00;24;29;03 - 00;24;55;19</w:t>
        <w:br/>
        <w:t>Unknown</w:t>
        <w:br/>
        <w:t>Unfamiliar with the area, the men found themselves on a private lane. After rounding a slight turn, Jerry stated he was halted by a military roadblock, the soldiers halting traffic appeared to wear army fatigues with cloth berets, but other soldiers equipped with rifles and helmets stood at attention. Behind the roadblock, bettors noticed a number of quote unquote military brass officers, well-dressed civilians, and scattered Army star emblazoned jeeps and personnel trucks.</w:t>
        <w:br/>
        <w:br/>
        <w:t>00;24;55;22 - 00;25;17;11</w:t>
        <w:br/>
        <w:t>Unknown</w:t>
        <w:br/>
        <w:t>Jerry's attention was commanded towards a large cab and flatbed trailer. He noticed a domed, acorn shaped object that was uncovered and being hauled away from the woods. Quickly, a tarp was placed over the object. Betters noted the truck seemed to have trouble traversing up to the field. Jerry Betters also described the truck and his encounter in a notarized document.</w:t>
        <w:br/>
        <w:br/>
        <w:t>00;25;17;13 - 00;25;44;00</w:t>
        <w:br/>
        <w:t>Unknown</w:t>
        <w:br/>
        <w:t>Out of the woods came this flatbed sharp army chart on the back to distinguish this object, a coin type shape. Maybe it was a little bigger than a Volkswagen. Suddenly, bettors and his friends found themselves on the business hands of several soldiers, guns. Oh, this officer came down and he shouted and he shouted, get these people out of here to get their counter guns on it.</w:t>
        <w:br/>
        <w:br/>
        <w:t>00;25;44;02 - 00;26;04;17</w:t>
        <w:br/>
        <w:t>Unknown</w:t>
        <w:br/>
        <w:t>Betters and friends were ordered to leave, not before catching a glimpse of what was under the tarp, but he still believes it was a SpaceX craft from another world I could see, but it was shaped like an I could see this hard black stuff all on the back. And that's when they chased us out. There's kind of things I can remember very clearly.</w:t>
        <w:br/>
        <w:br/>
        <w:t>00;26;04;17 - 00;26;23;04</w:t>
        <w:br/>
        <w:t>Unknown</w:t>
        <w:br/>
        <w:t>I can remember when John F Kennedy was killed, exactly when I was dying. And I can remember this night. Exactly. Now, we do have other witnesses who claimed to have been held at gunpoint by the attending military forces. One such individual is local resident David Newhouse. Certain things you never forget. The first time I ever had a gun pointed at me.</w:t>
        <w:br/>
        <w:br/>
        <w:t>00;26;23;04 - 00;26;42;29</w:t>
        <w:br/>
        <w:t>Unknown</w:t>
        <w:br/>
        <w:t>Kind of hard to forget that, you know, definitely a rifle straight up right at me. And, you got my attention. That guy was in the Army, and it was a military rifle. That was an M1. I was looking at. I was in the Army. I know what rifles are. I belong to the NRA. Is. You see my sticker on the back?</w:t>
        <w:br/>
        <w:br/>
        <w:t>00;26;43;02 - 00;27;09;24</w:t>
        <w:br/>
        <w:t>Unknown</w:t>
        <w:br/>
        <w:t>I like guns, I don't like them. Pointed at me, though. So they told us to get, you know, out of here and which we just turned around and came right back down the hill. We didn't question them. And in fact, there are dozens of witness testimony from Kecksburg locals and nearby citizens we could analyze all day, like that of then teenager Bill Weaver, who noticed four men exit a light colored box truck dressed in quote unquote moon suits and head towards the crash area.</w:t>
        <w:br/>
        <w:br/>
        <w:t>00;27;09;27 - 00;27;32;22</w:t>
        <w:br/>
        <w:t>Unknown</w:t>
        <w:br/>
        <w:t>Or then 14 year old Mike Slater, who stated an Army officer told Mike and his friend they could do a great service to their country by sending curious crash seekers wrong directions. We even have witnesses who state they observed the craft after it was taken out of the field, and we will address these shortly.</w:t>
        <w:br/>
        <w:br/>
        <w:t>00;27;32;25 - 00;27;56;14</w:t>
        <w:br/>
        <w:t>Unknown</w:t>
        <w:br/>
        <w:t>A bell shaped craft big enough to fit a man with strange hieroglyphic writing was described by many civilian witnesses the night of December 9th, 1965. It is interesting how Bluebook contended the object was a meteor and that nothing was found at the crash site. After all of the witness testimony and trajectory and speed calculations conducted while the object was in the air that are not consistent with meteor travel.</w:t>
        <w:br/>
        <w:br/>
        <w:t>00;27;56;17 - 00;28;21;11</w:t>
        <w:br/>
        <w:t>Unknown</w:t>
        <w:br/>
        <w:t>As mentioned earlier, Bluebook did receive some fragmented material that was seen to fall off of the craft sent to Wright-Patterson Air Force Base. Bluebook declared this material as chaff, which is, quote, material dropped by aircraft to confuse radar complexes when participating in interdiction exercises. End quote. The conclusion of a meteor with presence of this said chaff leads to further inconsistencies in blue books reporting.</w:t>
        <w:br/>
        <w:br/>
        <w:t>00;28;21;13 - 00;28;46;00</w:t>
        <w:br/>
        <w:t>Unknown</w:t>
        <w:br/>
        <w:t>Early skeptics of Kecksburg stated the craft may have been the remains of Soviet spacecraft cosmos 96. This conclusion was not supported. In a 1965 NASA press release which stated cosmos 96 had decayed and landed in Canada roughly 13 hours prior to the Kecksburg event. This NASA briefing says, quote, other analyzes of the spacecraft orbit definitively indicate it could not have been the cosmos 96 spacecraft.</w:t>
        <w:br/>
        <w:br/>
        <w:t>00;28;46;00 - 00;29;14;14</w:t>
        <w:br/>
        <w:t>Unknown</w:t>
        <w:br/>
        <w:t>End quote Stan Gordon further concluded the Kecksburg event was not the result of cosmos 96, when he received documents through FOIA requests from both the US Space Command and Naval Surveillance Center, which verified cosmos 96 entered the atmosphere at roughly 3:18 a.m. Eastern Standard Time over Canada on December 9th and 1965. Some, such as NASA mission Specialist James Oberg, maintain the object was a capsule of Soviet origin recovered in secrecy for its heat shielding.</w:t>
        <w:br/>
        <w:br/>
        <w:t>00;29;14;17 - 00;29;37;22</w:t>
        <w:br/>
        <w:t>Unknown</w:t>
        <w:br/>
        <w:t>Joining us now from Houston is space flight engineer and author James Oberg, who has studied the reported sighting in Kecksburg and has his own theory about what landed there in 1965. Mr. Oberg, first of all, do you believe that something crashed in Kecksburg in 1965? And was it a UFO? If it's anything, it might be something a lot more Earthlike.</w:t>
        <w:br/>
        <w:br/>
        <w:t>00;29;37;22 - 00;29;57;14</w:t>
        <w:br/>
        <w:t>Unknown</w:t>
        <w:br/>
        <w:t>It might be a spacecraft from Russia and not from Mars. It turns out we do know that a Russian probe fell back to Earth that day. And it was a special kind of probe. It was one of their probes to the planet Venus. It failed, was trapped in Earth orbit and eventually fell out of orbit. What might have been on that Russian space probe that the U.S. would have been so interested in?</w:t>
        <w:br/>
        <w:br/>
        <w:t>00;29;57;17 - 00;30;27;01</w:t>
        <w:br/>
        <w:t>Unknown</w:t>
        <w:br/>
        <w:t>Oh, the most important thing about the probe would be the heat shield, how thick it was, what material was made out of, how heavy it was. Once we knew that, we could then analyze how big their warheads would be in their ICBMs. But in this clip, it is necessary to mention Oberg is still mentioned in cosmos 96. Others have wondered if the craft was indeed a Gemini or Orion capsule expelled in the area, such as Assistant Chief of Kecksburg Fire Department Jim Meigs, who got within 75 yards of the object but didn't get a clear view.</w:t>
        <w:br/>
        <w:br/>
        <w:t>00;30;27;09 - 00;30;52;28</w:t>
        <w:br/>
        <w:t>Unknown</w:t>
        <w:br/>
        <w:t>But the idea of a manmade space capsule crashing into the Midwest of the continental United States was further discredited in this May 2000 Leslie Keene conference titled Combating Media Ridicule and Searching for evidence on the 1965 Kecksburg Crash Case. Some of you may know journalist Leslie Keene as the writer of the 2017 New York Times article Bringing the Pentagon UAP videos, and also a tip to the public.</w:t>
        <w:br/>
        <w:br/>
        <w:t>00;30;52;28 - 00;31;18;16</w:t>
        <w:br/>
        <w:t>Unknown</w:t>
        <w:br/>
        <w:t>Zeit Geist. In this conference, Keene discussed her correspondence with Nicholas Johnson, NASA chief scientist for orbital debris at the NASA Johnson Space Center. Johnson analyzed the orbital data of the Soviet Venus probe cosmos 96, and determined the object could not have landed in Kecksburg near 5 p.m., December 9th, 1965. Furthermore, Johnson stated, no manmade space object landed in Pennsylvania on the day of the crash.</w:t>
        <w:br/>
        <w:br/>
        <w:t>00;31;18;18 - 00;31;41;23</w:t>
        <w:br/>
        <w:t>Unknown</w:t>
        <w:br/>
        <w:t>I was able to contact an important scientist from NASA, probably the leading expert in the world on this issue, and he was able. His name is Nicholas Johnson. He's the chief scientist for orbital debris at the NASA Johnson Space Center. He was able to obtain the coordinates of cosmos 96, so that he could calculate if part of it had kept stayed in orbit after the crash that happened that morning, could it have landed in Pennsylvania?</w:t>
        <w:br/>
        <w:br/>
        <w:t>00;31;41;26 - 00;32;06;27</w:t>
        <w:br/>
        <w:t>Unknown</w:t>
        <w:br/>
        <w:t>And he was able to determine absolutely not made the statement for us that it is impossible that that could have been cosmos 96. And the more interesting statement he made was that, in fact, there is no manmade object that came down over Pennsylvania on at 5:00 on that day. There's no manmade object. And he said that he has the databases and the knowledge to determine, even if it had been some kind of secret experiment, he would be aware of it.</w:t>
        <w:br/>
        <w:br/>
        <w:t>00;32;06;29 - 00;32;26;21</w:t>
        <w:br/>
        <w:t>Unknown</w:t>
        <w:br/>
        <w:t>He was also able to eliminate the project Corona, which was a project that was dropping these these canisters. It was sending out these spy satellites to Russia, photographing things from the sky, flying back over the United States and dropping canisters, which were then retrieved. Some people have thought that that might have been what it was. He was also able to eliminate that.</w:t>
        <w:br/>
        <w:br/>
        <w:t>00;32;26;26 - 00;32;52;03</w:t>
        <w:br/>
        <w:t>Unknown</w:t>
        <w:br/>
        <w:t>Keene's work on retrieving official Kecksburg documents is truly fascinating. In the early 2000, working with the Coalition of Freedom of Information, CFI, Keene took legal action towards NASA for stonewalling files on Kecksburg, and in 2007, she won a settlement in October of oh seven required NASA to provide hundreds of never before seen documents to Keene and CFI while paying all legal fees.</w:t>
        <w:br/>
        <w:br/>
        <w:t>00;32;52;05 - 00;33;34;11</w:t>
        <w:br/>
        <w:t>Unknown</w:t>
        <w:br/>
        <w:t>NASA search for documents on the craft was completed by August 2009, where NASA posted 220 pages of Moondust documents with zero relation to Kecksburg, according to a NASA public affairs document. Quote NASA senates files to the National Archives for safekeeping. Two years after the Kecksburg incident in 1996, the National Archives told NASA that the files had been marked as lost since 1987 and quote, we won't spend any time on moondust, but if you have never heard of the program, I highly recommend watching my video on Moondust, which covers this program in depth along with its fellow programs UFO and Blue Fly, tasked with recovering descended foreign space vehicles during the Cold War, it is a</w:t>
        <w:br/>
        <w:br/>
        <w:t>00;33;34;11 - 00;33;56;17</w:t>
        <w:br/>
        <w:t>Unknown</w:t>
        <w:br/>
        <w:t>very strange convenience that files relating to Kecksburg were lost forever. But let's explore what witnesses like Romanski and Billy Bush betters and myriad other witnesses describe crashing into the woods that cold evening. So you got your flying eggs, your Tic Tacs, I guess you now call them. We just call them pills. Your old fashioned saucers, bells, triangles, whole message shapes.</w:t>
        <w:br/>
        <w:br/>
        <w:t>00;33;56;21 - 00;34;15;25</w:t>
        <w:br/>
        <w:t>Unknown</w:t>
        <w:br/>
        <w:t>But the ones that crash are almost always the eggs and the bells. And they're smaller, too. I think they're the drones that are remotely operated. And when they crash, you have to get really lucky because they have a habit of just disintegrating. Many will remember when I covered this Infographics Crash Retrieval Operator video that contained a fascinating firsthand testimony.</w:t>
        <w:br/>
        <w:br/>
        <w:t>00;34;15;28 - 00;34;46;19</w:t>
        <w:br/>
        <w:t>Unknown</w:t>
        <w:br/>
        <w:t>Very rarely do well known UFO sightings describe a bell or acorn shaped craft. Certainly not one that is bronze 10 to 12ft high with strange writing along the base. But as it turns out, there are a wealth of similar sightings we can analyze. Let's take a look at this December 2nd, 1952 blue bookcase into Quincy, Louisiana, where multiple eyewitnesses observed an acorn shaped object emitting pink, green, red and yellow lights moving up and down in altitude for a period of 2.5 hours.</w:t>
        <w:br/>
        <w:br/>
        <w:t>00;34;46;21 - 00;35;11;02</w:t>
        <w:br/>
        <w:t>Unknown</w:t>
        <w:br/>
        <w:t>We can also analyze this November 10th, 1956, Blue Book case in Massachusetts, where both civilian and military sources observed an acorn shape featuring a white base, red side, and green glow. Blue book labeled this case as probably the planet Venus. On August 23rd, 1957, Blue Book reported a sighting of a bell shaped object climb and move out of eyesight of observers in new Jersey.</w:t>
        <w:br/>
        <w:br/>
        <w:t>00;35;11;04 - 00;35;33;19</w:t>
        <w:br/>
        <w:t>Unknown</w:t>
        <w:br/>
        <w:t>The case was explained away as a weather balloon from Philadelphia municipal airport around the time of Kecksburg November 1965, to be exact, residents in Manhattan, New York reported to Blue Book of a bell shaped UFO hovering above Manhattan during an electricity blackout. There are over half a dozen other Blue Book cases I can reference off the top of my head, like a 7 to 8ft bell.</w:t>
        <w:br/>
        <w:br/>
        <w:t>00;35;33;19 - 00;36;13;26</w:t>
        <w:br/>
        <w:t>Unknown</w:t>
        <w:br/>
        <w:t>Changing colors in 1965. Seen over Bunkie, Louisiana. In the video description, you can find additional Blue Book cases featuring bell or acorn shaped UFOs from 1957, 1954, 1965 and 1957. But I would like to draw your attention to a now deleted Reddit entry titled quote I worked on a team that dealt with high technology and left in 2018 and quote this alleged Reddit whistleblower is another in a long line of enigmatic, anonymous individuals who make astonishing claims on Reddit, Fortran or other message boards before deleting their profiles, leaving users debating endlessly to the validity of their entries.</w:t>
        <w:br/>
        <w:br/>
        <w:t>00;36;13;28 - 00;36;36;00</w:t>
        <w:br/>
        <w:t>Unknown</w:t>
        <w:br/>
        <w:t>I will save exploring this testimony for a full video as I find this post fascinating, but to summarize this post, the leaker became disgruntled and sought to vent about his career within an agency that dealt with issues related to non-human intelligence. One paragraph of this perplexing post caught my attention. Quote. Later, I worked in a facility within a facility just like the one I had tried to inspect.</w:t>
        <w:br/>
        <w:br/>
        <w:t>00;36;36;04 - 00;36;56;23</w:t>
        <w:br/>
        <w:t>Unknown</w:t>
        <w:br/>
        <w:t>Its stored a craft B near the craft for extended periods of time is extremely dangerous, especially if it has been experimented on with power. I didn't observe any injuries to anyone while I was there, but all sorts of long term nasty injuries were relayed to me through rumors and warnings. The craft was shaped like a dreidel without the handle.</w:t>
        <w:br/>
        <w:br/>
        <w:t>00;36;56;25 - 00;37;18;12</w:t>
        <w:br/>
        <w:t>Unknown</w:t>
        <w:br/>
        <w:t>There was a large exterior piece that went missing when it was recovered. The theory is it acted as a stabilizer, although some argue it was a crude weapon. End quote. Before we break this down, the anonymous poster also said, quote, the shape was directly informed by its purpose. Every shape is custom molded in a metallic material that would revolutionize the way we travel if we had it.</w:t>
        <w:br/>
        <w:br/>
        <w:t>00;37;18;12 - 00;37;41;14</w:t>
        <w:br/>
        <w:t>Unknown</w:t>
        <w:br/>
        <w:t>End quote. This method of molding sounds extremely similar to the statements of first hand kecksburg witness and machinist Jim Romanski. Because I've been a machinist for almost 30 years now, and I've cut a lot of metal and I've never run into it again. Never. Discussion of peril to human bodies and cognition when in proximity to UAP is being heavily explored.</w:t>
        <w:br/>
        <w:br/>
        <w:t>00;37;41;14 - 00;38;03;00</w:t>
        <w:br/>
        <w:t>Unknown</w:t>
        <w:br/>
        <w:t>In 2024, and has even been mentioned in a graphic in Lieu Ellis on the book Imminent The Craft. Description A dreidel without its handle sounds almost identical to the craft Romanski Billy Bush betters and others described. The Reddit user also states a large exterior piece went missing when the craft was recovered. Well, remember back to our 1965 fireball?</w:t>
        <w:br/>
        <w:br/>
        <w:t>00;38;03;00 - 00;38;31;02</w:t>
        <w:br/>
        <w:t>Unknown</w:t>
        <w:br/>
        <w:t>Witnesses discussed pieces falling off of the blazing fireball in the sky. Blue book even claimed to have retrieved pieces of chaff from the object. Interesting. I am once again drawn to whistleblower Stephen Lufkin, who claimed a special classified portion of Blue Book had actually recovered debris from the Roswell wreckage. Lastly, the writing described as hieroglyphics reminds me of three other cases the writing on the Roswell debris described by primary witness Jesse Marcel SR.</w:t>
        <w:br/>
        <w:br/>
        <w:t>00;38;31;04 - 00;38;53;07</w:t>
        <w:br/>
        <w:t>Unknown</w:t>
        <w:br/>
        <w:t>The writing, along the lip of a crashed craft. Danny Sheehan observed photos of in the classified files a blue book while under order from President Jimmy Carter, and the writings that appeared to project off of what was considered recovered weapon technology by Witness Aura at the Offworld Technologies Division.</w:t>
        <w:br/>
        <w:br/>
        <w:t>00;38;53;10 - 00;39;21;11</w:t>
        <w:br/>
        <w:t>Unknown</w:t>
        <w:br/>
        <w:t>I will discuss Doctor Eric, a Walker only briefly, as I have already covered him in my Majestic Documents project with Ryan Wood and in my Robert Saab Walker and the early days of the UFO crash retrieval Video Robert Saab Walker, physicist and member of the US Joint Research and Development Board, named Doctor Eric A Walker in an interview with Stanton Friedman implicating Doctor Walker as an integral member to UFO crash retrieval and UFO study alongside Doctor Vannevar Bush.</w:t>
        <w:br/>
        <w:br/>
        <w:t>00;39;21;13 - 00;39;44;17</w:t>
        <w:br/>
        <w:t>Unknown</w:t>
        <w:br/>
        <w:t>Doctor Eric, a Walker was the president of Penn State University from 1956 to 1971, a member of many defense boards, including chairman of the Institute for Defense Analysis and the Executive Secretary of the Defense Research Board from 1950 to 1951. Throughout the 1980s, Walker would be contacted by numerous UFO researchers such as William Steinmann and Habib Henri Assad.</w:t>
        <w:br/>
        <w:br/>
        <w:t>00;39;44;17 - 00;40;21;00</w:t>
        <w:br/>
        <w:t>Unknown</w:t>
        <w:br/>
        <w:t>The hell, a pseudonym for Almond Victorian Walker, would confirm attendance at meetings centered on UFO crash and body retrieval efforts in 1949 to 1950 discuss the validity of MJ 12, comment on the difficulty of breakthroughs in UFO reverse engineering, and make all sorts of cryptic statements on needing to understand ESP to become involved with UFO programs. Let's break down this conversation between almond, Victorian and Walker, where Kecksburg is referenced and before we do an interesting note, primary Kecksburg researcher Stan Gordon did state there was a report of someone fitting Doctor Walker's description at the crash site.</w:t>
        <w:br/>
        <w:br/>
        <w:t>00;40;21;03 - 00;40;45;00</w:t>
        <w:br/>
        <w:t>Unknown</w:t>
        <w:br/>
        <w:t>In the interview, Walker states he went to the Kecksburg crash site with two men from the military that were not on duty. He also went with a fellow colleague of his. When asked if it was a UFO recovered, Walker states, quote, I cannot comment on that. I cannot tell you and quote, Walker would not comment on if he was at the crash site for long, but did state he and the other men did not prepare any reports.</w:t>
        <w:br/>
        <w:br/>
        <w:t>00;40;45;03 - 00;41;08;26</w:t>
        <w:br/>
        <w:t>Unknown</w:t>
        <w:br/>
        <w:t>Two men from the military, but not on duty. So we can rule out here that these were the three USAF Bluebook personnel from the 662nd Radar Squadron dispatched to the crash site. Could Walker and his mentioned off duty military companions possibly be the men in civilian clothes referenced by numerous eyewitnesses, or possibly the men in trench coats who ordered Romanski and the firemen away from the UFO.</w:t>
        <w:br/>
        <w:br/>
        <w:t>00;41;08;29 - 00;41;31;15</w:t>
        <w:br/>
        <w:t>Unknown</w:t>
        <w:br/>
        <w:t>And we must ask, why did Walker not prepare any reports? Can we take Walker's refusal to comment on the presence of a UFO as an admission that non-human technology did, in fact crash in Kecksburg, Pennsylvania? And last part here, Walker mentions a colleague of his accompanying him to the crash site. In 1965, Walker was serving as President of Pennsylvania State University.</w:t>
        <w:br/>
        <w:br/>
        <w:t>00;41;31;22 - 00;41;59;13</w:t>
        <w:br/>
        <w:t>Unknown</w:t>
        <w:br/>
        <w:t>A shadowy witness I covered and spoke to his TV. I highly recommend watching my UFO witness list redacted video to analyze his entire story. According to alleged emails with Doctor Steven Greer, tbe stated UFO program use apps unacknowledged special access programs are embedded within UA, rc s university affiliated research centers for the Department of Defense. As it turns out, Pennsylvania State University does indeed have a UAC.</w:t>
        <w:br/>
        <w:br/>
        <w:t>00;41;59;13 - 00;42;21;10</w:t>
        <w:br/>
        <w:t>Unknown</w:t>
        <w:br/>
        <w:t>The applied research laboratory for the US Navy. In fact, Walker would help create the Applied Research Center at the behest of the US Navy in 1945. Following World War Two, were Doctor Walker moved 100 engineers from Harvard to Penn State. Not only was this RL awarded the largest research contract in Penn State history, $2.1 billion from the Navy.</w:t>
        <w:br/>
        <w:br/>
        <w:t>00;42;21;17 - 00;42;45;05</w:t>
        <w:br/>
        <w:t>Unknown</w:t>
        <w:br/>
        <w:t>The URL also currently specializes in prototyping novel power and energy systems, electro optics, and directed energy. Could Walker and his colleague have been tasked with investigating the Kecksburg crash for UAP program stemming from Penn State University's affiliated research center, the Applied Research Laboratory.</w:t>
        <w:br/>
        <w:br/>
        <w:t>00;42;45;08 - 00;43;14;22</w:t>
        <w:br/>
        <w:t>Unknown</w:t>
        <w:br/>
        <w:t>In his 2024 book Eminent, Lou Elizondo named Lyndon Johnson amongst Truman, Eisenhower, JFK, Carter, Reagan, H.W. Bush, and Trump as presidents who were briefed into some to all of the UFO phenomenon. This statement by Elizondo, plus his relationship with Doctor Eric Walker, who self-admitted he was present at the Kecksburg crash, leads us to do some serious investigation into Lyndon B Johnson, who served in office from 1963 to 1969.</w:t>
        <w:br/>
        <w:br/>
        <w:t>00;43;14;24 - 00;43;47;22</w:t>
        <w:br/>
        <w:t>Unknown</w:t>
        <w:br/>
        <w:t>We can see in the luncheon in the white House dated August 3rd, 1964, Eric Walker, amongst other colleague presidents, met with Lyndon B Johnson. Walker was also the only university president to be invited by Johnson to attend the Clean Air Act, signing in the white House in 1967. But we can also find a handful of letters between Walker and Johnson, such as the September 10th, 1964, letter in which the president, writes Walker, thanking him profusely for his service as a member of the Board of Visitors to the US Military Academy.</w:t>
        <w:br/>
        <w:br/>
        <w:t>00;43;47;24 - 00;44;12;07</w:t>
        <w:br/>
        <w:t>Unknown</w:t>
        <w:br/>
        <w:t>Some UN referenced actions recommended by Walker were to be instated by the Secretary of Defense at Johnson's request. This report very well may have nothing to do with UAP, but Johnson and Walker were close enough to exchange personal letters. Let's also analyze the September 24th, 1964 letter addressed to Doctor Walker from Johnson, requesting Walker to personally recommend a university student to honor, as a young leader.</w:t>
        <w:br/>
        <w:br/>
        <w:t>00;44;12;09 - 00;44;48;03</w:t>
        <w:br/>
        <w:t>Unknown</w:t>
        <w:br/>
        <w:t>Or how about this May 18th, 1966 letter dated after the Kecksburg incident, in which Johnson again profusely thinks Walker for his service as a member and chairman of the National Science Board. One doctor, Hornick, is mentioned here pay attention to that name for later. In this letter, Lyndon B Johnson cryptically says, quote, I should also like to thank you for the unstinting manner in which you served your government in other areas, including your recent tenure as a board of the Defense Science Board and, quote, just how deep was this relationship between the president and a man associated with the USG crash retrieval efforts?</w:t>
        <w:br/>
        <w:br/>
        <w:t>00;44;48;05 - 00;45;16;01</w:t>
        <w:br/>
        <w:t>Unknown</w:t>
        <w:br/>
        <w:t>Johnson also had a provable interest in UFOs during his time in the US Senate before his presidency. In this article titled Lyndon B Johnson Calls for UFO alert, we can see Johnson attempted to institute a military subcommittee to report UFO sightings personally to him. Johnson even wrote to Major Donald Kehoe, an excellent ufologist and author of The Flying Saucer Conspiracy, in 1960, thanking Kehoe for delivering documented evidence on UFOs.</w:t>
        <w:br/>
        <w:br/>
        <w:t>00;45;16;01 - 00;45;39;21</w:t>
        <w:br/>
        <w:t>Unknown</w:t>
        <w:br/>
        <w:t>With all of this interest in UFOs and his relationship with the shadowy doctor Eric Walker, what was Johnson doing during and after the December 9th, 1965 Kecksburg event, and how much did he know in his 2024 release? Of all of his research files, Grant Cameron has supplied incredibly crucial documents discussing Johnson's actions and meetings around the time of the Kecksburg crash.</w:t>
        <w:br/>
        <w:br/>
        <w:t>00;45;39;24 - 00;46;07;01</w:t>
        <w:br/>
        <w:t>Unknown</w:t>
        <w:br/>
        <w:t>Here we find President Lyndon B Johnson, scheduled for December 9th through the 11th, 1965. Since the time of the Kecksburg event occurred around 4 to 5 p.m. Eastern Standard, we will begin to analyze late appointments on the ninth and meetings the following day. The evening of December 9th, the president seemed to partake in many leisure activities dinner, driving around the Texas White House, watching the evening news, etc. on the morning of December 10th, 1950 to be exact.</w:t>
        <w:br/>
        <w:br/>
        <w:t>00;46;07;01 - 00;46;47;16</w:t>
        <w:br/>
        <w:t>Unknown</w:t>
        <w:br/>
        <w:t>Solely an hour after waking, we see a massive roster of guests arrive for an exhausting day of meetings. The arrivals include the Joint Chiefs of Staff, or JCS, as I refer to him. The Secretary and undersecretary of defense. Doctors such as the aforementioned Doctor Donald Hornick, high up USG officials, NASA Director James Webb, and more. While no meetings this day make explicit mention of kecksburg Soviet spy satellites or ICBMs, every single one of these names offer crucial insight and a key piece to the puzzle of the Kecksburg mystery and the possibility of a red in president addressing a pressing UFO crash retrieval.</w:t>
        <w:br/>
        <w:br/>
        <w:t>00;46;47;19 - 00;47;19;02</w:t>
        <w:br/>
        <w:t>Unknown</w:t>
        <w:br/>
        <w:t>Almost immediately upon the guests arrival, the president began his meetings for over two hours from 10:10 a.m. to 12:51 p.m., Johnson met with the Joint Chiefs of Staff Bill Moyers, Joe Khalfan, Secretary McNamara and Secretary Vance. There is a lot to break down here as each name warrants investigation. The Joint Chiefs of Staff include U.S. Navy Admiral Donald L McDonald, who was in 1965 serving as the Chief of Naval Operations in General Wallace M Greene, Commandant of the US Marine Corps.</w:t>
        <w:br/>
        <w:br/>
        <w:t>00;47;19;03 - 00;47;50;17</w:t>
        <w:br/>
        <w:t>Unknown</w:t>
        <w:br/>
        <w:t>Not much to analyze about these gentlemen, but during LBJ's presidency, USAF general J.P. McConnell served as chief of Staff for the US Air Force. Upon taking his position on February 1st, 1965, he relieved General Curtis LeMay. If that name sounds familiar, we have discussed LeMay earlier in this video, and at length, as the general who denied Senator Barry Goldwater to the Blue Room at Wright-Patterson Air Force Base in congratulated Harry B Cooper for his work on the quote unquote UFO program.</w:t>
        <w:br/>
        <w:br/>
        <w:t>00;47;50;17 - 00;48;12;28</w:t>
        <w:br/>
        <w:t>Unknown</w:t>
        <w:br/>
        <w:t>LeMay ties to ufology are vast. Also among the JCS was U.S. Army General Earl Wheeler, who sat as the chairman for the Joint Chiefs of Staff. Worth noting Wheeler shot to the top of the ranks of the US military without much combat experience, eliciting criticism from many, including none other than General Curtis LeMay, who called Wheeler quote poorly.</w:t>
        <w:br/>
        <w:br/>
        <w:t>00;48;12;28 - 00;48;39;29</w:t>
        <w:br/>
        <w:t>Unknown</w:t>
        <w:br/>
        <w:t>Parrott and quote a small detail worth noting. After the meeting, all of the Chiefs of Staff took a car ride with Johnson. All but the underqualified Wheeler. The last chief of staff present in the early meetings is General Harold K Johnson, chief of staff for the U.S. Army. Johnson spearheaded the eighth Calvary Regiment, which in Vietnam was a component of the first Calvary Division, the Division I suspected in the Infographics Whistleblower video to contain the soldiers who witnessed the crash.</w:t>
        <w:br/>
        <w:br/>
        <w:t>00;48;40;01 - 00;49;09;03</w:t>
        <w:br/>
        <w:t>Unknown</w:t>
        <w:br/>
        <w:t>UAP these Joint Chiefs of Staff were all overly qualified to be associated with the program and briefed Johnson on the crashed UFO from the evening before, but this trail goes even deeper. As previously mentioned, including in the morning meetings, were Bill Moyers, the personal assistant to Lyndon B Johnson, Secretary of Defense Robert McNamara, Deputy Secretary of Defense Cyrus Vance and naval veteran, special assistant of the Secretary and Deputy Secretary of Defense Joe Califano.</w:t>
        <w:br/>
        <w:br/>
        <w:t>00;49;09;06 - 00;49;31;20</w:t>
        <w:br/>
        <w:t>Unknown</w:t>
        <w:br/>
        <w:t>Califano would attend many of the meetings with Johnson the day of the 10th. But here, let's make special notice to California's duty as a member of the federal Radiation Council. Califano had a history of dealing with aerial collisions and crashes that required the Atomic Energy Commission's involvement, such as this December 4th and fifth, 1965 case of a mid-air aircraft collision.</w:t>
        <w:br/>
        <w:br/>
        <w:t>00;49;31;23 - 00;50;03;17</w:t>
        <w:br/>
        <w:t>Unknown</w:t>
        <w:br/>
        <w:t>What is interesting to note here is a subsequent off record meeting with Califano and Buford Ellington, director of the Office of Emergency Planning, on December 13th, 1965, four days after kecksburg. Why was this off record meeting sent to Grant Cameron from the Lyndon B Johnson Library and Museum considered off record following the JCS car right, excluding Wheeler, the guests engaged in lunch before Johnson met with McNamara, Vance, Bill Moyers, and Doctor Donald Hornick, as well as Secretary Orville Freeman.</w:t>
        <w:br/>
        <w:br/>
        <w:t>00;50;03;19 - 00;50;30;28</w:t>
        <w:br/>
        <w:t>Unknown</w:t>
        <w:br/>
        <w:t>Donald Horng served as presidential science advisor to Johnson after also serving the late John F Kennedy, Jr. The Presidential Science Advisor was a position first held by Doctor Vannevar Bush to Franklin D Roosevelt and Harry Truman. This should ring a bell to anybody familiar with the majestic documents. The last member of this post-lunch meeting included Secretary Orville Freeman, U.S. Secretary of Agriculture under Johnson from 1961 to 1969.</w:t>
        <w:br/>
        <w:br/>
        <w:t>00;50;31;05 - 00;50;58;27</w:t>
        <w:br/>
        <w:t>Unknown</w:t>
        <w:br/>
        <w:t>Why would a former marine and secretary of Agriculture be present? At a meeting with three secretaries of defense in the science advisor to the president? What is even weirder here is the presence of James Webb alongside an undersecretary of agriculture. I take you to July 9th, 1947, just two days after the Roswell crash, where James Webb, sitting as the director of the Bureau of the budget, made the late evening calls to Norris E DoD under Secretary of Agriculture.</w:t>
        <w:br/>
        <w:br/>
        <w:t>00;50;58;28 - 00;51;28;12</w:t>
        <w:br/>
        <w:t>Unknown</w:t>
        <w:br/>
        <w:t>This may very well be a stretch here, but we must pursue all research angles. Was Webb discussing the Roswell event with DoD and new positions like Secretary of Agriculture entwined more with UAP programs than we might think. I won't spend too much more time on the meetings, as we have already discussed the significance of most of the members in their grouping, and I have glossed over some of the other interesting players, like Doctor Glenn Seaborg, who was a Nobel Prize winning chemist and Atomic Energy chairman from 61 to 71.</w:t>
        <w:br/>
        <w:br/>
        <w:t>00;51;28;15 - 00;51;48;18</w:t>
        <w:br/>
        <w:t>Unknown</w:t>
        <w:br/>
        <w:t>I could make an entire video on the significance of this day of meetings. But the JCS and every single individual summoned to Johnson's Texas residence, the day after Kecksburg holds massive importance and possibly signifies a day of briefings and meetings on the crash.</w:t>
        <w:br/>
        <w:br/>
        <w:t>00;51;48;21 - 00;52;24;15</w:t>
        <w:br/>
        <w:t>Unknown</w:t>
        <w:br/>
        <w:t>To further our investigation of Kecksburg, we can analyze multiple witnesses claiming to have observed the Kecksburg bell after it was dragged from the woods that cold winter night. One such witness contacted Stan Gordon before the airing of a 1990 Unsolved Mysteries broadcast on Kecksburg, and provided detailed information on his experience with the Kecksburg craft. According to this witness, as a member of the Air Force security team at Loch Borne Air Force Base near Columbus, Ohio, he guarded the object on the early morning of December 10th, 1965, after the object had been transported from Pennsylvania.</w:t>
        <w:br/>
        <w:br/>
        <w:t>00;52;24;17 - 00;52;47;24</w:t>
        <w:br/>
        <w:t>Unknown</w:t>
        <w:br/>
        <w:t>According to this witness, after arriving on a truck, the craft was backed into a hangar and security was greatly tightened around the base. The object, whose description matched the 10 to 12ft bronze bell, apparently stayed at the base only a short time the morning of the 10th before being transported to Wright-Patterson Air Force Base in Columbus, Ohio. And we do have witnesses who claim to have observed the Bell at Wright Pad.</w:t>
        <w:br/>
        <w:br/>
        <w:t>00;52;47;29 - 00;53;11;27</w:t>
        <w:br/>
        <w:t>Unknown</w:t>
        <w:br/>
        <w:t>This witness, Myron, first contacted Stan Gordon after the airing of the 1990 Unsolved Mysteries broadcast and was interviewed and investigated by the legendary Leonard Stringfield. The trucker claimed the only reason he would discuss his experience was due to thinking, quote, it would be okay to discuss what he saw since it was now on TV and quote the word of Stringfield carries much weight for myself and others.</w:t>
        <w:br/>
        <w:br/>
        <w:t>00;53;11;27 - 00;53;40;15</w:t>
        <w:br/>
        <w:t>Unknown</w:t>
        <w:br/>
        <w:t>And regarding Myron, Stringfield stated that in UFO Crash Retrievals, the inner sanctum Status Report six. Quote. After a number of lengthy interviews and getting his testimony on videotapes at his home by a medical friend and research associate doctor Brian Thompson, I feel convinced of Myron's sincerity and, quote Stringfield analysis of Kecksburg would remain extremely balanced. We can take, for example, Springfield's discussion of an insider known as uncle, who spoke to Stringfield through an intermediary.</w:t>
        <w:br/>
        <w:br/>
        <w:t>00;53;40;22 - 00;54;06;28</w:t>
        <w:br/>
        <w:t>Unknown</w:t>
        <w:br/>
        <w:t>As noted in 1993, Status Report three. Amassing the evidence, uncle told Stringfield he was on the right track with his research but cautioned of disinformation. Among uncle statements were claims of understanding alien biological structures that UFOs were of benign origin, and that the Kecksburg case involved a crashed spy plane, while the heavily contested Fort Riley and Johannesburg, South Africa crash cases were true.</w:t>
        <w:br/>
        <w:br/>
        <w:t>00;54;07;01 - 00;54;32;00</w:t>
        <w:br/>
        <w:t>Unknown</w:t>
        <w:br/>
        <w:t>All this is to say that Stringfield did in fact note opinions against Kecksburg, but still pursued the case for well over a decade. Anyways, back to Myron. As noted for the record by Stringfield, Myron stated he and his cousin JS worked for a family owned shale and tile brick business in Ohio. 2 or 3 days following the Kecksburg crash, the company was contracted for a large order of special glazed bricks to Wright-Patterson Air Force Base.</w:t>
        <w:br/>
        <w:br/>
        <w:t>00;54;32;07 - 00;54;55;29</w:t>
        <w:br/>
        <w:t>Unknown</w:t>
        <w:br/>
        <w:t>The customer, the US Navy, according to Myron, sent a representative to the business to select and inspect the bricks. Myron claimed receipts of this transaction were lost when the business was sold to new owners. The specialty brick in question was a, quote, double glazed, engineered brick and quote. Myron would later state the purpose of these bricks were to build a double thick, LED lined protective structure around the Kecksburg UFO.</w:t>
        <w:br/>
        <w:br/>
        <w:t>00;54;55;29 - 00;55;21;27</w:t>
        <w:br/>
        <w:t>Unknown</w:t>
        <w:br/>
        <w:t>To protect against radiation. The shipment of bricks was delivered at a designated gate, where Myron and Joyce arrived in different flatbed trucks. Once outside, right Pat, a 2 or 3 star general dressed in a blue uniform led the delivery men to a warehouse ahead. The destination for the bricks was a brick warehouse, 50 to 80ft inside, accessible by a narrow blacktop driveway surrounded by rows of offices and a power plant.</w:t>
        <w:br/>
        <w:br/>
        <w:t>00;55;22;00 - 00;55;46;14</w:t>
        <w:br/>
        <w:t>Unknown</w:t>
        <w:br/>
        <w:t>To quote Myron, nearby the building was a quote, Army 35ft long tri axle lowboy that I later learned transported the object. A tarp was still draped over its midsection and quote Myron noticed 4 or 5 frantic personnel outside the building, equipped with white coveralls, visor, headgear, rubber gloves and boots, and a Colt 45 pistol who were running around like chickens with their heads cut off.</w:t>
        <w:br/>
        <w:br/>
        <w:t>00;55;46;14 - 00;56;09;16</w:t>
        <w:br/>
        <w:t>Unknown</w:t>
        <w:br/>
        <w:t>End quote from Myron's point of view, the people inside the warehouse were solely concerned about the object inside the building. The personnel and delivery men unloaded the bricks by hand from trucks to pallets, where Myron noticed the men were navy, not air force by insignia on their uniforms. During a break from unloading the shipment, Myron somehow managed to approach the warehouse door undetected and peer inside.</w:t>
        <w:br/>
        <w:br/>
        <w:t>00;56;09;17 - 00;56;34;23</w:t>
        <w:br/>
        <w:t>Unknown</w:t>
        <w:br/>
        <w:t>He observed metal scaffolding around a large, strange object with men at work puzzling to Myron. Parachute silks were suspended from the ceiling, partially in shrouding the object lit by one floodlight directed downward. The object was bell shaped, measuring an estimated ten feet tall and less than ten feet wide, appearing metallic with a dull copper or bronze color, but was charred or covered in a sooty residue.</w:t>
        <w:br/>
        <w:br/>
        <w:t>00;56;34;26 - 00;56;59;08</w:t>
        <w:br/>
        <w:t>Unknown</w:t>
        <w:br/>
        <w:t>Finding. Pursuing this mystery any further irresistible, Myron asked one of the personnel about his use of an acetylene torch. Myron told Stringfield, quote, probably thinking that my presence there meant I had a proper clearance. The man who was wearing a visor told me he was trying to get inside and quote Myron further explained to Stringfield. The man told him all attempts to gain entry failed weather torch, diamond headed drill bits or acid.</w:t>
        <w:br/>
        <w:br/>
        <w:t>00;56;59;10 - 00;57;22;25</w:t>
        <w:br/>
        <w:t>Unknown</w:t>
        <w:br/>
        <w:t>This reminds me closely of the testimony of R.B.. I covered in UFO whistleblowers, two who stated he guarded a hamburger shaped saucer in 1963 for two weeks, where a science team tried and failed with endless methods to gain entry to the craft. Myron then went on to explain, quote, I was surprised when he told me that if there were bodies inside, they might be too hot for the mortician to handle and quote.</w:t>
        <w:br/>
        <w:br/>
        <w:t>00;57;22;27 - 00;57;56;07</w:t>
        <w:br/>
        <w:t>Unknown</w:t>
        <w:br/>
        <w:t>Bodies are always a contentious and interesting aspect of UAP retrieval. We will address this point shortly. Myron was then startled by the voice of a guard who said, forget what you've seen, or lock you up and throw away the keys. And we found the bait and they took it from the backside of the Wright Patterson Air Base, all the way through the main part of the base, out the other side, down Maple Street to the old, training center for World War Two.</w:t>
        <w:br/>
        <w:br/>
        <w:t>00;57;56;10 - 00;58;22;02</w:t>
        <w:br/>
        <w:t>Unknown</w:t>
        <w:br/>
        <w:t>When I walked into facility, I seen the bell shape. It was the setting air on that, and it had a big parachute or something draped down over the top with a light up underneath the parachute, trying to cover this thing up so no one could see it. And you could see a ladder leaning against the bell where they were trying to get into one of the openings.</w:t>
        <w:br/>
        <w:br/>
        <w:t>00;58;22;05 - 00;58;46;01</w:t>
        <w:br/>
        <w:t>Unknown</w:t>
        <w:br/>
        <w:t>And the guard said that you weren't allowed to be in here, but I've already seen everything in there, so it didn't bother me when he ran me back out, the spaceship looked like a large acorn, round about 14ft the top and about 10 to 12ft wide at the bottom with a collar on it that has riding on the collar.</w:t>
        <w:br/>
        <w:br/>
        <w:t>00;58;46;03 - 00;59;16;25</w:t>
        <w:br/>
        <w:t>Unknown</w:t>
        <w:br/>
        <w:t>And it had, triangle on it, and it looked like the triangle was put on there with a welder, but sticking the welder against the metal on the the writing and the writing was all the way around the bell shaped brown and the black. The back, the bottom of the bell shape was completely black, and the rounded top of the edges was was smoke covered, and the space thing looked like it was copper or bronze.</w:t>
        <w:br/>
        <w:br/>
        <w:t>00;59;16;28 - 00;59;40;28</w:t>
        <w:br/>
        <w:t>Unknown</w:t>
        <w:br/>
        <w:t>Stringfield contacted Myron's cousin on October 3rd, 1990, Jeff says he'll be referred to was reluctant to get involved due to family reasons. He did confirm delivering glazed bricks to Wright. Pat, with Myron, remembered guards wearing protective clothing and a technician with a blowtorch. When Stringfield asked Joyce if he had seen the craft in the building, JJ's stated quote, I don't remember many details on that trip.</w:t>
        <w:br/>
        <w:br/>
        <w:t>00;59;41;02 - 01;00;07;14</w:t>
        <w:br/>
        <w:t>Unknown</w:t>
        <w:br/>
        <w:t>My partner probably knows more because he was more inquisitive. Fast forward to 1991, Myron told Stringfield Joyce was willing to finally discuss his observations on that fateful December day in 1965. On March 30th to April 1st, 1991, Stringfield again interview James Joyce told Stringfield a new story. He did in fact see the object the day before he and Myron went to write Pat.</w:t>
        <w:br/>
        <w:br/>
        <w:t>01;00;07;16 - 01;00;31;02</w:t>
        <w:br/>
        <w:t>Unknown</w:t>
        <w:br/>
        <w:t>He had made the trip solo with an initial delivery of bricks, and clearly recalled an object shaped like the Liberty Bell sitting upright under a tarp aboard a Lowboy trailer. Joyce estimated the craft to be 8 to 10ft tall and 8 to 10ft wide. I didn't ask any questions, but it probably arrived a short time before I did and quote Joyce discussed activity in the area.</w:t>
        <w:br/>
        <w:br/>
        <w:t>01;00;31;02 - 01;00;55;22</w:t>
        <w:br/>
        <w:t>Unknown</w:t>
        <w:br/>
        <w:t>Men were in fatigue suits and there were armed guards, but he didn't see anyone carrying any sort of rifle or machine gun. Unlike the next day's trip, there was nothing unusual at the entrance gate. I gave the guard my identification and showed him my bill of landing, and was directed to the area for unloading near the big red brick building and quote.</w:t>
        <w:br/>
        <w:br/>
        <w:t>01;00;55;25 - 01;01;19;18</w:t>
        <w:br/>
        <w:t>Unknown</w:t>
        <w:br/>
        <w:t>Like most cases, the discussion of bodies is the most controversial aspect of Kecksburg and his appearance in the 2003 annual crash retrieval Conference proceedings, Stan Gordon discussed the subject of bodies present at the crash. To quote Stan, in more recent years I have heard rumors that are not widely known that two small bodies were supposedly found at the impact location in 1965.</w:t>
        <w:br/>
        <w:br/>
        <w:t>01;01;19;21 - 01;01;40;08</w:t>
        <w:br/>
        <w:t>Unknown</w:t>
        <w:br/>
        <w:t>I have generally accepted this as hearsay, since there has never been any evidence to back up these claims. One such testimony actually came from Myron, the trucker we just discussed, who spoke to Gordon offering new details in 1998, in poor health, Myron agreed to meet with Gordon for a documentary Gordon was working on titled Kecksburg The Untold Story.</w:t>
        <w:br/>
        <w:br/>
        <w:t>01;01;40;08 - 01;02;03;24</w:t>
        <w:br/>
        <w:t>Unknown</w:t>
        <w:br/>
        <w:t>Stan says the two were discussing what Myron saw in 1965. Myron suddenly mentioned something which caused Stan in the video production crew to look at the man with astonishment. Myron added to his previous testimony, delivered to Gordon and Stringfield, stating when he peeked inside the warehouse, he observed the bell propped up by scaffolding, but he also saw a body lying on a workbench in the same room.</w:t>
        <w:br/>
        <w:br/>
        <w:t>01;02;03;26 - 01;02;31;04</w:t>
        <w:br/>
        <w:t>Unknown</w:t>
        <w:br/>
        <w:t>Myron added this body was covered in a white sheet measuring 4 to 5ft tall. The only feature seen was lizard like skin from a left hand sticking out from under the cover. I walked in the building and seen the bell shape Bernard was working on. It also seen an object laying on the workbench over there on the workbench, right about 10 to 12ft long and about 32in wide, and about 4 or 3ft, about 36in off the floor.</w:t>
        <w:br/>
        <w:br/>
        <w:t>01;02;31;07 - 01;02;58;23</w:t>
        <w:br/>
        <w:t>Unknown</w:t>
        <w:br/>
        <w:t>I think the left hand, that was what was then taken out underneath that sterile white pad and he only had three fingers, was about four foot 9 or 4ft five inches tall. I if it were standing up, but it looked like a weight about 80 pounds. And it had dark green or brownish scan. And it was just like a lizard.</w:t>
        <w:br/>
        <w:br/>
        <w:t>01;02;58;26 - 01;03;22;21</w:t>
        <w:br/>
        <w:t>Unknown</w:t>
        <w:br/>
        <w:t>I have no doubt in my mind that the body laid on that table and, the left hand, everything was sticking out underneath of the white, sterile pad that they had placed over ring. And he had that three index finger and his skin looked like lizard. I asked Myron why he waited so many years to divulge what he had seen.</w:t>
        <w:br/>
        <w:br/>
        <w:t>01;03;22;21 - 01;03;43;19</w:t>
        <w:br/>
        <w:t>Unknown</w:t>
        <w:br/>
        <w:t>A 1965. Well, the reason I never said anything before, because Uncle Sam said that if a word never leaked out and they had to come and lock you up and throw the keys away, or give me a bullet to satisfy you, no one will ever talk about it, right? Now's the time to tell it before something drastic happens.</w:t>
        <w:br/>
        <w:br/>
        <w:t>01;03;43;19 - 01;04;03;09</w:t>
        <w:br/>
        <w:t>Unknown</w:t>
        <w:br/>
        <w:t>And my son, he's 24 years old, and he said, why are you going to do it now? And I said, well, I may not live to tomorrow, the next day to tell it or tell it on tonight and be done with it. I don't think I've got now the bad heart and high blood pressure and sugar and on oxygen.</w:t>
        <w:br/>
        <w:br/>
        <w:t>01;04;03;09 - 01;04;26;13</w:t>
        <w:br/>
        <w:t>Unknown</w:t>
        <w:br/>
        <w:t>Want to know why and and walk around taking nitroglycerin and on to reason. I'm telling you now because I may not be here tomorrow. Why add this on to a story? After nearly a decade after his initial testimony, another witness, Joel, contacted Stan after hearing local news covering Leslie Keene and the cafe's attempts to pry free Kecksburg documentation.</w:t>
        <w:br/>
        <w:br/>
        <w:t>01;04;26;18 - 01;04;46;13</w:t>
        <w:br/>
        <w:t>Unknown</w:t>
        <w:br/>
        <w:t>Gordon would meet with Joel at his home in late 2002, seen Joel go back and forth on whether or not to proceed with the interview in fear of getting in trouble for what he saw. Joel claimed on the day of the Kecksburg crash, he entered the woods to investigate the crash. His attention was drawn to a metal object emanating bright clashes of colors like electricity.</w:t>
        <w:br/>
        <w:br/>
        <w:t>01;04;46;18 - 01;05;05;08</w:t>
        <w:br/>
        <w:t>Unknown</w:t>
        <w:br/>
        <w:t>Joel hid in the woods to observe Army and Air Force personnel. Men in civilian clothing and men in suits and hats enter the crash area. Joel claimed to have observed an army general hop on top of the metallic object with a probe in his hand, similar to an officer's Billy club. The general smacked the object and the tool flew out of his hands.</w:t>
        <w:br/>
        <w:br/>
        <w:t>01;05;05;15 - 01;05;28;02</w:t>
        <w:br/>
        <w:t>Unknown</w:t>
        <w:br/>
        <w:t>Gordon noted at this time, Joel's expression changed to a far more somber and uncomfortable tone. Joel stated soon after striking the object, a hatch open that swung from right to left at the front of the object, accompanied by a whirling, hissing sound. Joel described a scene what looked like, quote, two fingers and an unusually long arm and quote inside the hatch before it closed again.</w:t>
        <w:br/>
        <w:br/>
        <w:t>01;05;28;05 - 01;05;51;10</w:t>
        <w:br/>
        <w:t>Unknown</w:t>
        <w:br/>
        <w:t>The concept of bodies may be supported by the testimony of Bill Weaver I mentioned earlier in the video. Weaver, a teenager, observed men exit a large, light colored box trout in what he described as moon suits. The men carried a box shaped device measuring 4 to 5ft square, resting upon a stretcher with four handles. Little while later, there was a large truck pulled in a light colored truck.</w:t>
        <w:br/>
        <w:br/>
        <w:t>01;05;51;13 - 01;06;21;08</w:t>
        <w:br/>
        <w:t>Unknown</w:t>
        <w:br/>
        <w:t>A box van type out of it. There was four guys come up. They had what we call moon suits. At the time. They were white, cover all types of they took a box out of. There was a box, maybe 4 or 5ft square. They carry them four handles and they carried that down to the object, a box. Just right after that, there was a military man come over to the car and he told us to leave.</w:t>
        <w:br/>
        <w:br/>
        <w:t>01;06;21;10 - 01;06;41;28</w:t>
        <w:br/>
        <w:t>Unknown</w:t>
        <w:br/>
        <w:t>And I got into an argument, told them, you know, I wanted to stay. I didn't want to leave that point. He told me that he would confiscate my car if I didn't. What's going on, everybody? It's UAP. Gerb, thank you so much for joining me today. As we took a deep dive into the 1965 Kecksburg Pennsylvania UFO crash.</w:t>
        <w:br/>
        <w:br/>
        <w:t>01;06;42;00 - 01;07;04;21</w:t>
        <w:br/>
        <w:t>Unknown</w:t>
        <w:br/>
        <w:t>Now, what would you say if I told you today we just started to scratch the surface of this case. Like I mentioned earlier in the witnesses tab, there are so many witnesses who have more to add to this story. The reason I covered Buhler, Bush, Romanski, betters, Weaver, and so forth is because I think their testimony offered the most complete picture and insight into the Kecksburg story.</w:t>
        <w:br/>
        <w:br/>
        <w:t>01;07;04;23 - 01;07;23;04</w:t>
        <w:br/>
        <w:t>Unknown</w:t>
        <w:br/>
        <w:t>There are other residents who talk about a military base being set up in a home near them. Kind of like Romanski discussed in his interview on Montel Williams. There's other witnesses who talk more about the military presence and how it might have been operated. From a certain point of view, when the military had reached up on Meteor Road and so forth.</w:t>
        <w:br/>
        <w:br/>
        <w:t>01;07;23;04 - 01;07;55;07</w:t>
        <w:br/>
        <w:t>Unknown</w:t>
        <w:br/>
        <w:t>So there is just so much rich testimony to pursue. The Kecksburg case has also seen so much coverage, as we saw with, kecksburg the New Roswell and Kecksburg The Untold Story and kecksburg the Unsolved Mysteries episode and Stan Gordon's 1993 documentary, There Has Been So much coverage on this case. That is why I tried to take a more, a more focused approach on on breaking down the crash, focusing on a select few witnesses, focusing on the overall story, and kind of narrowing in on what happened to the craft.</w:t>
        <w:br/>
        <w:br/>
        <w:t>01;07;55;07 - 01;08;14;28</w:t>
        <w:br/>
        <w:t>Unknown</w:t>
        <w:br/>
        <w:t>The bell after the case, as well as focusing on Eric Walker and Lyndon B Johnson. Now, those of you familiar with the case will know there are a couple things I didn't discuss here. One of these was the Glock, the alleged Nazi wonder weapon that was the exact same shape as the Kecksburg bell, a similar shape to the Liberty Bell.</w:t>
        <w:br/>
        <w:br/>
        <w:t>01;08;15;01 - 01;08;34;07</w:t>
        <w:br/>
        <w:t>Unknown</w:t>
        <w:br/>
        <w:t>And that is because I would like to cover that and cover sort of Nick Cooke's work in the Hunt for Zero Point and the Nazi connection to UAP, and a whole nother video. I also left out claims of Kecksburg, an affirmation of kecksburg from the witness Clifford Stone, who testified in the 2001 and PC conference under Steven Greer.</w:t>
        <w:br/>
        <w:br/>
        <w:t>01;08;34;10 - 01;08;55;24</w:t>
        <w:br/>
        <w:t>Unknown</w:t>
        <w:br/>
        <w:t>I did this because, of course, Clifford Stone carries with him a little bit of controversy. So I went to analyze his claims and his merits before I put them into a kecksburg case in their own video. Now, what were your favorite parts of this investigation? For me, I must say, I just I adore Jim Romanski. I think he's an incredible witness.</w:t>
        <w:br/>
        <w:br/>
        <w:t>01;08;55;24 - 01;09;22;09</w:t>
        <w:br/>
        <w:t>Unknown</w:t>
        <w:br/>
        <w:t>Probably my favorite eyewitness. Of any case, the way in which he passionately talks about the case and any interview he has, especially Montel Williams. I really appreciate his demeanor. I think he offers valuable insights into this case, and especially The Montel Williams Show, where he discusses kind of how his children faced issues with his experience at Kecksburg. Also, I hope everybody enjoyed kind of the oblique look into the blue berets.</w:t>
        <w:br/>
        <w:br/>
        <w:t>01;09;22;09 - 01;09;49;17</w:t>
        <w:br/>
        <w:t>Unknown</w:t>
        <w:br/>
        <w:t>I think that's one of the most crucial aspects of this investigation. They need to be investigated much more, and I will continue to do so over the course of my videos. Investigate there the incident at Fort McGuire Dix as Leonard Stringfield, supposed Blue Beret insider, has claimed, try to kind of focus in on the security police and Air Force police aspect of the Blue Berets and see if, these guys might be used as a rapid reaction unit for kind of domestic or even foreign crash retrieval efforts.</w:t>
        <w:br/>
        <w:br/>
        <w:t>01;09;49;19 - 01;10;09;22</w:t>
        <w:br/>
        <w:t>Unknown</w:t>
        <w:br/>
        <w:t>Also, of course, I've talked about him in many videos, and he's a person I view as sort of a linchpin to the whole UAP phenomena. Doctor Eric A Walker, of course, in this video we saw, we we talked about this in the SAR Baker video, but we, we went over his claims about, saying he was in fact, the Kecksburg case and that he did know about majestic 12.</w:t>
        <w:br/>
        <w:br/>
        <w:t>01;10;09;22 - 01;10;30;07</w:t>
        <w:br/>
        <w:t>Unknown</w:t>
        <w:br/>
        <w:t>And, Robert SAR Baker was correct in terms of Doctor Eric Walker being a crucial member in UFO crash retrieval. But what was new to me here was the UAC, the university affiliated research center, and the R at Penn State University. I think there's some great connections there to explore, and I will continue to do so as well.</w:t>
        <w:br/>
        <w:br/>
        <w:t>01;10;30;10 - 01;10;50;01</w:t>
        <w:br/>
        <w:t>Unknown</w:t>
        <w:br/>
        <w:t>Also, I found the, Lyndon B Johnson connections with Doctor Eric Walker, as well as Johnson's meeting scheduled the day after kecksburg. Fascinating. Now, if you look in the show notes and, you can also find these PDFs posted on my discord, if you don't want to go to the link of Grant Cameron's files, but you will see all of the files I reference because I really recommend following along.</w:t>
        <w:br/>
        <w:br/>
        <w:t>01;10;50;03 - 01;11;10;06</w:t>
        <w:br/>
        <w:t>Unknown</w:t>
        <w:br/>
        <w:t>I just gave a brief sample of some of the content. We went over in this video, but there's pages and pages and pages of Grant Cameron covering this case. I also really recommend reading Crash Retrievals one through seven, Springfield's work, and seeing how he approached the Kecksburg case over a span of ten years. It's really fascinating to see him kind of reference uncle.</w:t>
        <w:br/>
        <w:br/>
        <w:t>01;11;10;06 - 01;11;36;25</w:t>
        <w:br/>
        <w:t>Unknown</w:t>
        <w:br/>
        <w:t>The alleged insider he talked to, through a media intermediary with and just him, interview Pete, who is now, of course, Jim. Jim Romanski interview Myron, and so forth. Speaking of Myron, I find this witness so interesting. Initially, I found it to be quite a red flag that, Myron initially approached Stan Gordon in the late 80s and, and also spoke to, Leonard Stringfield.</w:t>
        <w:br/>
        <w:br/>
        <w:t>01;11;36;28 - 01;11;57;21</w:t>
        <w:br/>
        <w:t>Unknown</w:t>
        <w:br/>
        <w:t>And it wasn't until 1992, 1993, for Stan Gordon's newest documentary, that Myron touched on the topic of bodies when he had only commented on what a, a personnel at the base had said to him before about it being a hot issue for autopsies. I think this case is a little different than something like the 1955 Dell real case with Robert Willingham.</w:t>
        <w:br/>
        <w:br/>
        <w:t>01;11;57;21 - 01;12;20;18</w:t>
        <w:br/>
        <w:t>Unknown</w:t>
        <w:br/>
        <w:t>As Robert Willingham initially stated, he saw no such bodies and then changed his tone in about, that Jeff Rentz episode maybe in 2008, 2012. I want to say around the time of the, the book by Noah Torres came out watching Myron was very interesting because that was a late pop up in my research. Seen his interview in the 1993 Stan Gordon documentary.</w:t>
        <w:br/>
        <w:br/>
        <w:t>01;12;20;20 - 01;12;50;21</w:t>
        <w:br/>
        <w:t>Unknown</w:t>
        <w:br/>
        <w:t>He, of course, as he claimed, felt much fear. And that's why he kind of omitted the topic of bodies before. Now there are a couple other witnesses who claim or are adjacent to body claims here, such as Don Sebastian. I didn't cover him just because I didn't see how his story really, really gelled with other witnesses because he described when he approached the scene and saw military men and was kind of hiding around observing the military operations, he heard a loud scream from the forest.</w:t>
        <w:br/>
        <w:br/>
        <w:t>01;12;50;23 - 01;13;10;15</w:t>
        <w:br/>
        <w:t>Unknown</w:t>
        <w:br/>
        <w:t>No other individual in the present area has also admitted hearing this scream, so I left that out. What did you guys think of the Kecksburg case? I want to know everybody's thoughts. This, of course, is such a famous case. Of course, I think it's pretty self-evident. This crash case has something very tangible, something that actually crashed in the woods in Kecksburg.</w:t>
        <w:br/>
        <w:br/>
        <w:t>01;13;10;18 - 01;13;33;22</w:t>
        <w:br/>
        <w:t>Unknown</w:t>
        <w:br/>
        <w:t>And this was not a meteor as Bluebook claimed. I think the the discussion of the chaff discovered alongside the meteor, where the Bluebook team from the 662nd Radar Squadron is extremely interesting. I also am unsure about the claims of, of, Soviet capsule or American capsule. I think there's plenty of evidence and discussion to dispute the landing of a human made space object.</w:t>
        <w:br/>
        <w:br/>
        <w:t>01;13;33;24 - 01;14;08;16</w:t>
        <w:br/>
        <w:t>Unknown</w:t>
        <w:br/>
        <w:t>I was really excited to relay this bell shape to the infographics whistleblower and that Reddit whistleblower post. All too often in crash cases, we mainly hear about saucers or egg shapes. So it's really cool the focus of attention on this kind of almost a Liberty Bell shaped craft with strange hieroglyphs, high hieroglyphic writings on it. I think it's it's such a unique type of craft, especially as described by many of the witnesses, just big enough to fit an individual, maybe to the off white, the off yellow bronze ish color.</w:t>
        <w:br/>
        <w:br/>
        <w:t>01;14;08;18 - 01;14;38;04</w:t>
        <w:br/>
        <w:t>Unknown</w:t>
        <w:br/>
        <w:t>And the fact this, alongside other craft descriptions, seems like it was made out of a single piece of metal, like pouring liquid metal into a cast. I love this case. Right now I lean towards this being a legitimate UAP retrieval case. I think there's a lot of evidence here, a lot more evidence that needs to be pursued. Of course, the only thing missing from this case with all of the witness testimony, with Johnson, with Walker, with, with with all the witnesses after the fact is some official documents.</w:t>
        <w:br/>
        <w:br/>
        <w:t>01;14;38;07 - 01;14;54;14</w:t>
        <w:br/>
        <w:t>Unknown</w:t>
        <w:br/>
        <w:t>And those, of course, are very scant in this case because apparently NASA lost them in 1987. But again, let me know what you guys think. I want to appreciate every single person here watching this video. Thank you so much for giving me your time. I can't believe you guys will sit through about an hour and a half. I think at this time.</w:t>
        <w:br/>
        <w:br/>
        <w:t>01;14;54;21 - 01;15;15;08</w:t>
        <w:br/>
        <w:t>Unknown</w:t>
        <w:br/>
        <w:t>Video please remember to leave a like and subscription means the most. Leave some comments, let me know what you think. Remember guys, I have a Patreon. I don't charge for any extra content. I don't gatekeeper content on there, only support what you think the channel is worth. We got big things coming for the channel. Of course, regular viewers will know that we're doing about one live a week.</w:t>
        <w:br/>
        <w:br/>
        <w:t>01;15;15;08 - 01;15;33;25</w:t>
        <w:br/>
        <w:t>Unknown</w:t>
        <w:br/>
        <w:t>I want to start doing some more interviews on the channel too. I know right now that interviews I've had usually take three weeks or so to conjure up, because there's so much editing involved. I do want to do some pure interviews as well, but of course I'll be in the lab working on my my interview skills because I can get very tripped up with my words, as you all know.</w:t>
        <w:br/>
        <w:br/>
        <w:t>01;15;33;25 - 01;15;38;11</w:t>
        <w:br/>
        <w:t>Unknown</w:t>
        <w:br/>
        <w:t>But thank you so much for watching guys. I will catch everybody on the next show. Thank you.</w:t>
        <w:br/>
        <w:br/>
      </w:r>
    </w:p>
    <w:p>
      <w:r>
        <w:br w:type="page"/>
      </w:r>
    </w:p>
    <w:p>
      <w:pPr>
        <w:pStyle w:val="Heading2"/>
      </w:pPr>
      <w:r>
        <w:t>32 UAP Reverse Engineering at Edwards Air Force Base (Redacted List Vol.2)</w:t>
      </w:r>
    </w:p>
    <w:p>
      <w:r>
        <w:t>![[32-UAP Reverse Engineering at Edwards Air Force Base [Redacted List Vol.2]-thumbnail.jpg]]</w:t>
        <w:br/>
        <w:t>## aliases: ["Video 32: UAP Reverse Engineering at Edwards Air Force Base [Redacted List Vol.2]"]</w:t>
        <w:br/>
        <w:br/>
        <w:t>## tags: #UAPVideos #ReverseEngineering #BlackPrograms #EdwardsAFB</w:t>
        <w:br/>
        <w:br/>
        <w:t xml:space="preserve">**Video Published:** 2024-10-02  </w:t>
        <w:br/>
        <w:t xml:space="preserve">**Video Link:** [YouTube – UAP Reverse Engineering at Edwards Air Force Base](https://chatgpt.com/g/g-67baa97585e08191bb015cca779fd47a-uap-gerb-research-assistant/c/INSERT_VIDEO_LINK)  </w:t>
        <w:br/>
        <w:t>**Approx. Length:** ~90 minutes</w:t>
        <w:br/>
        <w:br/>
        <w:t>---</w:t>
        <w:br/>
        <w:br/>
        <w:t>## 📌 Overview</w:t>
        <w:br/>
        <w:br/>
        <w:t>This video explores **UAP reverse engineering efforts at Edwards Air Force Base**, drawing from **witness 11063 (Ed)**, a former **USAF Lt. Col.** who worked within **electronic warfare and test programs**. His testimony, released by Dr. Steven Greer, sheds light on a **classified program operating between Nellis and Edwards AFB**, potentially involving **Lockheed Martin and other defense contractors**.</w:t>
        <w:br/>
        <w:br/>
        <w:t>Topics covered:</w:t>
        <w:br/>
        <w:br/>
        <w:t>- **Witness 11063 (Ed) Testimony** – A breakdown of his **UFO reverse engineering involvement**.</w:t>
        <w:br/>
        <w:t>- **412th Test Group at Edwards AFB** – **Operational details of this secret program**.</w:t>
        <w:br/>
        <w:t>- **Ed’s Background &amp; Military Career** – Service at **Nellis, Hanscom, Edwards AFB, and the Pentagon**.</w:t>
        <w:br/>
        <w:t>- **Links to Area 51 &amp; S4** – **Ed’s alleged briefing on UAP technology**.</w:t>
        <w:br/>
        <w:t>- **Defense Contractor Involvement** – Lockheed Martin, Boeing, and SAIC’s potential role.</w:t>
        <w:br/>
        <w:t>- **Secret Spacecraft &amp; Reverse Engineering** – Claims regarding **man-made UAPs**.</w:t>
        <w:br/>
        <w:br/>
        <w:t>---</w:t>
        <w:br/>
        <w:br/>
        <w:t>## 🎥 Timestamps</w:t>
        <w:br/>
        <w:br/>
        <w:t>- **0:00 – Intro**: Overview of the Edwards AFB UAP program.</w:t>
        <w:br/>
        <w:t>- **3:10 – Witness 11063 (Ed)**: Background and career timeline.</w:t>
        <w:br/>
        <w:t>- **5:58 – Testimony Breakdown**: What Ed witnessed firsthand.</w:t>
        <w:br/>
        <w:t>- **12:34 – Notes from Witness 11063**: Analysis of key documents.</w:t>
        <w:br/>
        <w:t>- **28:45 – Edwards AFB &amp; the 412th Test Group**: Program structure.</w:t>
        <w:br/>
        <w:t>- **38:36 – Blackjack Program**: Satellite-based surveillance &amp; defense.</w:t>
        <w:br/>
        <w:t>- **41:17 – Conclusion**: What this means for UAP disclosure.</w:t>
        <w:br/>
        <w:br/>
        <w:t>---</w:t>
        <w:br/>
        <w:br/>
        <w:t>## 📝 Key Takeaways</w:t>
        <w:br/>
        <w:br/>
        <w:t>1. **Edwards AFB plays a critical role in UAP reverse engineering efforts.**</w:t>
        <w:br/>
        <w:t xml:space="preserve">    - The **412th Test Wing and its Electronic Warfare Group** allegedly manage **non-human technology studies**.</w:t>
        <w:br/>
        <w:t>2. **A classified program operates between Edwards and Nellis AFB.**</w:t>
        <w:br/>
        <w:t xml:space="preserve">    - Witness 11063 states that **test pilots were trained on reverse-engineered craft**.</w:t>
        <w:br/>
        <w:t>3. **Defense contractors like Lockheed Martin may be involved.**</w:t>
        <w:br/>
        <w:t xml:space="preserve">    - There are strong links between **Skunk Works and advanced aerospace programs**.</w:t>
        <w:br/>
        <w:t>4. **Blackjack, AARO, and UAP oversight connections exist.**</w:t>
        <w:br/>
        <w:t xml:space="preserve">    - The U.S. government may be **coordinating UAP surveillance and reverse engineering**.</w:t>
        <w:br/>
        <w:br/>
        <w:t>---</w:t>
        <w:br/>
        <w:br/>
        <w:t>## 🔗 Cross-References</w:t>
        <w:br/>
        <w:br/>
        <w:t>- [[Reverse_Engineering_and_Private_Sector]]</w:t>
        <w:br/>
        <w:t>- [[UFO Crashes and Retrievals]]</w:t>
        <w:br/>
        <w:t>- [[AARO_Testimonies]]</w:t>
        <w:br/>
        <w:t>- [[UFOs_and_Government_Secrecy]]</w:t>
        <w:br/>
        <w:br/>
        <w:t>---</w:t>
        <w:br/>
        <w:br/>
        <w:t>## ❓ Open Questions</w:t>
        <w:br/>
        <w:br/>
        <w:t>- What other **installations** are involved in UAP technology testing?</w:t>
        <w:br/>
        <w:t>- Does **Lockheed Martin’s Skunk Works** hold key **reverse engineering knowledge**?</w:t>
        <w:br/>
        <w:t>- How much **Congressional oversight** exists for these classified programs?</w:t>
        <w:br/>
        <w:br/>
        <w:t>---</w:t>
        <w:br/>
        <w:br/>
        <w:t>## 🔮 Next Steps &amp; Research</w:t>
        <w:br/>
        <w:br/>
        <w:t>- Investigating the **412th Test Group’s classified projects**.</w:t>
        <w:br/>
        <w:t>- Cross-referencing **witness testimony with known AARO reports**.</w:t>
        <w:br/>
        <w:t>- Analyzing **connections between Blackjack satellites and UAP surveillance**.</w:t>
        <w:br/>
        <w:br/>
        <w:t>---</w:t>
        <w:br/>
        <w:br/>
        <w:t>## 🏷️ Tags</w:t>
        <w:br/>
        <w:br/>
        <w:t>#UAPVideos #Disclosure #EdwardsAFB #ReverseEngineering #GovernmentSecrecy</w:t>
        <w:br/>
        <w:br/>
        <w:t>---</w:t>
        <w:br/>
        <w:br/>
        <w:t>**References &amp; Links**</w:t>
        <w:br/>
        <w:br/>
        <w:t>- **Full Witness 11063 Research File:** [DPI Archive](https://docs.google.com/document/d/e/2PACX-1vQXZjthBs-buUyNcCr4CXJ2s3Mfy9QKCThOotSfcokhz4jCNNsiis4ONF2E8dyWRO_lMrXOmTq0S9vj/pub)</w:t>
        <w:br/>
        <w:t>- **98th Range Wing (NTTR):** [Nellis AFB](https://www.nellis.af.mil/Units/NTTR/)</w:t>
        <w:br/>
        <w:t>- **Edwards Test Pilot School:** [USAF TPS](https://www.edwards.af.mil/units/usaftps/)</w:t>
        <w:br/>
        <w:t>- **Blackjack DARPA Program:** [Military Embedded](https://militaryembedded.com/comms/satellites/satellite-payloads-for-darpa-blackjack-program-delivered-and-tested)</w:t>
        <w:br/>
        <w:t>- **Wright-Patterson AFB Hangar 6:** [Heapy.com](https://heapy.com/wright-patterson-air-force-base-hangar-6-transformative-renovation/)</w:t>
        <w:br/>
        <w:t>- **Lockheed ISR &amp; Intelligence Case Study:** [Lockheed Martin](https://www.lockheedmartin.com/en-us/capabilities/c4isr/case-study-the-importance-of-intelligence-surveillance-reconnaissance.html)</w:t>
        <w:br/>
        <w:br/>
        <w:t>---</w:t>
        <w:br/>
        <w:t>## Transcript</w:t>
        <w:br/>
        <w:t>00;00;00;00 - 00;00;30;26</w:t>
        <w:br/>
        <w:t>Unknown</w:t>
        <w:br/>
        <w:t>So here is your list. I'm not going to go through 145 sites. Some of them are black sites. Some of them are basis you know, about like Wright-Patterson, Edwards, Nellis area 51 so-called. But all of them are based on witness testimony and intelligence we've gathered over the last 30 years, and it's time for it to be disclosed. Recently, in 2020, for Steven Greer and The Disclosure Project released their entire catalog of documents, communication logs, drawings and other files.</w:t>
        <w:br/>
        <w:br/>
        <w:t>00;00;30;28 - 00;00;55;09</w:t>
        <w:br/>
        <w:t>Unknown</w:t>
        <w:br/>
        <w:t>Love them or hate them over the years, Greer has provided valuable witnesses a platform to speak and wrote, in my opinion, a truly fantastic piece of work. His 2001 disclosure briefing document. So while I have my problems with Greer, this document archive absolutely commands my attention. Greer's list of UFO whistleblowers and witnesses features over 700 names, many of which are redacted.</w:t>
        <w:br/>
        <w:br/>
        <w:t>00;00;55;11 - 00;01;24;26</w:t>
        <w:br/>
        <w:t>Unknown</w:t>
        <w:br/>
        <w:t>Here we find names we all expect. Michael Herrera, the late doctor Robert Wood, Richard Doty, Robert Sallis, Jonathan Waggoner, even Bob Lazar. But we also find 22 pages of redacted names. Some of these names are described simply as points of contact to others, but some have descriptions that might be well worth our attention. Viewers of my channel may remember UFO witnesses redacted list, in which I derived the names and contacted two of these witnesses from poorly redacted documents uploaded by Greer.</w:t>
        <w:br/>
        <w:br/>
        <w:t>00;01;25;00 - 00;01;54;04</w:t>
        <w:br/>
        <w:t>Unknown</w:t>
        <w:br/>
        <w:t>One such witness, EMS, agreed to interview on UFO testing occurring at Dugway Proving Grounds while the other witness, TBH, was much more shadowy. Today, we cover the redacted entry that has captivated my attention and commanded my research for months on end. A witness I have been more than eager to cover, as I believe this witnesses alleged firsthand experiences with UFO reverse engineering offer crucial insight into Dottie and defense contractor involvement with UFO programs.</w:t>
        <w:br/>
        <w:br/>
        <w:t>00;01;54;06 - 00;02;16;27</w:t>
        <w:br/>
        <w:t>Unknown</w:t>
        <w:br/>
        <w:t>Hey guys, it's UAP, Gerb and thank you so much for joining me today. I am beyond excited to cover another witness in Stephen Greer's redacted list. Witness 11 063, who makes claims of testing UAP reverse engineer technology and craft at Edwards Air Force Base, California. Grab your pencils and notebooks, because we have a tremendous amount of research to conduct and avenues to explore.</w:t>
        <w:br/>
        <w:br/>
        <w:t>00;02;16;27 - 00;02;47;00</w:t>
        <w:br/>
        <w:t>Unknown</w:t>
        <w:br/>
        <w:t>From two simple documents on this former wing commander at Edwards. And before we get started, guys, full disclaimer I have been able to ascertain this individual's identity and have tried to contact him through myriad methods. Should he ever responded, be willing to go public. I will go to any lengths to speak with him, but for operational security and his family's safety, I will not burn witness 11 zero six through his identity, I have also attempted to encourage this individual to testify before Congress or contact the Senate Intelligence Committee.</w:t>
        <w:br/>
        <w:br/>
        <w:t>00;02;47;03 - 00;03;08;23</w:t>
        <w:br/>
        <w:t>Unknown</w:t>
        <w:br/>
        <w:t>For this project, I will only be using publicly available sources. No classified or hidden information will be disclosed in this video. And I would like to say I have thoroughly vetted this individual through public online resources and can confirm his Air Force station at Nellis Air Force Base, Edwards Air Force Base, and the Pentagon, as well as various positions within the U.S. Air Force.</w:t>
        <w:br/>
        <w:br/>
        <w:t>00;03;08;23 - 00;03;14;25</w:t>
        <w:br/>
        <w:t>Unknown</w:t>
        <w:br/>
        <w:t>As stated by Greer.</w:t>
        <w:br/>
        <w:br/>
        <w:t>00;03;14;27 - 00;03;40;05</w:t>
        <w:br/>
        <w:t>Unknown</w:t>
        <w:br/>
        <w:t>I first took note of witness 11 063, who I will further refer to as Ed. When Doctor Greer released his witness list. This a astonishing entry reads, quote. Career. Air Force Nellis Edwards, test director of Electronic Warfare group tested reverse engineer technology, was at the Pentagon. D.o.e. wing commander at Edwards contacted us in 2023. End quote. Unlike Ms..</w:t>
        <w:br/>
        <w:br/>
        <w:t>00;03;40;05 - 00;04;07;21</w:t>
        <w:br/>
        <w:t>Unknown</w:t>
        <w:br/>
        <w:t>TB and myriad other witnesses, no communications or files existed on Ed at the initial release of the DPI archive files. It wasn't until late summer of 2020 for the Disclosure Project intelligence Archive updated an additional section of documents, intelligence Briefing modules that we would get our first leads on Ed. Within this section, we find module three under UFO Crash Retrievals titled quote Covert Government Retrieval and Handling Vehicles.</w:t>
        <w:br/>
        <w:br/>
        <w:t>00;04;07;21 - 00;04;35;13</w:t>
        <w:br/>
        <w:t>Unknown</w:t>
        <w:br/>
        <w:t>End quote. Analyzing the executive summary, we find some fascinating information adapted from a March 2024 oral presentation from Greer. Not only does Greer discuss a 130 plus instances of any objects being downed under retrieved involving major defense contractors, such as Lockheed Martin, Skunkworks and Boeing, but these operations are conducted using advanced electrochromic technology and electromagnetic pulse EMP weapons.</w:t>
        <w:br/>
        <w:br/>
        <w:t>00;04;35;16 - 00;05;14;09</w:t>
        <w:br/>
        <w:t>Unknown</w:t>
        <w:br/>
        <w:t>I do highly recommend reading through the entirety of this module, as it invokes the quality of the 2001 disclosure Briefing document, and also makes mention of witness Ms.. And Richard Forge, a formal Naval Research Lab senior scientist who discussed large, silent, triangular alien reproduction vehicles over remote areas of Dugway Proving Grounds. Towards the end of module three, we see our first discussion of Ed outside the witness list quote a lieutenant colonel who managed pilots at Edwards Air Force Base and is responsible for training pilots who operated manmade UFOs, has expressed his willingness to share his information openly.</w:t>
        <w:br/>
        <w:br/>
        <w:t>00;05;14;10 - 00;05;38;04</w:t>
        <w:br/>
        <w:t>Unknown</w:t>
        <w:br/>
        <w:t>Doctor Greer introduced him to the Senate Intelligence and Armed Services Committee, where he shared information. He is also eager to testify openly before the House Oversight Committee, though responses from key members like reps. Luna and Burchett have not yet been received. Having left the Air Force in 2009, the lieutenant colonel was extensively briefed on operations not just at Edwards, but also at Nellis and Area 51.</w:t>
        <w:br/>
        <w:br/>
        <w:t>00;05;38;07 - 00;06;02;08</w:t>
        <w:br/>
        <w:t>Unknown</w:t>
        <w:br/>
        <w:t>He believes that since the operations he was involved in were illegal, he is free to discuss them publicly and is ready to disclose everything he knows in an open hearing under oath, end quote. It was around the time of the upload of this module. Greer finally uploaded two documents under witness 11 063.</w:t>
        <w:br/>
        <w:br/>
        <w:t>00;06;02;11 - 00;06;23;08</w:t>
        <w:br/>
        <w:t>Unknown</w:t>
        <w:br/>
        <w:t>First, let's analyze what I would consider to be the less impactful of the two documents on Ed. To understand his background and motives for contacting Greer in late 2023, in presumably an Internal Disclosure Project email, an unknown individual emailed Greer stating witness Ed had been following Greer's work for some time and wished to answer Greer's call for whistleblowers.</w:t>
        <w:br/>
        <w:br/>
        <w:t>00;06;23;10 - 00;06;50;20</w:t>
        <w:br/>
        <w:t>Unknown</w:t>
        <w:br/>
        <w:t>This DTI employee states Ed served in USA from 1999 to his early retirement in 2015, where he ended his career. According to the email, Ed additionally came from an engineering background, worked with the Department of Energy, and served at the Pentagon for seven years. The email accurately breaks down Ed's service record three years at Nellis Air Force Base, Nevada, three years at Hanscom Air Force Base, Massachusetts, and five years at Edwards Air Force Base, California.</w:t>
        <w:br/>
        <w:br/>
        <w:t>00;06;50;22 - 00;07;20;08</w:t>
        <w:br/>
        <w:t>Unknown</w:t>
        <w:br/>
        <w:t>In 2006, Ed was sent to Edwards AFB for the base's test pilot school. It was here, Edward claimed pilots at the Air Force base are trained for unacknowledged special access programs using reverse engineered non-human technology. Side note Edwards is well known for its prolific and prestigious test pilot school. This highly selective program trains pilots, navigators, and engineers on experimental flight platforms originating from the Air Force Materiel Commands for 12th Test Wing.</w:t>
        <w:br/>
        <w:br/>
        <w:t>00;07;20;08 - 00;07;50;19</w:t>
        <w:br/>
        <w:t>Unknown</w:t>
        <w:br/>
        <w:t>The Test Pilot School's mission is to, quote, conduct full spectrum tests and evaluations of aerospace weapons, and to be the world's premier educational and training center for theoretical and applied flight test engineering. End quote. An additional point the test pilot school originated out of Wright-Patterson Air Force Base during World War two. During his time at Edwards, after graduating the USA's highly selective test pilot school, Edwards served as the head of an electronic warfare group that tested NHP reverse engineer technology.</w:t>
        <w:br/>
        <w:br/>
        <w:t>00;07;50;22 - 00;08;11;27</w:t>
        <w:br/>
        <w:t>Unknown</w:t>
        <w:br/>
        <w:t>In this role, Ed claimed to serve as the intermediary between engineers who had direct reporting to him and test pilots when they had a manned craft they were testing and quote. Interesting to point out here. According to the email, Ed agrees with Doctor Greer stance on free energy systems from direct, firsthand involvement in various projects. A little bit of context here.</w:t>
        <w:br/>
        <w:br/>
        <w:t>00;08;11;27 - 00;08;45;11</w:t>
        <w:br/>
        <w:t>Unknown</w:t>
        <w:br/>
        <w:t>Since the late 90s early 2000, Greer has highlighted issues of suppressed technologies and systems levied from the reverse engineering of offworld technologies. These technologies are famously referred to as Zeropoint energy systems. To quote the 2001 disclosure document, quote, we have identified insiders and scientists who can prove in open congressional hearings that we do, in fact, possess classified energy generation and anti-gravity propulsion systems capable of completely and permanently replacing all forms of current used energy generation and transport systems.</w:t>
        <w:br/>
        <w:br/>
        <w:t>00;08;45;12 - 00;09;14;02</w:t>
        <w:br/>
        <w:t>Unknown</w:t>
        <w:br/>
        <w:t>These devices access the ambient, electromagnetic, and so-called zero point energy state to produce vast amounts of energy without any pollution. Such systems essentially generate energy by tapping into the ever present quantum vacuum energy state. The baseline energy from which all energy and matter is flexing, all matter and energy is supported by this baseline energy state, and it can be tapped through unique electromagnetic circuits and configurations to generate huge amounts of energy from space time all around us.</w:t>
        <w:br/>
        <w:br/>
        <w:t>00;09;14;05 - 00;09;38;13</w:t>
        <w:br/>
        <w:t>Unknown</w:t>
        <w:br/>
        <w:t>These are not perpetual motion machines, nor do they violate the laws of thermodynamics. They merely tap an ambient energy field all around us to generate energy. End quote zero point and free energy systems are not the topic of today's video, so I recommend reading the hunt for zero point by author Nick cook, Jesse Michael's video, Aerospace Secret search for anti-gravity, or even Greer's 2023 documentary The Lost Century and How to Reclaim It.</w:t>
        <w:br/>
        <w:br/>
        <w:t>00;09;38;16 - 00;10;01;11</w:t>
        <w:br/>
        <w:t>Unknown</w:t>
        <w:br/>
        <w:t>And it is interesting and worth noting that this Internal Disclosure Project email states, Ed is in complete agreement with Greer stance on free energy. Ed isn't the only witness to comment on zero point systems, either. Take redacted entry ten 747. For example, who is stated to be an ex chairman and VP of a well-known corporation? I have high conviction this company is General Electric.</w:t>
        <w:br/>
        <w:br/>
        <w:t>00;10;01;12 - 00;10;36;18</w:t>
        <w:br/>
        <w:t>Unknown</w:t>
        <w:br/>
        <w:t>According to Greer, ten 747 has, quote, huge details and testimony regarding free energy and the military industrial complex cover up slash suppression of these technologies. Know several people killed and scared to death, end quote. Towards the end of our witness testimony, internal email mention is made. Ed had been tracking current legislation relating to legacy program member amnesty and would be willing to testify to arrow as long as Kirkpatrick was removed from the organization because, according to Ed, the good doctor quote is an insider and is meant to squash information.</w:t>
        <w:br/>
        <w:br/>
        <w:t>00;10;36;18 - 00;11;05;06</w:t>
        <w:br/>
        <w:t>Unknown</w:t>
        <w:br/>
        <w:t>End quote. This is indeed a very charged statement, and one I am sure many UFO investigators will agree with. Based off the actions of Sean Kirkpatrick and the way you combat conspiracy theories and the associated misunderstandings that fuel them is it's facts and science and truth. So if you've got evidence for a conspiracy, then then that helps to investigate what the underlying truth is.</w:t>
        <w:br/>
        <w:br/>
        <w:t>00;11;05;08 - 00;11;33;02</w:t>
        <w:br/>
        <w:t>Unknown</w:t>
        <w:br/>
        <w:t>There has been none that has been substantiated to this. And every thing that has been brought to our attention. And everything that was brought to my attention when I was in that position as the director, we investigated and discovered that it not comes from where they thought it came from. Most everything was explainable through other documentation, other programs, other people that had talked to other people.</w:t>
        <w:br/>
        <w:br/>
        <w:t>00;11;33;09 - 00;11;58;01</w:t>
        <w:br/>
        <w:t>Unknown</w:t>
        <w:br/>
        <w:t>It goes without saying doctor K has very little goodwill with the public, like the lies and half hearted debunks in the Aero Historical Report, volume one, or Arrow's 2022 contracts with Sand Corp., a company built to plug whistleblower leaks. I have even made an entire video on Sean Kirkpatrick and his disinformation, which is at this point somewhat outdated as it covered little of Kirkpatrick's role as an unpaid consultant after leaving arrow.</w:t>
        <w:br/>
        <w:br/>
        <w:t>00;11;58;03 - 00;12;24;13</w:t>
        <w:br/>
        <w:t>Unknown</w:t>
        <w:br/>
        <w:t>So let's briefly cover a new revelation that supports Ed's accusations of the doctor injecting misinformation into the public. Well, in a recent US Space Command foyer released by Twitter user take underscore om. We can find a January 2023 meeting scheduled by Doctor Kirkpatrick involving US Space Comm and senior US Joint Command Staff. The purpose of this meeting was, quote, UAP Response and Recovery and material transfer, end quote.</w:t>
        <w:br/>
        <w:br/>
        <w:t>00;12;24;15 - 00;12;38;04</w:t>
        <w:br/>
        <w:t>Unknown</w:t>
        <w:br/>
        <w:t>The witness testimony document gives us a brief overview of Ed, his background and motives. But our next document is where our true research can begin.</w:t>
        <w:br/>
        <w:br/>
        <w:t>00;12;38;06 - 00;13;02;05</w:t>
        <w:br/>
        <w:t>Unknown</w:t>
        <w:br/>
        <w:t>This two page set of notes roughly covers a phone conversation between Doctor Greer and Ed on November 25th, 2023. Not only do these notes describe Ed's testimony in depth, but also breakdown his military career by year and station. The document is absolutely worth going through line by line. Off the bat, Ed asks Greer if he has threatened legal action against Lockheed and Boeing.</w:t>
        <w:br/>
        <w:br/>
        <w:t>00;13;02;05 - 00;13;21;17</w:t>
        <w:br/>
        <w:t>Unknown</w:t>
        <w:br/>
        <w:t>As Ed was read into programs overlapping these two companies. At the beginning of his Air Force career, Ed did indeed work with Lockheed as a range technical contractor in the early 2000 at Nellis Air Force Base, along with some other smaller, specialized contractors. However, there is no mention of Boeing. To the best of my knowledge in his work history.</w:t>
        <w:br/>
        <w:br/>
        <w:t>00;13;21;19 - 00;13;42;04</w:t>
        <w:br/>
        <w:t>Unknown</w:t>
        <w:br/>
        <w:t>Publicly, we can find myriad projects and current job openings for work between Lockheed and Nellis Air Force Base, but there are a few of extreme interest here. Check out this Lockheed Martin case study titled The Importance of Intelligence, Surveillance and Reconnaissance, in which the contractor was tasked with updating the system used by USAF Warfare Center for Intelligence Collection and Processing.</w:t>
        <w:br/>
        <w:br/>
        <w:t>00;13;42;06 - 00;14;12;05</w:t>
        <w:br/>
        <w:t>Unknown</w:t>
        <w:br/>
        <w:t>Lockheed Martin reconfigured a to face security classification system used by the National Geospatial Intelligence System. Yes, the same agency Grush was a part of when liaison to the UAP Task Force and the same agency recently mentioned by respected journalist Chris Sharp as participating in undersea UAP crash retrievals. The system was implemented to combined air and Space Operations Center at Nellis Air Force Base, which is tasked with processing information for exploitation of time sensitive targets.</w:t>
        <w:br/>
        <w:br/>
        <w:t>00;14;12;07 - 00;14;43;11</w:t>
        <w:br/>
        <w:t>Unknown</w:t>
        <w:br/>
        <w:t>I can't help but speculate here. Although this Lockheed project arose from challenges in the Nellis Red Flag Advanced Aerial Combat training exercise. Could such systems be used to monitor UAP and UAP crash retrievals? The idea Ed was read into UAP programs at Nellis Air Force Base as a first lieutenant from 1999 to 2002, can possibly be reinforced later in the notes, where Greer states, Ed was briefed at area 51 S4, where, quote, a major said they had caught slash, captured lots of aircraft.</w:t>
        <w:br/>
        <w:br/>
        <w:t>00;14;43;11 - 00;15;09;19</w:t>
        <w:br/>
        <w:t>Unknown</w:t>
        <w:br/>
        <w:t>End quote. This small point will later become even more interesting as we learn the area 51 Groom Lake facility is administered by a detachment from Edwards Air Force Base, California. The base where Ed would transfer to and conduct the bulk of his First-Hand work around UAP programs. Ed states. This briefing was conducted via a 30 minute video which showed inspection aircraft that were essentially invisible inspection craft.</w:t>
        <w:br/>
        <w:br/>
        <w:t>00;15;09;19 - 00;15;34;01</w:t>
        <w:br/>
        <w:t>Unknown</w:t>
        <w:br/>
        <w:t>What exactly does this mean? Is Ed referring to crash retrievals or possibly alien reproduction? Vehicles? Are RVs for inspection use only? This reminds me closely of the story of Mark McCandless, whose close friend Brad Sorenson allegedly saw three RVs titled flux Liners that were available for cleared personnel to inspect, with paneling removed to highlight hardware of the craft.</w:t>
        <w:br/>
        <w:br/>
        <w:t>00;15;34;04 - 00;15;56;26</w:t>
        <w:br/>
        <w:t>Unknown</w:t>
        <w:br/>
        <w:t>The line these craft were essentially invisible further supports this thesis, as I have covered firsthand witnesses before that have discussed RV craft with cloaking mechanisms, craft that look identical to the flux liner highlighted by McCandless, and an interesting detail. According to Sorensen and McCandless, these arv's were shown at Norton Air Force Base, a mere 80 miles from Edwards Air Force Base.</w:t>
        <w:br/>
        <w:br/>
        <w:t>00;15;56;29 - 00;16;15;29</w:t>
        <w:br/>
        <w:t>Unknown</w:t>
        <w:br/>
        <w:t>If you're unfamiliar with the testimony of Mark McCandless, have no fear. I will cover it soon, as I believe it is one of the most impactful testimonies in all of ufology. Greer goes on to state that at Nellis Air Force Base, Nevada, Ed worked at building 200 under the redacted name of the first commander of the 98th Range Wing.</w:t>
        <w:br/>
        <w:br/>
        <w:t>00;16;16;02 - 00;16;47;27</w:t>
        <w:br/>
        <w:t>Unknown</w:t>
        <w:br/>
        <w:t>Now, let's break this down. The 98th Range Wing, now called the Nevada Test and Training Range, began operations in 2001 and serves as the primary military training area for the Nellis Air Force Base Complex. To quote USAF. The Entr is the largest contiguous air and ground space available for peacetime military operations in the free world. The range occupies 2.9 million acres of land, 5000mi² of airspace, which is restricted from civilian air traffic overflight and, quote, the Nevada Test and Training Range.</w:t>
        <w:br/>
        <w:br/>
        <w:t>00;16;47;27 - 00;17;15;12</w:t>
        <w:br/>
        <w:t>Unknown</w:t>
        <w:br/>
        <w:t>NTR provides the warfighter a flexible, realistic and multi-dimensional battle space to conduct testing, tactics, development, and advanced training in support of U.S. national interests, while also conducting Department of Energy testing, research, and Development. Quote. The NTR coordinates operational and support matters with Major Command's other services, Doe and Department of Interior, as well as other federal, state, and local government agencies.</w:t>
        <w:br/>
        <w:br/>
        <w:t>00;17;15;14 - 00;17;46;27</w:t>
        <w:br/>
        <w:t>Unknown</w:t>
        <w:br/>
        <w:t>The NTR acts as the single point of contact for range customers and quote analyzing the NT and its mission to create, operate, and maintain live and synthetic environments and integrate partners to optimize warfighter capabilities. This location sounds like an ideal choice for DoD and USG elements, alongside contractors to test reverse engineer technology. To top it off, the NTR South Range contains a Groom Lake Area 51, a location deeply entwined with ufology.</w:t>
        <w:br/>
        <w:br/>
        <w:t>00;17;46;29 - 00;18;15;21</w:t>
        <w:br/>
        <w:t>Unknown</w:t>
        <w:br/>
        <w:t>His time at building 200 at the NTR may have seen Ed interact with Boeing Lockheed Martin alongside the Doe, which I mentioned I could find no record of in his resume. Circling back to the call notes, Greer made specific note to Ed serving under the first commander right around 2001 of the 98th Range Wing, or NTR. I have tried at length and failed to find the original commander of the 98th, but I would like to take a long, hard look at the commander from 2005 to 2007.</w:t>
        <w:br/>
        <w:br/>
        <w:t>00;18;15;23 - 00;18;40;06</w:t>
        <w:br/>
        <w:t>Unknown</w:t>
        <w:br/>
        <w:t>Colonel Christopher, have I find this analysis necessary? As Ed may have implied, the 98th commander has oversight to UAP reverse engineering programs. Colonel have spent 26 years in the Air Force linked to key roles in fighter aviation. His post service resume is of heavy interest here. Following the Air Force in his service in the 98th Range Wing, he directed global trade controls at Boeing in Washington, DC.</w:t>
        <w:br/>
        <w:br/>
        <w:t>00;18;40;09 - 00;19;17;27</w:t>
        <w:br/>
        <w:t>Unknown</w:t>
        <w:br/>
        <w:t>Handling trade policy and technology licensing within major government departments have additionally led a team at Raytheon Technologies, another defense contractor implicated with UAP study. Here, the Colonel managed relationships with key USG officials such as the office of the Secretary of Defense and other military departments, aligning Raytheon strategies within government objectives. The Colonel also served as a special advisor on national security affairs to then Vice President Dick Cheney, who has seen swirls of rumors recently implicating Cheney as a senior member of UFO programs, where he offered insights on foreign defense capabilities.</w:t>
        <w:br/>
        <w:br/>
        <w:t>00;19;17;29 - 00;19;39;05</w:t>
        <w:br/>
        <w:t>Unknown</w:t>
        <w:br/>
        <w:t>Havens resume, as well as his role as commander of the 98th Range Wing, offers us a glimpse at a possible reverse engineering program. Official and speaking of the Entr in Greer's notes, we can find a simple sentence quote Ed saw man made craft on the range. Was there quite a bit and quote. With strong conviction, we can assume the range in question here is the SR.</w:t>
        <w:br/>
        <w:br/>
        <w:t>00;19;39;07 - 00;20;01;06</w:t>
        <w:br/>
        <w:t>Unknown</w:t>
        <w:br/>
        <w:t>From this statement, we can also gauge that Ed is claiming area 51 S4 and or Nellis Air Force Base has successful man made, reverse engineered craft. Greer then comments on Ed being sent to Edwards Air Force Base in California in 2006 for range orientation, where Ed would go on to serve as director of redacted for an electronic warfare group.</w:t>
        <w:br/>
        <w:br/>
        <w:t>00;20;01;14 - 00;20;24;21</w:t>
        <w:br/>
        <w:t>Unknown</w:t>
        <w:br/>
        <w:t>Referencing the witness testimony document. We can assume this director role was a test director for a technology reverse engineering group. We can also assume from witness testimony this station followed Ed service in Edwards test pilot School. What bolsters these claims from Ed is the fact Edwards electronic warfare group stems from the four 12th Test Wing, the exact same wing that houses the Edwards USAF Test Pilot School.</w:t>
        <w:br/>
        <w:br/>
        <w:t>00;20;24;23 - 00;20;56;24</w:t>
        <w:br/>
        <w:t>Unknown</w:t>
        <w:br/>
        <w:t>If Ed's testimony is true, the four 12th Test Wing out of Edwards directly deals with the testing of reverse engineered craft and technology of non-human origin. This would also mean the four 12th reverse Engineering Program works in conjunction with the Nevada Test and Training Range. This is one of the biggest takeaways of this entire research project. If his testimony is true, Ed was briefed on UAP programs at S-4 while stationed at Nellis, where he was then sent to the 412 Test Pilot School and Test Wing to further this work.</w:t>
        <w:br/>
        <w:br/>
        <w:t>00;20;56;24 - 00;21;26;02</w:t>
        <w:br/>
        <w:t>Unknown</w:t>
        <w:br/>
        <w:t>In an Air Force legacy UFO program as a test director. The documents state Ed served at Nellis until 2002, and was then sent to Edwards in 2006. Where was Ed during this gap? This period of time, 2002 to 2005, saw Ed stationed at Hanscom Air Force Base near Boston, Massachusetts. Greer writes that Ed worked with the Massachusetts Institute of Technology while at Hanscom, working on foreign military assets, but only saw terrestrial craft.</w:t>
        <w:br/>
        <w:br/>
        <w:t>00;21;26;05 - 00;21;50;10</w:t>
        <w:br/>
        <w:t>Unknown</w:t>
        <w:br/>
        <w:t>This mention of MIT is still of great interest to us. I've talked before about the involvement of UAC or university affiliated research centers with UAP programs many times, most recently with Doctor Eric A Walker, head of Penn State's UAC, the applied research Laboratory who admitted he was involved in the Kecksburg UFO crash incident. Well, MIT has their own UAC operating under the US Army as well.</w:t>
        <w:br/>
        <w:br/>
        <w:t>00;21;50;11 - 00;22;17;06</w:t>
        <w:br/>
        <w:t>Unknown</w:t>
        <w:br/>
        <w:t>The Institute for Soldier Nanotechnologies, whose goal is to quote, discover and field technologies that dramatically improve the protection, survivability and mission capabilities of the warfighter and of warfighter supporting platforms and systems. End quote. The only mention I can find of relation between hands common UAP is an anonymous letter sent to Leonard Stringfield dated March 14th, 1975, which claimed to recount the testimony of one Colonel Symmes, a pseudonym.</w:t>
        <w:br/>
        <w:br/>
        <w:t>00;22;17;09 - 00;22;41;22</w:t>
        <w:br/>
        <w:t>Unknown</w:t>
        <w:br/>
        <w:t>According to the letter, both hands common MIT are two of the military bases and research laboratories that perform UFO operations alongside Edwards, Wright, Patterson, Carswell, Los Alamos, Sandia, etc.. Okay, so Ed served at Edwards from 2006 to 2010, where he was allegedly formerly read into multiple, quote unquote, advanced aircraft programs at Edwards. The use of the word formal here is quite interesting.</w:t>
        <w:br/>
        <w:br/>
        <w:t>00;22;41;23 - 00;23;08;29</w:t>
        <w:br/>
        <w:t>Unknown</w:t>
        <w:br/>
        <w:t>Almost like Ed's time at Nellis saw him getting bits and pieces of program information while his role as test director saw a complete briefing. This echoes numerous claims that UAP reverse engineering programs are as, if not more compartmentalized than the Manhattan Atomic bomb project. Greer writes. In 2008, when director of a redacted program, Ed was part of a go public plan via the Air Force, the plan was called off in 2009 to 2010 and saw Ed move to the Pentagon.</w:t>
        <w:br/>
        <w:br/>
        <w:t>00;23;09;02 - 00;23;34;05</w:t>
        <w:br/>
        <w:t>Unknown</w:t>
        <w:br/>
        <w:t>The killing of the program was done by a two star general. Now, I have found no confirming evidence of this so-called go public plan, but I have found a series of use of two star generals, aka major generals, that either retired as major generals or were at the time period of interest. That may give us an answer. One prime suspect is Major General Thomas K Anderson, who reached the rank of major general in 2009 and retired in 2013.</w:t>
        <w:br/>
        <w:br/>
        <w:t>00;23;34;07 - 00;24;05;17</w:t>
        <w:br/>
        <w:t>Unknown</w:t>
        <w:br/>
        <w:t>Anderson senior role oversaw him serving as commander of the Curtis LeMay center for doctrine, Development and Education. To quote the Air Force, quote, the center is responsible for the research, development, and production of Air Force doctrine and input for joint and multi-national doctrine development activities. End quote. General Anderson oversaw numerous key positions within DoD, such as the Air Staff, Joint Staff, Combat Command staffs, and NATO, and Chief of Staff and Director of Intelligence for U.S. Strategic Command.</w:t>
        <w:br/>
        <w:br/>
        <w:t>00;24;05;19 - 00;24;39;21</w:t>
        <w:br/>
        <w:t>Unknown</w:t>
        <w:br/>
        <w:t>Let us also inspect Major General Eugene Haass, who served as brigadier General during our window 2009 to 2010 before being promoted to major general in 2012. Has served as Vice Commander, Air Force Special Operations Command from 2009 to 2011. Haass additionally acted as director for For Structure, requirements, Resource and Strategic Assessment as a J. Eight has commanded my interest due to his extremely prestigious role within DoD and stationed at two Air Force bases allegedly connected to UAP programs MacDill Air Force Base and Fort Belvoir, Virginia.</w:t>
        <w:br/>
        <w:br/>
        <w:t>00;24;39;23 - 00;25;09;10</w:t>
        <w:br/>
        <w:t>Unknown</w:t>
        <w:br/>
        <w:t>Moving on, I would like to look at Major General Casey Blake, who earned his major generalship in 2015 and served as a colonel during Ed's alleged disclosure plan. Not only did General Blake work as commander to Air Force Installations Contracting Agency of Assistant Secretary of the Air Force for acquisition at Wright-Patterson Air Force Base, Ohio, but his most senior position saw Blake as the deputy assistant secretary for contracting under the office of the Assistant Secretary for Air Force for Acquisition in Washington, DC.</w:t>
        <w:br/>
        <w:br/>
        <w:t>00;25;09;17 - 00;25;39;04</w:t>
        <w:br/>
        <w:t>Unknown</w:t>
        <w:br/>
        <w:t>Here he was responsible for all aspects of contracting relating to the acquisition of weapons systems, logistics and operational support for the Air Force, and overseeing support of $826 billion annually. Although Blake may have been a colonel during this plan, he piqued my interest as during 2008 he served as director, Program Acquisitions, Defense Procurement and Acquisition Policy in the office of the Undersecretary of Defense for acquisition, Technology and Logistics for the Pentagon.</w:t>
        <w:br/>
        <w:br/>
        <w:t>00;25;39;07 - 00;26;01;25</w:t>
        <w:br/>
        <w:t>Unknown</w:t>
        <w:br/>
        <w:t>There are a total of four other major generals of interest here, including C Donald Alston, H. Brant Blake, senior. Randy. But I want to lastly, focus on Major General Christopher P Asano. Asano did not earn his major generalship until 2019, meaning during 2009 to 2010, he is the least likely candidate to have decision making power over a disclosure campaign.</w:t>
        <w:br/>
        <w:br/>
        <w:t>00;26;01;26 - 00;26;34;24</w:t>
        <w:br/>
        <w:t>Unknown</w:t>
        <w:br/>
        <w:t>However, his early career dovetails almost identically with that of Ed and is worth mentioning. In the year 2000. Asano attended USAF Test Pilot School at, you guessed it, Edwards. In the early 20 tens, the general would command the for 12th operations Group at Edwards before serving as the commander of the Air Force Test Center at Edwards. At his senior station, Asano oversaw a $31 billion enterprise comprising of more than 19,000 military, civilian and contractor personnel across Edwards Island and Arnold Afdb's.</w:t>
        <w:br/>
        <w:br/>
        <w:t>00;26;34;25 - 00;27;03;18</w:t>
        <w:br/>
        <w:t>Unknown</w:t>
        <w:br/>
        <w:t>Greer makes special note to Wright-Patterson Air Force Base, the infamous location we have discussed in almost every single video I have ever done. According to Ed Wright, Patterson has a tight connection with Edwards. Ed even makes an educated guess. Wright pats hangar six specifically held biologics. According to internal Wright Pat documents, hangar six was initially primarily used by the Signal Corps for installing radios and antennas, and after the war it became a facility for retrofitting and modifying planes and quote.</w:t>
        <w:br/>
        <w:br/>
        <w:t>00;27;03;25 - 00;27;34;04</w:t>
        <w:br/>
        <w:t>Unknown</w:t>
        <w:br/>
        <w:t>The hangar featured several smaller doors instead of a giant hangar door, which would later be used as the right field fitness center. However, the fitness center is located in hangar 22, not hangar six at Wright Pat. Besides blueprints and images of the exterior, I can find almost zero internal images, reports, or articles in general on hangar six. This facility will be a priority of my research moving forward, especially analyzing for infrastructure to support living and or deceased biologics, as Ed has claimed.</w:t>
        <w:br/>
        <w:br/>
        <w:t>00;27;34;06 - 00;27;58;19</w:t>
        <w:br/>
        <w:t>Unknown</w:t>
        <w:br/>
        <w:t>From 2010 to 2015, following the failed Coming forward plan. Ed moved to the Pentagon where, according to Greer, he operated within research and development panel chain. Little was discussed between Greer and Ed on his responsibilities at the Pentagon. However, one interesting note is recorded, quote, $34 billion, then $40 billion to non Air Force authorization, non blue tioa and quote tioa meaning transfer of authority.</w:t>
        <w:br/>
        <w:br/>
        <w:t>00;27;58;25 - 00;28;29;07</w:t>
        <w:br/>
        <w:t>Unknown</w:t>
        <w:br/>
        <w:t>This statement seemingly confirms statements made over the decades by numerous whistleblowers discussing UAP programs being funded through USAF off book black operations. I will draw your attention to December 11th, 2017, where former assistant Secretary of Housing and Urban Development Katherine Austin Fitts published a paper titled Black Budget of the United States. Here, she discussed $21 trillion found in unauthorized spending in the Department of Defense and Housing and Urban Development Centers between 1998 and 2015.</w:t>
        <w:br/>
        <w:br/>
        <w:t>00;28;29;10 - 00;28;49;11</w:t>
        <w:br/>
        <w:t>Unknown</w:t>
        <w:br/>
        <w:t>Soon after publication, the DoD announced its first ever department wide independent audit. Fitz personally believed some unauthorized funding was utilized for domestic clandestine military R&amp;D, some of which was illegal. UAP programs from DoD.</w:t>
        <w:br/>
        <w:br/>
        <w:t>00;28;49;14 - 00;29;21;01</w:t>
        <w:br/>
        <w:t>Unknown</w:t>
        <w:br/>
        <w:t>The primary testimony of Ed involves first hand work on UAP programs focused on the testing of reverse engineered non-human technology at Nellis Air Force Base. Area 51 S-4 and the four 12th test Group out of Edwards Air Force Base, California. As we have discussed before, numerous factors, including Ed being briefed at S-4 and then sent to the 412 for Test Pilot School before becoming director of the Electronic Warfare Group, where he acted as the intermediary between engineers and test pilots when the group had manned craft to test.</w:t>
        <w:br/>
        <w:br/>
        <w:t>00;29;21;03 - 00;29;46;28</w:t>
        <w:br/>
        <w:t>Unknown</w:t>
        <w:br/>
        <w:t>We can conclude with high confidence Ed's work revolved primarily around the utilization of any tri tech to construct and test RV or alien reproduction vehicles. Area 51 S-4 has been discussed in ufology for decades, and is often immediately associated with the claims of Bob Eleazar. But what about Edwards? Are there any other stories of UAP programs at the California base that can support or detract from Ed's claims?</w:t>
        <w:br/>
        <w:br/>
        <w:t>00;29;47;00 - 00;30;10;04</w:t>
        <w:br/>
        <w:t>Unknown</w:t>
        <w:br/>
        <w:t>Well, for starters, we can go all the way back to 1957 to the testimony of Mercury astronaut Gordon Cooper. Cooper claimed while stationed as a project manager at Edwards Air Force Base, a group of photographers assigned to photograph remote positions at the base observed a large, strange looking craft above a lake bed. Cooper's crew began taking films of the craft and, according to Cooper, the craft was, quote, hovering above the ground.</w:t>
        <w:br/>
        <w:br/>
        <w:t>00;30;10;04 - 00;30;44;09</w:t>
        <w:br/>
        <w:t>Unknown</w:t>
        <w:br/>
        <w:t>And then it slowly came down and sat on the lake bed for a few minutes. End quote. The camera crew estimated the object to be about 30ft in diameter, shiny silver in color, and featured three landing gear. The crew got within 20 yards of the craft before it departed. Cooper did in fact see the film, but stated the evidence was confiscated, and this is a very brief summary of the story, as I would love to cover it further in great detail that when I was found, I was having some of the cameramen film the installation of a, percentage and landing facility we were putting in, don't know.</w:t>
        <w:br/>
        <w:br/>
        <w:t>00;30;44;11 - 00;31;09;20</w:t>
        <w:br/>
        <w:t>Unknown</w:t>
        <w:br/>
        <w:t>And in the dry line. And then saucer flew right over them and put down three little gear and landing out on the dry lake. Man. And they went out the, picked up their cameras and moved on out to art and filming. And he left it off, putting it back in the well and timed out at a very high rate of speed near surveyor and crew.</w:t>
        <w:br/>
        <w:br/>
        <w:t>00;31;09;23 - 00;31;39;22</w:t>
        <w:br/>
        <w:t>Unknown</w:t>
        <w:br/>
        <w:t>And so all I was going through all the regulation works and finding out the number to call in Washington or offering it, I had them go and develop the film. The time they got back there and develop film, I was on the higher and higher and higher. Level officer telling me. Finally, with the colonel telling me, do, you know, when the film arrived at my desk to put it in, carrier pilots there may occur there at my office.</w:t>
        <w:br/>
        <w:br/>
        <w:t>00;31;39;22 - 00;32;02;01</w:t>
        <w:br/>
        <w:t>Unknown</w:t>
        <w:br/>
        <w:t>By that time, I in and then arrange for him to fly an army base airplane back to Washington, where these found and, do not run prints, etc., etc., etc.. So he stuck them in the carrier pilot. Do you watch the film? We didn't have a chance to run it. I hadn't had a chance to hold it up to the window and look at it.</w:t>
        <w:br/>
        <w:br/>
        <w:t>00;32;02;03 - 00;32;41;22</w:t>
        <w:br/>
        <w:t>Unknown</w:t>
        <w:br/>
        <w:t>There's certainly good film, good close up shots, good close ups. In 1972, we can find Project Outgrowth out of the USAF Rocket Propulsion Lab at Edwards, a document titled Advanced Propulsion Concepts Project Outgrowth sees discussion of an anti-gravity program and theoretical material to change the direction and amplitude of gravitational fields. Similarly, in 1988, a technical report submitted under contract with the Yousuf Aeronautics Lab out of Edwards discusses the exploration of the Byfield Brown effect, explored at length by Jesse Michaels, which allegedly converts electrostatic energy into propulsion.</w:t>
        <w:br/>
        <w:br/>
        <w:t>00;32;41;24 - 00;33;12;29</w:t>
        <w:br/>
        <w:t>Unknown</w:t>
        <w:br/>
        <w:t>Around the same year, 1988 Defense contractor Science Applications International Corporation SAIC, a defense contractor I have directly implicated in the study of off road technologies, studied similar electronic propulsion mechanisms for Edwards Air Force Base. We can also look to 1990, where journalist Scott Williams wrote an article in Aviation Week in which 45 sightings of aircraft accelerating from near hovering positions to supersonic speeds were seen over Edwards Air Force Base, George Air Force Base in China Lake Naval Weapons Center.</w:t>
        <w:br/>
        <w:br/>
        <w:t>00;33;13;01 - 00;33;38;21</w:t>
        <w:br/>
        <w:t>Unknown</w:t>
        <w:br/>
        <w:t>One such craft was described as triangular in shape, but let's not forget the 1998 testimony of USAF Master Sergeant Edgar Fouche. I have covered numerous times who commented on the infamous TR three B reverse engineered triangular craft the House claimed while working at the Defense Advanced Research Board in 1979 under the Jet Propulsion Laboratory at Edwards, a full anti-gravity propulsion system was developed in a secret space fleet.</w:t>
        <w:br/>
        <w:br/>
        <w:t>00;33;38;21 - 00;34;05;12</w:t>
        <w:br/>
        <w:t>Unknown</w:t>
        <w:br/>
        <w:t>Utilize this technology. If you haven't yet, please watch my video on Lockheed Martin as I discuss the case in much greater depth, including his station at the proposed Defense Advanced Research Center. While discussing the TR three B craft for make specific mention graduates from the 412 Test Pilot School at Edwards Air Force Base pilot these reverse engineered craft many more enigmatic claims without direct evidence exists surrounding Edwards.</w:t>
        <w:br/>
        <w:br/>
        <w:t>00;34;05;12 - 00;34;32;12</w:t>
        <w:br/>
        <w:t>Unknown</w:t>
        <w:br/>
        <w:t>The infamous base was mentioned myriad times within Leonard String Field's crash retrieval status reports one through seven in UFO Crash Retrievals The Inner Sanctum Status Report six, Stringfield makes mention of a Doctor Aberconwy, a pseudonym for a physicist who claimed to have worked closely with Oppenheimer, Einstein and Teller. Aberconwy stated in the late 60s early 70s he worked on something called project Heaven, a special projects at Edwards Air Force Base.</w:t>
        <w:br/>
        <w:br/>
        <w:t>00;34;32;19 - 00;34;53;00</w:t>
        <w:br/>
        <w:t>Unknown</w:t>
        <w:br/>
        <w:t>The doctor claimed a flying saucer and its crew had previously landed at Edwards. The craft was kept in a large hangar, guarded tightly, whilst occupants were carted off to a secure building for evaluation. The 12 five foot tall bodies, clad in silvery metal suits, featured eyes of one color a nose, a mouth, teeth and blood similar to the appearance of oil.</w:t>
        <w:br/>
        <w:br/>
        <w:t>00;34;53;06 - 00;35;13;26</w:t>
        <w:br/>
        <w:t>Unknown</w:t>
        <w:br/>
        <w:t>To quote epiphany, quote, they. The US researchers, came to the conclusion that since there was no deterioration, to leave them alone because another craft might come in the area and rejuvenate or reactivate them, end quote. The craft itself had no rivets, seams or welding and was of a classic saucer design with a dome on top measuring 40ft in diameter.</w:t>
        <w:br/>
        <w:br/>
        <w:t>00;35;13;29 - 00;35;37;05</w:t>
        <w:br/>
        <w:t>Unknown</w:t>
        <w:br/>
        <w:t>Other scientists informed Aberconwy craft materials were made of materials they never dreamed could exist, and could not figure out a way to gain entry to the craft. Aberconwy stated that as of 1990, Project Blue Heaven was still active. It was run by the DoD, and the Navy had 2 to 3 similar projects. The doctor's account is far more detailed, and I promise we will circle back to this testimony in future projects.</w:t>
        <w:br/>
        <w:br/>
        <w:t>00;35;37;05 - 00;36;01;04</w:t>
        <w:br/>
        <w:t>Unknown</w:t>
        <w:br/>
        <w:t>But the landing of this craft and seemingly inert bodies reminds me closely of the craft. Don't. In theory, when you say crash retrieval, what do you mean? These are retrieving non-human origin technical vehicles. You know, call it spacecraft, if you will, non-human exotic origin vehicles that have either landed or crashed. We have spacecraft from another species. We do.</w:t>
        <w:br/>
        <w:br/>
        <w:t>00;36;01;05 - 00;36;28;27</w:t>
        <w:br/>
        <w:t>Unknown</w:t>
        <w:br/>
        <w:t>You know how many? Quite a number. You're kidding. No. The strangest detail of this testimony is the claim. The craft touched down the beans, walked out of the craft and laid on the ground. It's worth noting, and Stringfield commented on this, too. Epic only changed the body count from 12 to 4. According to Stringfield and his fellow investigator, they, quote, agreed that it appeared that he had consulted with his superiors and was advised to alter certain key details.</w:t>
        <w:br/>
        <w:br/>
        <w:t>00;36;28;27 - 00;36;53;24</w:t>
        <w:br/>
        <w:t>Unknown</w:t>
        <w:br/>
        <w:t>End quote. Also in 1991, Status Report six, Stringfield recounts his discussions with a firsthand witness to a UFO crash retrieval 15 miles outside of Edwards in 1971. According to witness Debbie Clayton, her and her girlfriend's family investigated a crash from the sky in broad daylight. Reaching the craft site, Debbie observed an acorn shaped craft with an extremely similar description to the Kecksburg crash.</w:t>
        <w:br/>
        <w:br/>
        <w:t>00;36;53;26 - 00;37;17;02</w:t>
        <w:br/>
        <w:t>Unknown</w:t>
        <w:br/>
        <w:t>Quote. We searched for markings, but found only some old scratches that we could not read because it was upright. We couldn't see the bottom. There were no windows or seams appearing to be made from a one piece mold. If I remember correctly, it was a dark grayish color with greenish highlights, not a color one normally sees. There was a mild heat coming from the craft, somewhat like a car engine.</w:t>
        <w:br/>
        <w:br/>
        <w:t>00;37;17;02 - 00;37;46;00</w:t>
        <w:br/>
        <w:t>Unknown</w:t>
        <w:br/>
        <w:t>After traveling for an hour, one more thing I thought was strange there was no dust that clung to the shell here in the desert, dust is everywhere and clings to everything, unquote. According to Debbie, an Air Force car and truck arrived within 14 minutes. Were men with rifles ordered civilians off scene. Lastly, I want to cover an excerpt Michael Sharratt discovered in the files of the late Stringfield, which may allow us to directly connect Edwards to operating RV and night craft alongside area 51 S-4.</w:t>
        <w:br/>
        <w:br/>
        <w:t>00;37;46;00 - 00;38;11;05</w:t>
        <w:br/>
        <w:t>Unknown</w:t>
        <w:br/>
        <w:t>In a letter dated April 5th, 1981, Mr. Del Dobbs discussed one MH, a witness identity Sharratt chose not to disclose. MH had allegedly performed radio maintenance at the Atomic Proving Ground in Nevada during 1961 to 1963, along with top secret radio work for USAF. According to MH, he participated in a top secret operation in that area, 51, titled project Red.</w:t>
        <w:br/>
        <w:br/>
        <w:t>00;38;11;05 - 00;38;40;02</w:t>
        <w:br/>
        <w:t>Unknown</w:t>
        <w:br/>
        <w:t>Light test flights were conducted on a recovered UFO ship from none other than Edwards Air Force Base. The craft was not conventional powered and stayed silent during operation. Security was so tight on the project program personnel were rotated every six months. MH claimed to have heard rumors of a West Coast American defense contractor encountering difficulties in many of the components comprising the craft.</w:t>
        <w:br/>
        <w:br/>
        <w:t>00;38;40;04 - 00;39;09;24</w:t>
        <w:br/>
        <w:t>Unknown</w:t>
        <w:br/>
        <w:t>And lastly, guys, I want to cover a possible connection between reverse engineering programs at Edwards and Nellis Area 51. In July of 1991, an alleged classified NRO document leaked to the public. This document informed need to know groups and operations about civilian flying saucer organizations organizing protests in Nevada. Steven Greer claimed to have given the document to Admiral Thomas Wilson from the Wilson Davis memo, which at the very least we can confirm the meeting between Greer and Wilson.</w:t>
        <w:br/>
        <w:br/>
        <w:t>00;39;10;00 - 00;39;38;05</w:t>
        <w:br/>
        <w:t>Unknown</w:t>
        <w:br/>
        <w:t>Allegedly, Wilson told Greer he recognized one of the entities listed and that it was run by a contractor. Addressed in this document includes Royal Ops, Cosmic Ops, Maj Ops, Maji Ops multiple used to have Special Forces divisions in the 26th, 6460 fifth, 527 Nellis air, Fossey, Graham Lake and Dreamland area 51 S4, Aqua Tech and Sea Spray Special Operations Group and one blackjack team, according to Doctor Steven Greer.</w:t>
        <w:br/>
        <w:br/>
        <w:t>00;39;38;05 - 00;40;02;20</w:t>
        <w:br/>
        <w:t>Unknown</w:t>
        <w:br/>
        <w:t>Inside sources, including a source inside blackjack Control told him of two entities Blackjack Control and Blackjack Team. Blackjack control is allegedly a Nellis based facility participating in reverse engineering, while Blackjack Team operates in conjunction with control, but is stationed at Edwards Air Force Base. So. But the key facilities I want to go through and there are others. This is a list, that I update.</w:t>
        <w:br/>
        <w:br/>
        <w:t>00;40;02;20 - 00;40;39;07</w:t>
        <w:br/>
        <w:t>Unknown</w:t>
        <w:br/>
        <w:t>I updated it for the president in oh nine. A very cheap one is Edwards Air Force Base, and there's a whole constellation there, Haystack Butte, China Lakes, George Air Force Base, the retired Norton Air Force Base, table Top mountain Observatory, which is run ostensibly by NASA and blackjack control. I had a source at blackjack control associated with the Edwards related facilities, but the blackjack team you saw on that list was Nellis.</w:t>
        <w:br/>
        <w:br/>
        <w:t>00;40;39;09 - 00;41;10;03</w:t>
        <w:br/>
        <w:t>Unknown</w:t>
        <w:br/>
        <w:t>So there's blackjack control and blackjack team. I can find almost nothing publicly available to research on blackjack besides a late 20 tens, early 2020s project between DARPA, the Defense Advanced Research Project, and defense contractors owned by Raytheon, project blackjack was, quote, intended to develop and demonstrate critical elements of a global high speed network in low Earth orbit that satisfy DoD performance and payload requirements at a much lower cost, with shorter design cycles, and with easier and more frequent technology upgrades.</w:t>
        <w:br/>
        <w:br/>
        <w:t>00;41;10;03 - 00;41;39;23</w:t>
        <w:br/>
        <w:t>Unknown</w:t>
        <w:br/>
        <w:t>And seen as the alleged NRO document dates back to 1991, I doubt these two blackjacks connect what's going on guys? It's UAP Group and I'd like to thank each and every single one of you for joining me today. As we took a deep dive into Ed's witness testimony. Now, I know I discussed this a multitude of times throughout today's video, but I'd like to reiterate today's thesis once more for a final time, analyzing Ed's credible witness testimony.</w:t>
        <w:br/>
        <w:br/>
        <w:t>00;41;39;23 - 00;42;15;00</w:t>
        <w:br/>
        <w:t>Unknown</w:t>
        <w:br/>
        <w:t>Conclusions can be drawn of a joint reverse engineering program focused on craft of non-human intelligence existing between Edwards Air Force Base, California, and Nellis Air Force Base, Nevada. Area 51 S4. This program stems out of the four 12th test Group, comprising the Edwards USAF Test Pilot School and Edwards for 12th Electronics Warfare Group. Now, this research was some of the most enticing, exciting and interesting I have done since working on the Offworld Technologies division, and I would like to compare these two testimonies.</w:t>
        <w:br/>
        <w:br/>
        <w:t>00;42;15;02 - 00;42;40;11</w:t>
        <w:br/>
        <w:t>Unknown</w:t>
        <w:br/>
        <w:t>The Offworld Technologies Division and the technology here focused more on singular pieces of technology and almost weapons. As described by RA. Now, it was interesting to see the juxtaposition between this Air Force testimony as the Air Force plans in conjunction with Lockheed Martin, Boeing and possibly other contractors actually work on the piloting and utilization of reverse engineered craft.</w:t>
        <w:br/>
        <w:br/>
        <w:t>00;42;40;14 - 00;43;11;15</w:t>
        <w:br/>
        <w:t>Unknown</w:t>
        <w:br/>
        <w:t>Whether these craft are triangular in shape, the classic TR3 b as proposed by Forge, or possibly the flux liner classic saucer shape, as proposed by Mark McCandless that were housed at allegedly housed at Norton Air Force Base, 1988. I'm not sure. Perhaps it's both, but the line that four states that these pilots commanded the reverse engineer tr3 bs out of Edwards Air Force Base pilot test, test score jumped out to me after covering him so long ago in my Lockheed Martin video.</w:t>
        <w:br/>
        <w:br/>
        <w:t>00;43;11;17 - 00;43;33;27</w:t>
        <w:br/>
        <w:t>Unknown</w:t>
        <w:br/>
        <w:t>This research was fascinating, and I wish we could find out a little more on Ed's time at the Pentagon. Although we really have to go off the air. Is the $34 billion and then $40 billion missing in, transfer of authorization funds, off book funds. This can possibly support Greer's and other people's thesis that many of these programs are funded through block budget operations.</w:t>
        <w:br/>
        <w:br/>
        <w:t>00;43;34;00 - 00;43;59;01</w:t>
        <w:br/>
        <w:t>Unknown</w:t>
        <w:br/>
        <w:t>I know that this, program at Edwards Edwards is a very populous base. So if this reverse engineering program is indeed real, this must be kept to an exclusively small number of personnel and an exclusively small area. Who knows, perhaps Edwards is connected to underground facilities in this region. I know Greer likes to say that the, anthill facility he posted a picture of recently in the, Hillandale facility are dumb locations.</w:t>
        <w:br/>
        <w:br/>
        <w:t>00;43;59;01 - 00;44;21;29</w:t>
        <w:br/>
        <w:t>Unknown</w:t>
        <w:br/>
        <w:t>So possibly this is a, kind of a connected area in which craft are stored. After hearing Ed's testimony, what do you guys think? I would like nothing more than to speak to Ed firsthand and hear all this information from himself. But unfortunately, he has gone off books. There is no way to contact this individual, whether by phone, social media or email.</w:t>
        <w:br/>
        <w:br/>
        <w:t>00;44;21;29 - 00;44;46;13</w:t>
        <w:br/>
        <w:t>Unknown</w:t>
        <w:br/>
        <w:t>And believe me, I have tried. So if Greer is right and this individual has tested testified, revealing information, he knows this testimony is indeed impactful beyond belief. But has here is that one of Greer's embellishments? We don't know. I'd like more than anything to see this individual ed before the Senate Intelligence Committee or at November's open hearings. Who knows, maybe we'll be surprised to do so.</w:t>
        <w:br/>
        <w:br/>
        <w:t>00;44;46;16 - 00;45;06;27</w:t>
        <w:br/>
        <w:t>Unknown</w:t>
        <w:br/>
        <w:t>But let me know what you guys think about this alleged reverse engineering program at, Edwards Air Force Base and Nellis Air Force Base Area 51. Again, if anybody has any other further research to let me know about this, I would love to know. I know that, I drew a conclusion. I decided not to keep it in the video about the, Air Force plant 42 near Palmdale.</w:t>
        <w:br/>
        <w:br/>
        <w:t>00;45;06;27 - 00;45;29;12</w:t>
        <w:br/>
        <w:t>Unknown</w:t>
        <w:br/>
        <w:t>Sightings of late and Edwards. These two facilities are only about 30 miles apart, which, you know, very interesting. I think Edwards and Norton are also only about 80 miles apart. So this whole complex is deeply entwined to both UFO sightings and testimonies of reverse engineering programs. I was also thrilled to be able to dive into the work of Leonard Stringfield and others, to look at some more occasions.</w:t>
        <w:br/>
        <w:br/>
        <w:t>00;45;29;12 - 00;45;53;03</w:t>
        <w:br/>
        <w:t>Unknown</w:t>
        <w:br/>
        <w:t>I know we, research the Debbie Clayton Acorn shaped craft, a 15 miles outside of Edwards that was immediately swarmed by USF crew within 15 minutes. And the testimony of Doctor Begonia. That one is very interesting. Relating to the craft donation theory. If you don't know what that is, certain individuals like David Grush have discussed that some retrievals of UAP are not crash retrievals.</w:t>
        <w:br/>
        <w:br/>
        <w:t>00;45;53;06 - 00;46;20;05</w:t>
        <w:br/>
        <w:t>Unknown</w:t>
        <w:br/>
        <w:t>These craft are just found left unattended. This story reminded closely of the alleged 1957 Holloman Air Force Base landing, in which a flying saucer saucer touched down at Holloman Air Force Base, and occupants walked out of the craft to interact with USAF personnel in a begonias case, these beings walked out of the craft to lay down on the ground and seemingly turned themselves off, which could possibly attest to the the theory of biological robots.</w:t>
        <w:br/>
        <w:br/>
        <w:t>00;46;20;05 - 00;46;52;12</w:t>
        <w:br/>
        <w:t>Unknown</w:t>
        <w:br/>
        <w:t>Essentially, as many people like to call the Grays, there will be further research that needs to be done on blackjack team and blackjack control. This just rang a note in my head from that 1991 alleged NRO document. But more research needs to be done here. Thus far, I can find no connections between DARPA really, but this to me is the jumping off point of researching USAF legacy and contractor reverse engineering programs possibly housed at contractor sites, possibly house at Air Force Base location.</w:t>
        <w:br/>
        <w:br/>
        <w:t>00;46;52;12 - 00;47;09;26</w:t>
        <w:br/>
        <w:t>Unknown</w:t>
        <w:br/>
        <w:t>So let me know what you guys think. I really appreciate everybody joining me today. Please remember to like and subscribe, share these videos around. I got a Patreon if you want to join. I don't charge for any extra content. I don't gate keep content. All of my research is free for anybody to consume. I only have the Patreon.</w:t>
        <w:br/>
        <w:br/>
        <w:t>00;47;09;26 - 00;47;30;28</w:t>
        <w:br/>
        <w:t>Unknown</w:t>
        <w:br/>
        <w:t>If you want to support what you think the channel is worth. But guys, I have some awesome upcoming other projects on ARVs or alien reproduction vehicles, including a deep dive on Mark McCandless, which I hope to do soon. I know that's been highly requested and I cannot wait to do so. So without further ado, guys, I want to thank you all again for joining me and very soon will be back up with another show.</w:t>
        <w:br/>
        <w:br/>
        <w:t>00;47;30;28 - 00;47;35;00</w:t>
        <w:br/>
        <w:t>Unknown</w:t>
        <w:br/>
        <w:t>So thank you very much, guys, and I'll catch you all later. Bye.</w:t>
        <w:br/>
        <w:br/>
      </w:r>
    </w:p>
    <w:p>
      <w:r>
        <w:br w:type="page"/>
      </w:r>
    </w:p>
    <w:p>
      <w:pPr>
        <w:pStyle w:val="Heading2"/>
      </w:pPr>
      <w:r>
        <w:t>33 Alien Reproduction Vehicle - the Testimony of Mark McCandlish</w:t>
      </w:r>
    </w:p>
    <w:p>
      <w:r>
        <w:t>![[33-Alien Reproduction Vehicle - the Testimony of Mark McCandlish-thumbnail.jpg]]</w:t>
        <w:br/>
        <w:t>## aliases: ["Video 33: Alien Reproduction Vehicle - The Testimony of Mark McCandlish"]</w:t>
        <w:br/>
        <w:br/>
        <w:t>## tags: #UAPVideos #ReverseEngineering #MarkMcCandlish #ARV #BlackPrograms</w:t>
        <w:br/>
        <w:br/>
        <w:t xml:space="preserve">**Video Published:** 2024-10-21  </w:t>
        <w:br/>
        <w:t xml:space="preserve">**Video Link:** [YouTube – Alien Reproduction Vehicle - The Testimony of Mark McCandlish](https://chatgpt.com/g/g-67baa97585e08191bb015cca779fd47a-uap-gerb-research-assistant/c/INSERT_VIDEO_LINK)  </w:t>
        <w:br/>
        <w:t>**Approx. Length:** ~100 minutes</w:t>
        <w:br/>
        <w:br/>
        <w:t>---</w:t>
        <w:br/>
        <w:br/>
        <w:t>## 📌 Overview</w:t>
        <w:br/>
        <w:br/>
        <w:t>This video explores **Mark McCandlish's revelations about the Alien Reproduction Vehicle (ARV)**, a reverse-engineered craft allegedly developed using **non-human technology**. Based on testimony from **Brad Sorensen**, McCandlish describes a **classified exhibit at Norton Air Force Base in 1988**, where three ARVs, also known as **“Flux Liners,”** were displayed.</w:t>
        <w:br/>
        <w:br/>
        <w:t>Topics covered:</w:t>
        <w:br/>
        <w:br/>
        <w:t>- **The Norton AFB Exhibit** – Witness accounts of **military-controlled saucer-shaped craft**.</w:t>
        <w:br/>
        <w:t>- **Brad Sorensen’s Testimony** – Details about the **special access event**.</w:t>
        <w:br/>
        <w:t>- **ARV Technology** – Alleged **electrogravitic propulsion and zero-point energy systems**.</w:t>
        <w:br/>
        <w:t>- **Government Cover-Ups &amp; Disclosures** – Connections to **Lockheed Martin, Skunk Works, and secret programs**.</w:t>
        <w:br/>
        <w:t>- **The Fate of Mark McCandlish** – Examining his **sudden and mysterious death in 2021**.</w:t>
        <w:br/>
        <w:br/>
        <w:t>---</w:t>
        <w:br/>
        <w:br/>
        <w:t>## 🎥 Timestamps</w:t>
        <w:br/>
        <w:br/>
        <w:t>- **0:00 – Intro**: Who was Mark McCandlish?</w:t>
        <w:br/>
        <w:t>- **3:39 – Mark McCandlish &amp; Brad Sorensen**: The connection.</w:t>
        <w:br/>
        <w:t>- **11:28 – The Alien Reproduction Vehicle (ARV)**: Breakdown of the technology.</w:t>
        <w:br/>
        <w:t>- **19:39 – Brad’s Story**: Firsthand account of the Norton AFB event.</w:t>
        <w:br/>
        <w:t>- **32:06 – McCandlish’s ARV Investigation**: His research into classified aerospace projects.</w:t>
        <w:br/>
        <w:t>- **54:59 – The Fate of Mark McCandlish**: Examining his mysterious passing.</w:t>
        <w:br/>
        <w:t>- **1:00:00 – Conclusion**: What does this testimony mean for UAP disclosure?</w:t>
        <w:br/>
        <w:br/>
        <w:t>---</w:t>
        <w:br/>
        <w:br/>
        <w:t>## 📝 Key Takeaways</w:t>
        <w:br/>
        <w:br/>
        <w:t>1. **The ARV program allegedly reverse-engineered non-human technology.**</w:t>
        <w:br/>
        <w:t xml:space="preserve">    - The **Flux Liner craft** used a **zero-point energy** propulsion system.</w:t>
        <w:br/>
        <w:t>2. **Brad Sorensen’s testimony suggests military-controlled UAP programs.**</w:t>
        <w:br/>
        <w:t xml:space="preserve">    - He claims to have seen **three functional saucers at a classified Norton AFB exhibit**.</w:t>
        <w:br/>
        <w:t>3. **McCandlish’s drawings and interviews detail advanced propulsion concepts.**</w:t>
        <w:br/>
        <w:t xml:space="preserve">    - The ARV appears to function using **electromagnetic and gravitational manipulation**.</w:t>
        <w:br/>
        <w:t>4. **Mark McCandlish’s death in 2021 raises questions.**</w:t>
        <w:br/>
        <w:t xml:space="preserve">    - His passing was ruled a **suicide**, but many suspect **foul play due to his disclosures**.</w:t>
        <w:br/>
        <w:br/>
        <w:t>---</w:t>
        <w:br/>
        <w:br/>
        <w:t>## 🔗 Cross-References</w:t>
        <w:br/>
        <w:br/>
        <w:t>- [[Reverse_Engineering_and_Private_Sector]]</w:t>
        <w:br/>
        <w:t>- [[UFO Crashes and Retrievals]]</w:t>
        <w:br/>
        <w:t>- [[UFOs_and_Government_Secrecy]]</w:t>
        <w:br/>
        <w:t>- [[AARO_Testimonies]]</w:t>
        <w:br/>
        <w:br/>
        <w:t>---</w:t>
        <w:br/>
        <w:br/>
        <w:t>## ❓ Open Questions</w:t>
        <w:br/>
        <w:br/>
        <w:t>- Did the U.S. military successfully **reverse-engineer UAP propulsion systems**?</w:t>
        <w:br/>
        <w:t>- Why was Mark McCandlish allowed to discuss this for decades but later silenced?</w:t>
        <w:br/>
        <w:t>- What connections exist between **Lockheed Skunk Works, ARVs, and other black projects**?</w:t>
        <w:br/>
        <w:br/>
        <w:t>---</w:t>
        <w:br/>
        <w:br/>
        <w:t>## 🔮 Next Steps &amp; Research</w:t>
        <w:br/>
        <w:br/>
        <w:t>- Investigate **the Norton AFB event and related classified programs**.</w:t>
        <w:br/>
        <w:t>- Compare ARV propulsion concepts with **recent UAP research**.</w:t>
        <w:br/>
        <w:t>- Explore **government contractor involvement in secret aerospace projects**.</w:t>
        <w:br/>
        <w:br/>
        <w:t>---</w:t>
        <w:br/>
        <w:br/>
        <w:t>## 🏷️ Tags</w:t>
        <w:br/>
        <w:br/>
        <w:t>#UAPVideos #Disclosure #MarkMcCandlish #ARV #GovernmentSecrecy #ReverseEngineering</w:t>
        <w:br/>
        <w:br/>
        <w:t>---</w:t>
        <w:br/>
        <w:br/>
        <w:t>**References &amp; Links**</w:t>
        <w:br/>
        <w:br/>
        <w:t>- **Blueprint for a UFO (Mark McCandlish’s Sketches):** [YouTube](https://www.youtube.com/watch?v=ua0MMXJl3FM)</w:t>
        <w:br/>
        <w:t>- **McCandlish at the National Press Club (2001):** [YouTube](https://www.youtube.com/watch?v=4DrcG7VGgQU&amp;t=4408s)</w:t>
        <w:br/>
        <w:t>- **Zero Point Documentary (2014):** [YouTube](https://www.youtube.com/watch?v=afLsRsd5roY)</w:t>
        <w:br/>
        <w:t>- **McCandlish’s Death Investigation:** [Giza Death Star](https://gizadeathstar.com/2021/05/the-sad-and-mysterious-death-of-ufologist-mark-mccandlish/)</w:t>
        <w:br/>
        <w:t>- **Gary McKinnon’s UFO Hacking Incident:** [Archived Wired Article](https://web.archive.org/web/20160306030249/https://www.wired.com/2006/06/ufo-hacker-tells-what-he-found/)</w:t>
        <w:br/>
        <w:t>- **FOUCHE’s TR-3B Black Triangle Research:** [Alienscientist.com](https://alienscientist.com/fouche.html)</w:t>
        <w:br/>
        <w:t>- **NASA X-43 Hypersonic Research:** [Aviex](https://aviex.goflexair.com/blog/fastest-planes-in-the-world#:~:text=The%20NASA%20X%2D43%20holds,of%20air%2Dbreathing%20scramjet%20engines.)</w:t>
        <w:br/>
        <w:br/>
        <w:t>---</w:t>
        <w:br/>
        <w:t>## Transcript</w:t>
        <w:br/>
        <w:t>00;00;00;00 - 00;00;28;03</w:t>
        <w:br/>
        <w:t>Unknown</w:t>
        <w:br/>
        <w:t>So that's the interesting thing. There's two nomenclatures that we need to define in what your whistleblowers told you goes into his report there's UAP and that's gray. We just don't know at this moment. But alien reproduction vehicle I can tell you is very, very clearly a reference to a vehicle that has been constructed from non-human technology that is being operated, presumably by either private aerospace or the United States government.</w:t>
        <w:br/>
        <w:br/>
        <w:t>00;00;28;06 - 00;00;53;06</w:t>
        <w:br/>
        <w:t>Unknown</w:t>
        <w:br/>
        <w:t>A male staff member in Congressman Brown's office not only confirmed the exhibit, but the fact that there were three discs at that exhibit. These discs were hovering off the floor without any visible means of support. They were referred to as alien reproduction vehicles, also nicknamed the flux liner because they used high voltage electricity. This, this general got up and he was describing these vehicles.</w:t>
        <w:br/>
        <w:br/>
        <w:t>00;00;53;06 - 00;01;19;15</w:t>
        <w:br/>
        <w:t>Unknown</w:t>
        <w:br/>
        <w:t>He described them as, alien reproduction vehicles, RV for short. They also had a nickname for the aircraft they called a flux. Low fluxes, electrical term for a high electrical charge, high electrical charge line, or a flux line. Brat said that in this exhibit and Norton Air Force Base, that a three star general said that these vehicles were capable of doing light speed or better.</w:t>
        <w:br/>
        <w:br/>
        <w:t>00;01;19;18 - 00;01;50;16</w:t>
        <w:br/>
        <w:t>Unknown</w:t>
        <w:br/>
        <w:t>In his groundbreaking article released in October of 2024. Accomplished journalist Michael Shellenberger brought a new UAP whistleblowers testimony to the public cite Geist. This whistleblower uncovered the shadowy, Immaculate Constellation, an unacknowledged special access program that consolidates observations of UAP by both task and UN task collection platforms. The most groundbreaking aspect of this article, to me, was a single sentence mention of a term made famous by aerospace illustrator Mark McCandless.</w:t>
        <w:br/>
        <w:br/>
        <w:t>00;01;50;19 - 00;02;30;07</w:t>
        <w:br/>
        <w:t>Unknown</w:t>
        <w:br/>
        <w:t>Quote. The report concludes that the existence of Immaculate Constellation demonstrates the extant capability to detect, quarantine and transfer for UAP and RV alien reproduction vehicle collection incidents before they are observed and circulated within the military Intelligence enterprise. End quote. Many are familiar with the famous alien reproduction vehicles, also known as flux liners described by McCandless, as relayed by Brad Sorensen, who allegedly witnessed these three saucer shaped craft reverse engineered from non-human intelligence technology at a classified airshow near Norton Air Force Base in 1988.</w:t>
        <w:br/>
        <w:br/>
        <w:t>00;02;30;10 - 00;03;01;05</w:t>
        <w:br/>
        <w:t>Unknown</w:t>
        <w:br/>
        <w:t>But what is the full story behind RV? What is the origin of this term, and what stories can we explore to try and support or discredit Shellenberger? Whistleblower. Why the conspiracies around Mark McCandless in his 2014 documentary Filmmaker James Allen's Mysterious Deaths. What can we learn from a truly consequential longform interview? Primary witness Brad Sorenson gave in 1990, which I believe is the only time he ever spoke about the airshow outside of conversations with McCandless.</w:t>
        <w:br/>
        <w:br/>
        <w:t>00;03;01;07 - 00;03;31;09</w:t>
        <w:br/>
        <w:t>Unknown</w:t>
        <w:br/>
        <w:t>And why did Brad Sorenson tell me that I was next if I investigated this story further? Hey, guys, it's UAP Gerb. And thank you so very much for joining me. As we investigate and take a deep dive into the subject of alien reproduction vehicles, as relayed by Mark McCandless. The concept of successfully reverse engineered UFO has perplexed me for many years, and with the direct naming of RV in the Immaculate Constellation article, I believe it is a perfect time to finally dive into this subject.</w:t>
        <w:br/>
        <w:br/>
        <w:t>00;03;31;13 - 00;03;43;27</w:t>
        <w:br/>
        <w:t>Unknown</w:t>
        <w:br/>
        <w:t>Let us analyze the testimony of the now infamous Mark McCandless and explore all avenues of the Alien Reproduction Vehicle.</w:t>
        <w:br/>
        <w:br/>
        <w:t>00;03;43;29 - 00;04;20;03</w:t>
        <w:br/>
        <w:t>Unknown</w:t>
        <w:br/>
        <w:t>My name is Mark McCandless, and for the better part of last 30 years, I've been a conceptual artist, illustrator, and designer, working predominantly for the aerospace and defense industries. About 1988, I came in with some information that indicated that the United States government was in possession of and operating, a kind of anti-gravity technology. Through a, a system, an aircraft that was referred to as the flux liner or as the, Alien Reproduction Vehicle.</w:t>
        <w:br/>
        <w:br/>
        <w:t>00;04;20;05 - 00;04;53;10</w:t>
        <w:br/>
        <w:t>Unknown</w:t>
        <w:br/>
        <w:t>The late Mark McCandless served as a highly decorated aerospace and aeronautical illustrator who devoted his talents to detailing sketches of advanced military and corporate projects. Mark's client list was astounding, including the U.S. Air Force, Rockwell International, Boeing, Lockheed Martin, as well as respected publications such as Aviation Week and Popular Science. Viewers of my channel may remember Mach for his appearance on Steven Greer's 2001 National Press Club panel, where he discussed the line art design of the Alien Reproduction Vehicle, a.k.a. Flux Liner.</w:t>
        <w:br/>
        <w:br/>
        <w:t>00;04;53;15 - 00;05;18;05</w:t>
        <w:br/>
        <w:t>Unknown</w:t>
        <w:br/>
        <w:t>But few understand the full story and depth to which McCandless explored these anomalous vehicles, a depth which very well may have seen Mark meet his demise. In the fall of 1988, McCandless planned to attend an airshow at Norton Air Force Base to network with military and government officials, as well as view new and innovative military aircraft. With his good friend and fellow designer and inventor Brad Sorenson.</w:t>
        <w:br/>
        <w:br/>
        <w:t>00;05;18;07 - 00;05;43;13</w:t>
        <w:br/>
        <w:t>Unknown</w:t>
        <w:br/>
        <w:t>A short time before the show, on November 12th, 1988. Mark regrettably dropped out to finish some lucrative design work for popular science, and left Brad to attend the airshow with a client of his. About a week after the show, Mark called his strangely absent friend. Brad sounded off on the phone. Absent was his often animated personality. Brad told Mark he had seen something he probably shouldn't have.</w:t>
        <w:br/>
        <w:br/>
        <w:t>00;05;43;15 - 00;06;02;26</w:t>
        <w:br/>
        <w:t>Unknown</w:t>
        <w:br/>
        <w:t>How did you like the air show? He just just seemed completely different. When I talked to him on the phone, he sounded, almost depressed. I mean, it was kind of a strange sort of reaction. We said, Well, I don't know. I said, I think I saw something I wasn't supposed to see, and I said, how is that possible?</w:t>
        <w:br/>
        <w:br/>
        <w:t>00;06;02;26 - 00;06;26;21</w:t>
        <w:br/>
        <w:t>Unknown</w:t>
        <w:br/>
        <w:t>Everything that's at the airshow was sent there and flown there with the intent of putting it on a static display, especially for the public. So how could you possibly see something that wasn't intended to be seen? He says, well, he says, I got in to see a display that was exclusive. Here is what Brad told Mark. Brad ultimately attended the airshow with one of his clients.</w:t>
        <w:br/>
        <w:br/>
        <w:t>00;06;26;21 - 00;07;08;13</w:t>
        <w:br/>
        <w:t>Unknown</w:t>
        <w:br/>
        <w:t>Described as a tall white man with glasses, an Italian sounding name, wealthy, and a former secretary of defense or undersecretary of defense. Right around the time of the USAF Thunderbirds fly by at the airshow. This individual issued Brad away from the main crowd. Mark initially assumed Brad and the man arrived to a hangar with four connected huts in the middle for this exhibit, but Brad would later disclose he, his client amongst military personnel and dignitaries, boarded a military version of the Boeing 727 and flew north of Norton to Palmdale Air Force Plant 42, both military civilian, that got on a military version of the Boeing 727, and they flew from Norton Air Force Base</w:t>
        <w:br/>
        <w:br/>
        <w:t>00;07;08;13 - 00;07;35;19</w:t>
        <w:br/>
        <w:t>Unknown</w:t>
        <w:br/>
        <w:t>up to Air Force Plant 42, which is in Palmdale. A lot of people just consider it the Palmdale Airport. It was actually a facility that was, built, from what I understand, by Lockheed back in the 1960s. And the hangar that is now serving as a skunkworks hangar was the original construction site for the El 1011, Lockheed strike, a TriStar, airliner.</w:t>
        <w:br/>
        <w:br/>
        <w:t>00;07;35;24 - 00;08;04;11</w:t>
        <w:br/>
        <w:t>Unknown</w:t>
        <w:br/>
        <w:t>Now, remember Palmdale, USAF plant 42, as we will discuss this facility later. Among the personnel sent on the 727, according to Brad, were the late California Senator Alan Cranston and Congressman George E Brown, Jr, who was at the time serving as the chairman of the Congressional Committee of Space Science and Advanced Technology. Possibly our most key individual here is Brad's client, the tall Italian man who passed Brad office, his aide, to board the flight to the special exhibit.</w:t>
        <w:br/>
        <w:br/>
        <w:t>00;08;04;18 - 00;08;32;06</w:t>
        <w:br/>
        <w:t>Unknown</w:t>
        <w:br/>
        <w:t>Brad seemingly never gave this man's name or to protect Brad. McCandless never publicly confirmed this, but with high confidence. Mark reason this individual was Frank Carlucci, the 16th US Secretary of Defense, succeeded by Dick Cheney. Let's analyze Carlucci a little more. From 1992 to 2003, Carlucci served as chairman of the Carlyle Group, a private equity and asset management corporation with over $400 billion in assets.</w:t>
        <w:br/>
        <w:br/>
        <w:t>00;08;32;13 - 00;09;14;26</w:t>
        <w:br/>
        <w:t>Unknown</w:t>
        <w:br/>
        <w:t>I highly suspect is deeply involved with UAP programs. Since its founding in 1987 under David Rubenstein, The Carlyle Group attracted myriad senior statesmen for advisors and board members, including Carlucci, George H.W. Bush, Secretary of State James Baker, and former UK Prime Minister John Major. The Carlyle Group served as pioneer investors in defense and national security, such as acquiring the electronics division of General Dynamics, investing in Northrop Grumman, and from 1999 to 2001 owned e.g., the same company deeply entwined in UFO lore, from the testimony of Bob Lazar to serving as the parking lot hosting the Wilson Davis meeting.</w:t>
        <w:br/>
        <w:br/>
        <w:t>00;09;15;01 - 00;09;49;22</w:t>
        <w:br/>
        <w:t>Unknown</w:t>
        <w:br/>
        <w:t>I would also like to draw your attention to Ronald Moultrie, former undersecretary of defense for intelligence and security in the Biden administration, along with his good friend, Doctor Sean Kirkpatrick. Moultrie served to spread disinformation by denying the existence of UAP at the 2022 UAP hearings, Moultrie sometimes referred to as a gatekeeper of UAP programs, has some very strange ties to the Carlyle Group, such as serving as a board member in IE capital, a Carlyle Investment Group, and serving on the board of directors for the Better Angels, funded by Carlyle's founder David Rubenstein.</w:t>
        <w:br/>
        <w:br/>
        <w:t>00;09;49;25 - 00;10;11;06</w:t>
        <w:br/>
        <w:t>Unknown</w:t>
        <w:br/>
        <w:t>Carlyle Group is not the topic of our video today, but the ties here to Carlucci, alongside his probable involvement in a classified air show demonstrating RV is of extreme interest. Walking into the Palmdale hangar exhibit, Brad was told by his client, likely Carlucci, to keep his mouth shut and to not speak to anybody due to unexpected things at the show.</w:t>
        <w:br/>
        <w:br/>
        <w:t>00;10;11;08 - 00;10;39;27</w:t>
        <w:br/>
        <w:t>Unknown</w:t>
        <w:br/>
        <w:t>The exhibit featured numerous high tech aircraft, including the losing model from the B-2 stealth bomber competition and advanced hovercraft that employed hidden thrust mechanisms. The show also had the infamous Lockheed Pulsar, aka the Aurora craft. The Aurora, sometimes referred to as Astra, has often historically been associated with a triangular shaped, possibly reverse engineered craft, but in 1988 Brad relayed a much more grounded yet highly advanced design.</w:t>
        <w:br/>
        <w:br/>
        <w:t>00;10;39;29 - 00;11;11;15</w:t>
        <w:br/>
        <w:t>Unknown</w:t>
        <w:br/>
        <w:t>The Lockheed Aurora was described as a large, flattened out football, all black and covered in tiles. Not too dissimilar to the Space Shuttle. Aurora featured a synthetic vision system utilizing infrared seeker heads. There was at the exhibit, however, a secondary model featuring a canopy cockpit and two vertical stabilizers. Brad described this craft as employing two unusual propulsion systems engines in the fuselage and external pulse detonation engines, allowing the craft to fly 10 to 15,000mph.</w:t>
        <w:br/>
        <w:br/>
        <w:t>00;11;11;22 - 00;11;32;04</w:t>
        <w:br/>
        <w:t>Unknown</w:t>
        <w:br/>
        <w:t>Mark would later state Tom Keeton, from Lockheed Martin Calabasas division confirmed the existence of the Aurora to him. Brad then described a massive black curtain separating the hangar into two distinct areas. Brad made his way to the second half of the exhibit.</w:t>
        <w:br/>
        <w:br/>
        <w:t>00;11;32;06 - 00;11;53;23</w:t>
        <w:br/>
        <w:t>Unknown</w:t>
        <w:br/>
        <w:t>And so this was, you know, so he got scared. Security. Stop talking. And so I said, you know, let's let's have lunch. And he was nervous about talking about on the phone. So I go over there and start talking. And as he's describing this stuff, he's describing the different features that he had seen. And, well, how do you know that if you could just look at the outside of the vehicle, how do you know all of the inner workings of screens as well?</w:t>
        <w:br/>
        <w:br/>
        <w:t>00;11;54;00 - 00;12;08;01</w:t>
        <w:br/>
        <w:t>Unknown</w:t>
        <w:br/>
        <w:t>They had taken some of the panels off the outside so you could see the inside of, you know, what could possibly. And he said it was remarkably simple. There wasn't that much to it. And I said that you were able to figure out how it worked works that he said, well, no, they had a they had an easel.</w:t>
        <w:br/>
        <w:br/>
        <w:t>00;12;08;01 - 00;12;30;07</w:t>
        <w:br/>
        <w:t>Unknown</w:t>
        <w:br/>
        <w:t>Next to it was a drawing cutaway drawing that, that showed some of the internal components how they were arranged was oriented to one another. And then they had a little, TV monitor with, you know, tape layer below it. It was showing us, you know, a continuous loop of this thing, you know, sitting, you know, or hovering over, like a dry lakebed out in the desert somewhere.</w:t>
        <w:br/>
        <w:br/>
        <w:t>00;12;30;07 - 00;12;54;05</w:t>
        <w:br/>
        <w:t>Unknown</w:t>
        <w:br/>
        <w:t>And and as as you watch the tape, this thing would make, from boy, from a hovering position, make these three little sort of hops going to the side. And then as the camera followed it, just like straight up, it disappeared outside you down to nothing. It's just a matter of the second half or so. When meeting Mark for lunch the following week, Brad would sketch and discuss what he observed at this special exhibit.</w:t>
        <w:br/>
        <w:br/>
        <w:t>00;12;54;07 - 00;13;25;26</w:t>
        <w:br/>
        <w:t>Unknown</w:t>
        <w:br/>
        <w:t>The exhibit was populated solely by top military brass and influential politicians, and was guarded by men in berets with M-16 rifles. Displayed were three flying saucers hovering off the ground, ranging in diameter from 20 to 24ft to 120 to 130ft, but identical in scale. Brad described the craft to Mark as looking like they belonged in the 1950s, appearing like a jello mold on the bottom with sloping sides, a dome on top, and a door that looked at home on a submarine.</w:t>
        <w:br/>
        <w:br/>
        <w:t>00;13;25;29 - 00;13;49;14</w:t>
        <w:br/>
        <w:t>Unknown</w:t>
        <w:br/>
        <w:t>A three star general began to describe the vehicles to the attendees. The three saucers were called alien reproduction vehicles, nicknamed flux liners. Each of the three craft had panels removed for attendees to view. The craft's interior, and alongside the speaker's podium sat an easel showing craft blueprints, as well as a video player showing film demonstrating the arv's capabilities.</w:t>
        <w:br/>
        <w:br/>
        <w:t>00;13;49;16 - 00;14;14;20</w:t>
        <w:br/>
        <w:t>Unknown</w:t>
        <w:br/>
        <w:t>As Mark described, the film showed the RV hovering over a dry lakebed before it would make three quick hops and jettison into the sky at astounding speeds. One of the things that this general had said during the presentation, one of the things that really stood out of Brad's mind was that he said that these vehicles were capable of light speed or better, faster than light speeds, is truly an astound ING claim.</w:t>
        <w:br/>
        <w:br/>
        <w:t>00;14;14;20 - 00;14;46;29</w:t>
        <w:br/>
        <w:t>Unknown</w:t>
        <w:br/>
        <w:t>So let's try and analyze the RV in greater detail. Fortunately, as a designer himself, Brad would describe the flux line in extensive detail to mark allowing the talented artist to make up high quality blueprints and line art of the craft. It is important to note the difference between the RV and historical UAP testimony. In numerous UAP and UAP craft sightings, craft are often described as rivet lifts, seamless with no visible means of propulsion, often with a description of the vehicle looking 3D printed.</w:t>
        <w:br/>
        <w:br/>
        <w:t>00;14;47;06 - 00;15;15;14</w:t>
        <w:br/>
        <w:t>Unknown</w:t>
        <w:br/>
        <w:t>This was night and day different to the RV. Sorenson described the RV as extremely worn, appearing to have been operating for decades. Chips were rampant in the lead paint coating of the craft, which seemed to serve to protect the crew from X-ray radiation, and the entire craft featured numerous smudges and fingerprints. Each of the three RVs featured a crew compartment, the smallest design displayed for ejection seats attached to a vertical beam in the middle of the craft.</w:t>
        <w:br/>
        <w:br/>
        <w:t>00;15;15;16 - 00;15;37;11</w:t>
        <w:br/>
        <w:t>Unknown</w:t>
        <w:br/>
        <w:t>The pilot utilized a strange ball control scheme to operate the craft, which allocated power to various parts of the craft's propulsion mechanism. We will talk about shortly. The RV featured no windows for pilot visibility. Instead, each saucer dome was outfitted with an array of bumps housing an optical camera equipment. This fitted the craft with a synthetic vision system.</w:t>
        <w:br/>
        <w:br/>
        <w:t>00;15;37;14 - 00;16;00;10</w:t>
        <w:br/>
        <w:t>Unknown</w:t>
        <w:br/>
        <w:t>This synthetic vision system uses the same kind of technology as the. The gun slaving system they have in the Apache helicopter, except in this case, you have two cameras, and it picks any pair of the cameras in that pattern of six that are around the circumference, including the one on the top. Whichever pair most closely matches the orientation of the pilot's head.</w:t>
        <w:br/>
        <w:br/>
        <w:t>00;16;00;12 - 00;16;22;15</w:t>
        <w:br/>
        <w:t>Unknown</w:t>
        <w:br/>
        <w:t>So if he wants to look behind him, he can pick pick a view in that direction. The cameras flew in pairs, and he has a little screen in front of his helmet, and it gives him an alternating view. He has the like a little, a little set of glasses that he wears and, fuck you. You can actually buy a 3D, viewing system for your video camera.</w:t>
        <w:br/>
        <w:br/>
        <w:t>00;16;22;15 - 00;16;43;07</w:t>
        <w:br/>
        <w:t>Unknown</w:t>
        <w:br/>
        <w:t>Now, that does the same thing. And what it does, it uses a beam splitter, which sends part of light one way and then part of it at a right angle and offset it by about six inches. And then it has electronic shutter in there that uses these, these, like a liquid crystal type material that darkens and becomes transparent at intervals of about 60th of a second or a 30th of a second.</w:t>
        <w:br/>
        <w:br/>
        <w:t>00;16;43;09 - 00;17;05;21</w:t>
        <w:br/>
        <w:t>Unknown</w:t>
        <w:br/>
        <w:t>And so the cameras, as they're looking around are giving him a right, left, right, left view and the goggles, the things that he's wearing. He has two little projection screens inside his helmet, and they both project, well, two cameras, but one projection screen and the glasses have that special blocking device that allows one eye to see and then the other eye to see.</w:t>
        <w:br/>
        <w:br/>
        <w:t>00;17;05;21 - 00;17;27;28</w:t>
        <w:br/>
        <w:t>Unknown</w:t>
        <w:br/>
        <w:t>And at the same time the cameras are projecting right view left view right to left view. But they're doing it in like 30 frames a second. And so when he looks around, he has a perfect 3D view of the outside, but no windows. The crew compartment or dome was completely separate from the propulsion system, and the propulsion system made no noise, featured no moving parts and output, no gases or exhaust.</w:t>
        <w:br/>
        <w:br/>
        <w:t>00;17;28;01 - 00;17;54;01</w:t>
        <w:br/>
        <w:t>Unknown</w:t>
        <w:br/>
        <w:t>Interestingly, Brad would state many of the craft's components, including the crew jump seats and cameras, seemed similar to off shelf components and not highly specialized for the RV. Radial oxygen tanks, presumably for crew atmosphere, sat atop an enormous capacitor array estimated by Mark to be roughly 14in thick. Curiously, a radial arm sat above the capacitor plates, featuring the ability to extend outside the body of the craft.</w:t>
        <w:br/>
        <w:br/>
        <w:t>00;17;54;01 - 00;18;14;23</w:t>
        <w:br/>
        <w:t>Unknown</w:t>
        <w:br/>
        <w:t>Mark theorized the purpose of this arm was first sample collection. Mark questioned Brad if, due to the capacitor array, he thought this meant the craft functioned via the Byfield brown effect, which converts electrostatic energy into propulsion. To learn more about electric robotics, and I feel like I've said this in the last five videos. I highly recommend watching Jesse Michael's video on Townsend Brown.</w:t>
        <w:br/>
        <w:br/>
        <w:t>00;18;14;23 - 00;18;39;10</w:t>
        <w:br/>
        <w:t>Unknown</w:t>
        <w:br/>
        <w:t>And please note, I recently theorized Edwards Air Force Base, which is very close to USAF plant 42, and Norton, engages in the reverse engineering RV testing program. Historically, Edwards placed very heavy importance in alternative propulsion methods such as the Byfield Brown effect. I highly recommend watching this video as over the course of this RV exploration, we will further discuss ties to Edwards.</w:t>
        <w:br/>
        <w:br/>
        <w:t>00;18;39;13 - 00;19;02;20</w:t>
        <w:br/>
        <w:t>Unknown</w:t>
        <w:br/>
        <w:t>Brad stated. Perhaps the Byfield Brown in fact had some sort of application here, but the RV were in fact utilizing energy drawn from quantum fluctuations aka zero point energy. This again calls back to the witness ed I covered in my video on reverse engineering at Edwards Air Force Base, who commented on the existence of zero point systems. There is a scientist in Utah by the name of Maury B King.</w:t>
        <w:br/>
        <w:br/>
        <w:t>00;19;02;20 - 00;19;35;03</w:t>
        <w:br/>
        <w:t>Unknown</w:t>
        <w:br/>
        <w:t>He's written a book called Tapping the Zero Point Energy, and what he maintains is that this energy is embedded in spacetime all around us. It's in everything we see. I think it was, oh, I don't know, it was a James James clerk. Maxwell speculated that there's enough of this, this flux, this electrical charge, and in the nothingness of space that if you could capture all the energy that was embedded in just a cubic yard of space, that you'd have enough energy to boil the oceans of the entire world.</w:t>
        <w:br/>
        <w:br/>
        <w:t>00;19;35;05 - 00;19;43;14</w:t>
        <w:br/>
        <w:t>Unknown</w:t>
        <w:br/>
        <w:t>That's how much energy is sitting there waiting to be tapped.</w:t>
        <w:br/>
        <w:br/>
        <w:t>00;19;43;16 - 00;20;10;19</w:t>
        <w:br/>
        <w:t>Unknown</w:t>
        <w:br/>
        <w:t>Before we continue with Mark's investigation, let's take a moment to recognize Marcus for Layne's second hand information. Up to now on RV. Why should we take him at his word? And do we have comment from Mr. Sorensen? Due to not having journalistic discretion, Mark historically regretted introducing Brad's full name into the story. And, I had a, a colleague, a friend, who I'll just call Brad for the sake of this discussion.</w:t>
        <w:br/>
        <w:br/>
        <w:t>00;20;10;21 - 00;20;35;13</w:t>
        <w:br/>
        <w:t>Unknown</w:t>
        <w:br/>
        <w:t>Some people know what his last name is, and I, I've tried to discontinue using his name, principally because, you know, disclosing of his name has brought a lot of unwanted attention to him and his career. I don't know specifically, what, if any, or how much harm has come to him in terms of, his, his career.</w:t>
        <w:br/>
        <w:br/>
        <w:t>00;20;35;15 - 00;21;16;05</w:t>
        <w:br/>
        <w:t>Unknown</w:t>
        <w:br/>
        <w:t>Because of my disclosures. I have to say that not being a journalist, not having a background in journalism, I didn't really know, when I was being prodded by, people in, in the disclosure project to name names and things like that, which I did, that, you know, this could be potentially and very harmful, to, the individuals who had been the original source of material, in the case of Brad, and another individual who had, had occasion to see one of these things up close when he was, actually in the service in 1973 at Edwards Air Force Base.</w:t>
        <w:br/>
        <w:br/>
        <w:t>00;21;16;07 - 00;21;41;19</w:t>
        <w:br/>
        <w:t>Unknown</w:t>
        <w:br/>
        <w:t>There were a lot of details that, were not only seen by these individuals, but were also, explained to them, you know, basically to understand what they were looking at. Brad has been strangely radio silent on Mark and the story of RV. Well, of course, I got in contact with Brad. Interactions with him from the get go were extremely hostile.</w:t>
        <w:br/>
        <w:br/>
        <w:t>00;21;41;27 - 00;22;20;17</w:t>
        <w:br/>
        <w:t>Unknown</w:t>
        <w:br/>
        <w:t>I was told, quote, Mark McCandless was a stupid, dramatic, selfish fool who died because he could not keep his mouth shut. Learn from this Ed quote. This statement is in relation to Mark's strange and controversial 2021 passing, allegedly resulting from a self-inflicted gunshot wound. We will revisit later, but Brad's words directly imply Mark's words got him killed. Further interactions with Brad would lead to him saying, I cannot cover this topic without facing mortal peril, and to say goodbye to everyone I love if I continue to investigate Mark in the subject of RV, I was even told I would never see it coming.</w:t>
        <w:br/>
        <w:br/>
        <w:t>00;22;20;19 - 00;22;44;16</w:t>
        <w:br/>
        <w:t>Unknown</w:t>
        <w:br/>
        <w:t>My most interesting interaction with Brad stemmed from asking why Mark was allowed to talk openly about this topic for 20 years. I was told Brad protected Mark until he could not. We will discuss this further later. Hostile and silent, Brad has historically refused to comment on this case, but for this investigation, I have uncovered some documents. I have never before seen discussed in the public domain.</w:t>
        <w:br/>
        <w:br/>
        <w:t>00;22;44;20 - 00;23;14;04</w:t>
        <w:br/>
        <w:t>Unknown</w:t>
        <w:br/>
        <w:t>In December of 1990, two years after Mark and Brad met to discuss the flux liner, Mark relayed the contents of the restricted air show to William B Scott, senior engineering editor of Aviation Week and Space Technology. Bill would feature some of Mark's sketches on the pulse detonation. Aurora craft on the respected magazine, and reach out to Brad for comment on the experimental aircraft and more strange craft, as some of the craft Mark described matched eyewitness accounts relayed to the prestigious magazine over the years.</w:t>
        <w:br/>
        <w:br/>
        <w:t>00;23;14;11 - 00;23;43;20</w:t>
        <w:br/>
        <w:t>Unknown</w:t>
        <w:br/>
        <w:t>Around this time, Brad went silent, even secluded himself to Mark, but not before Bill Scott was able to interview Brad on December 3rd, 1990. Let's dive into this interview I have never once before seen discussed. Brad stated he was not officially invited to the hangar in which the strange aircraft exhibit was stored. He was, as Mark stated, passed off as an aid for a gentleman who served within the Carter administration, seen as Frank Carlucci was Deputy director of the CIA.</w:t>
        <w:br/>
        <w:br/>
        <w:t>00;23;43;20 - 00;24;00;28</w:t>
        <w:br/>
        <w:t>Unknown</w:t>
        <w:br/>
        <w:t>For Carter. He may still serve as a logical choice here, but why did Brad take this interview? Well, as he stated, quote, because I love America and the whole nine yards. But I'm also a Democrat, and I don't think we need this type of spending on military equipment. It's just nuts. And that's what the whole meeting was for.</w:t>
        <w:br/>
        <w:br/>
        <w:t>00;24;01;00 - 00;24;31;11</w:t>
        <w:br/>
        <w:t>Unknown</w:t>
        <w:br/>
        <w:t>Appropriation tens of billions of dollars to develop new craft. End quote, very interesting statement. The 30 or so individuals present here were to be shown prototype and craft functionality to attract investors to these black budget projects. Brad described blue fatigued and suit clad men conducting the briefings at the special air show with exotic yet prosaic craft on display quote in each area, like a specialist in each area, some wearing suits somewhere in military like Air Force Colonel Major, something like that.</w:t>
        <w:br/>
        <w:br/>
        <w:t>00;24;31;14 - 00;24;50;11</w:t>
        <w:br/>
        <w:t>Unknown</w:t>
        <w:br/>
        <w:t>I did not see any stars in there like generals of any sort. If there had, I would have noticed that Bill and Brad discussed some of the vital vertical takeoff and landing craft at the show and the utilization of depleted uranium shells. Brad even noticed the V 22 Osprey was present, whose first official flight was conducted in 1989.</w:t>
        <w:br/>
        <w:br/>
        <w:t>00;24;50;16 - 00;25;14;00</w:t>
        <w:br/>
        <w:t>Unknown</w:t>
        <w:br/>
        <w:t>The witness also confirmed the presence of California State Senator Alan Cranston. The rest of the crowd all appeared to be senior individuals, 45 to 60 years old. No support staff or aid surrounded what Brad referred to as the people. This section of the exhibit was likened to the hangar deck of an aircraft carrier with tightly packed craft. Most of the craft appeared to Brad as one off prototypes.</w:t>
        <w:br/>
        <w:br/>
        <w:t>00;25;14;04 - 00;25;46;06</w:t>
        <w:br/>
        <w:t>Unknown</w:t>
        <w:br/>
        <w:t>One of the enclosures featured the losing B-2 bomber prototypes, just as Mark would later state. Brad also confirmed the unmanned, elongated, football shaped Aurora craft that looked extremely similar to Mark sketches, but with a more tapered back. The craft was enormous, almost 100 to 110ft in length. The dual propulsion system of the Aurora was also confirmed. Internal fuselage engines were utilized to get up into the air, then pulsed detonation engines were used to accelerate the craft to truly incredible speeds.</w:t>
        <w:br/>
        <w:br/>
        <w:t>00;25;46;06 - 00;26;08;17</w:t>
        <w:br/>
        <w:t>Unknown</w:t>
        <w:br/>
        <w:t>6 to 8 mark, which is why the craft was unmanned. The present officials were extremely proud of the Aurora craft, stating, quote, within an hour and 20 minutes they could take out every city over a million in the Soviet Union. End quote. Bill Scott asked if the aurora was the most exotic thing on display. Brad responded with a resounding three nos.</w:t>
        <w:br/>
        <w:br/>
        <w:t>00;26;08;20 - 00;26;36;21</w:t>
        <w:br/>
        <w:t>Unknown</w:t>
        <w:br/>
        <w:t>Brad would then state, Mark's RV drawing was so GD accurate there was little he could further specify about the craft. When Brad first witnessed the alien reproduction vehicles, he was reminded of a nursery rhyme labeling the craft daddy, mommy, and Baby Bear as the craft seemed identically crafted to the same proportions, but in different sizes. The smallest was roughly 20ft in diameter, medium 60ft, and largest 120ft in diameter.</w:t>
        <w:br/>
        <w:br/>
        <w:t>00;26;36;23 - 00;26;57;16</w:t>
        <w:br/>
        <w:t>Unknown</w:t>
        <w:br/>
        <w:t>Brad stated he thought the craft were very poorly built compared to the other craft on display. They had been built by scientists who didn't know a hell of a lot about looking up composite materials or whatever, and quote. The crew compartment sphere appeared to have messy filaments for the sole purpose of holding and pressure. The entire craft was coated with a thick, heavy lead paint.</w:t>
        <w:br/>
        <w:br/>
        <w:t>00;26;57;18 - 00;27;21;22</w:t>
        <w:br/>
        <w:t>Unknown</w:t>
        <w:br/>
        <w:t>Brad confirmed the abs were hovering, not connected to the floor. Brad was told the three craft didn't need a fuel source. They had found a new fuel source that was everywhere in the universe, on the order of 500 times the speed of light, allowing the craft to travel 5 to 8 times the speed of light. Brad would dive into the gravity manipulation propulsion system, which Marc would later on discuss further.</w:t>
        <w:br/>
        <w:br/>
        <w:t>00;27;21;22 - 00;27;45;27</w:t>
        <w:br/>
        <w:t>Unknown</w:t>
        <w:br/>
        <w:t>The craft was able to output ten to the 26 power joules per cubic meter of space utilized in the synthetic vision system and pilot control ball. The vehicle was able to allocate power from the capacitor plates to travel to very different destinations, all with the ability to withstand 85 G's of acceleration. The local area around the craft was not subject to inertial forces.</w:t>
        <w:br/>
        <w:br/>
        <w:t>00;27;45;27 - 00;28;11;22</w:t>
        <w:br/>
        <w:t>Unknown</w:t>
        <w:br/>
        <w:t>Mark will expand on this later on. Curiously, to Brad, the craft didn't feature food or long term provisions, nor were any compasses or navigational charts present. Drawings, diagrams and videotapes showed the craft flying in jerky, serrated up and down patterns before jettisoning out of sight. The craft did not appear to involve normal aerodynamic principles. The exhibit attendees were told there were only three craft in existence.</w:t>
        <w:br/>
        <w:br/>
        <w:t>00;28;11;22 - 00;28;30;28</w:t>
        <w:br/>
        <w:t>Unknown</w:t>
        <w:br/>
        <w:t>Quote you can take this how you want to. We took all of it with a grain of salt, but the guy said that with this group of craft that, they had been everywhere in the solar system and there's no life. End quote. I must make a correction here. As initially Brad said, no life in the universe. But he corrected this to mean solar system.</w:t>
        <w:br/>
        <w:br/>
        <w:t>00;28;31;01 - 00;28;52;12</w:t>
        <w:br/>
        <w:t>Unknown</w:t>
        <w:br/>
        <w:t>The man running the RV exhibit claimed they copied the concepts of the vehicle. Bill. Asked if the non uniformed man answering audience questions discussed what the vehicles had been produced from. Quote, while they tried to avoid it. They said something about 1947. They had some sort of a contact telling them that we had no right to use nuclear weapons.</w:t>
        <w:br/>
        <w:br/>
        <w:t>00;28;52;12 - 00;29;12;28</w:t>
        <w:br/>
        <w:t>Unknown</w:t>
        <w:br/>
        <w:t>Okay, that it was more disturbed than we knew. Cease and desist. End quote. Brad would then, given my opinion, the most interesting statement of this entire interview and all they really needed to do was give us the truth and we would either take it or leave it. They just said that they had come across some hardware, tried to make contact with these.</w:t>
        <w:br/>
        <w:br/>
        <w:t>00;29;13;01 - 00;29;33;20</w:t>
        <w:br/>
        <w:t>Unknown</w:t>
        <w:br/>
        <w:t>The others didn't want to make contact, they just wanted to deliver the news and leave. Okay. But back in 1947, we had just won the war. We felt pretty damned cavalier and we attacked basically. Okay, rather than fighting back, they just tried to destroy all of their stuff and get away. And they didn't get all of it destroyed.</w:t>
        <w:br/>
        <w:br/>
        <w:t>00;29;33;23 - 00;29;54;14</w:t>
        <w:br/>
        <w:t>Unknown</w:t>
        <w:br/>
        <w:t>That's what they said. Also said they couldn't really make those things, that they found work, that they had to build their own, that this was built for our consumption, not theirs. Theirs was the wrong scale and the wrong, you know, whatever Bill says. So we just looked at theirs and built our own Brad response. Based on what we've seen.</w:t>
        <w:br/>
        <w:br/>
        <w:t>00;29;54;16 - 00;30;16;18</w:t>
        <w:br/>
        <w:t>Unknown</w:t>
        <w:br/>
        <w:t>So it was not like a great R&amp;D breakthrough. It was just copying something that they had seen to the best of their abilities. I need to take a moment to stress just how important this interview with Brad Sorensen and Bill Scott is. Quite often you will see individuals criticize Mark McCann delicious story because they claim he is relaying second hand information.</w:t>
        <w:br/>
        <w:br/>
        <w:t>00;30;16;20 - 00;30;44;04</w:t>
        <w:br/>
        <w:t>Unknown</w:t>
        <w:br/>
        <w:t>As we saw in this interview, which I have never seen once discussed before, Brad confirms not only the airshow, not only the Aurora, not only the B-2 losing competitor and the stealth bomber prototypes, but also the RV craft as saucers with faster than light speed capabilities. This is massive. To see this in Brad's own words, why did Bill Scott in Aviation Week in Space Technology never published the segment?</w:t>
        <w:br/>
        <w:br/>
        <w:t>00;30;44;07 - 00;31;07;27</w:t>
        <w:br/>
        <w:t>Unknown</w:t>
        <w:br/>
        <w:t>Well, it makes sense, as we saw in the document where Bill states that he had trouble believing some of the things Brad said because it had to do with flying saucers that were capable of light speed, that were copied from other beings and technology dating back to 1947. Just wanted to take a minute to say that if you want to read the entire interview, I highly suggest it because I just did a summary here.</w:t>
        <w:br/>
        <w:br/>
        <w:t>00;31;08;03 - 00;31;38;29</w:t>
        <w:br/>
        <w:t>Unknown</w:t>
        <w:br/>
        <w:t>The entire thing is quite mind boggling. Back to the investigation. Was the RV technology copied from the 1947 Roswell craft? The crudeness of the craft makes logical sense when in context, scientists and engineers couldn't make the found anomalous craft work. The man spearheading the RV program wished to build a fleet of these craft, but sought appropriate funding for it, hoping the Bush administration would be as enthusiastic as the Reagan administration about building up these reproduction vehicles.</w:t>
        <w:br/>
        <w:br/>
        <w:t>00;31;39;01 - 00;32;01;07</w:t>
        <w:br/>
        <w:t>Unknown</w:t>
        <w:br/>
        <w:t>Never was it revealed who these vehicles belong to or who these men reported to. Wow, guys. So 11 years before Mark appeared on the Disclosure Project, making the term RV famous, Brad had actually confirmed the story all the way back in 1990. Included in these interview notes is a sketch of the exhibit, which I believe was drawn by Sorensen's hand.</w:t>
        <w:br/>
        <w:br/>
        <w:t>00;32;01;10 - 00;32;10;21</w:t>
        <w:br/>
        <w:t>Unknown</w:t>
        <w:br/>
        <w:t>Let's circle back to Mark and dive into his investigation around the RV.</w:t>
        <w:br/>
        <w:br/>
        <w:t>00;32;10;24 - 00;32;37;01</w:t>
        <w:br/>
        <w:t>Unknown</w:t>
        <w:br/>
        <w:t>After listening intently to Sorensen and analyzing the rough sketches of the RV, Brad drawing some legal paper, Mark got to work utilizing his legendary drawing skills to translate the RV to traditional blueprint designs. Mark's work ultimately led to the now famous RV flux Liner cutaway drawing, and one of the original blueprints of the Alien Reproduction Vehicle, which I produced in March 1989.</w:t>
        <w:br/>
        <w:br/>
        <w:t>00;32;37;03 - 00;33;01;18</w:t>
        <w:br/>
        <w:t>Unknown</w:t>
        <w:br/>
        <w:t>It was, put together by, accumulating a lot of, verbal testimony from Brad and later from a number of other sources, including sketch elements of other people that I talked to who had some contractor information about the vehicle. In this clip, we heard Mark mentioned alongside Sorensen. His design was based on the testimony of others who had seen the craft.</w:t>
        <w:br/>
        <w:br/>
        <w:t>00;33;01;21 - 00;33;28;27</w:t>
        <w:br/>
        <w:t>Unknown</w:t>
        <w:br/>
        <w:t>In 2001, McCandless would feature in Steven Greer's National Press Club conference with his explosive testimony, as well as a Steven Greer interview titled blueprint for a UFO, where he would expand on additional sightings of RV Later, spoke to a gentleman by the name of Kent Celan that I met at an air show at Edwards Air Force Base in 1992, the first unveiling publicly of the B-2 bomber.</w:t>
        <w:br/>
        <w:br/>
        <w:t>00;33;29;00 - 00;33;57;22</w:t>
        <w:br/>
        <w:t>Unknown</w:t>
        <w:br/>
        <w:t>He indicated to me that in 1973, when he was a crew chief, working on, experimental aircraft at Edwards Air Force Base, that he had, unintentionally wandered into an area where there was a classified aircraft, namely the RV. He described it in detail and he added, other details to the account, concerning the configuration and the operations vehicle that, Brad Sorensen was not aware of.</w:t>
        <w:br/>
        <w:br/>
        <w:t>00;33;57;25 - 00;34;25;04</w:t>
        <w:br/>
        <w:t>Unknown</w:t>
        <w:br/>
        <w:t>According to Celan, while working for the Air Intelligence Agency at Edwards North Base, he witnessed the Flux Liner RV in 1973 when cutting across the base to retrieve a ground power unit. Sightings of an RV at Edwards are possibly corroborated within the long lost files of Leonard Stringfield in Crash Retrievals of the Third Kind, fantastic CAD designer Michael Strat gained access to the files of the late Stringfield in Move On, Ohio.</w:t>
        <w:br/>
        <w:br/>
        <w:t>00;34;25;09 - 00;34;52;26</w:t>
        <w:br/>
        <w:t>Unknown</w:t>
        <w:br/>
        <w:t>Here, Sharratt would publish cases that had not made their way into the crash. Retrieval status reports one through seven, Leonard received information from a class A witness who claimed to have witnessed a captured UFO at Edwards. This pilot was given permission to cut across the base in a USAF security vehicle when he stopped at a group of hangars to ask for directions within the open hangars, the witness observed a large disc shaped craft with a clear transparent dome on the top.</w:t>
        <w:br/>
        <w:br/>
        <w:t>00;34;52;28 - 00;35;16;07</w:t>
        <w:br/>
        <w:t>Unknown</w:t>
        <w:br/>
        <w:t>The witness was immediately told to vacate the area. The incident allegedly took place in the 1960s. Similar instances exist in the files of Stringfield, such as the testimony of one Mr. Hines, who relayed secondhand info from a source at Bell Labs in the early 1950s. This source saw a UFO retrieval or test craft being brought into a California air base.</w:t>
        <w:br/>
        <w:br/>
        <w:t>00;35;16;10 - 00;35;49;06</w:t>
        <w:br/>
        <w:t>Unknown</w:t>
        <w:br/>
        <w:t>The source additionally saw a cutaway of the craft. The fantastic 2014 documentary. We've been pulling clips from, titled Zero Point The Story of Mark McCandless and the flux liner explores an additional witness who claimed to have knowledge of the RV. One Lieutenant Colonel John Williams Williams 2000 testimony also features briefly in Steven Greer's fantastic disclosure briefing document. Williams served as an electrical engineer in charge of construction projects for Military Air Command at Norton from 1981 to 1982.</w:t>
        <w:br/>
        <w:br/>
        <w:t>00;35;49;12 - 00;36;13;24</w:t>
        <w:br/>
        <w:t>Unknown</w:t>
        <w:br/>
        <w:t>The lieutenant colonel stated he knew of the facility within Norton Air Force Base that was so secretive, not even the base's wing commander was allowed access. Rumor circulated the base facility housed a UFO very little more than rumors here in Williams story. However, even the implication of a craft near Norton is worthy to analyze. Mark's pursuit of tracking down other witnesses of RV was relentless.</w:t>
        <w:br/>
        <w:br/>
        <w:t>00;36;13;26 - 00;36;45;02</w:t>
        <w:br/>
        <w:t>Unknown</w:t>
        <w:br/>
        <w:t>In 2001, on the Disclosure Project conference panel, Mark would display two original photographs obtained from USAF Captain Harvey Williams, who photographed a disc in 1967 while flying a C-47 at 12,000ft over Provo, Utah. Mark would state the images accurately depict the RV craft up to the synthetic vision systems on the crew component of the craft. Mark utilized these photographs to highlight how the synthetic vision system may have changed from 1967 to 1988.</w:t>
        <w:br/>
        <w:br/>
        <w:t>00;36;45;04 - 00;37;27;18</w:t>
        <w:br/>
        <w:t>Unknown</w:t>
        <w:br/>
        <w:t>As mentioned before, many components of the 1988 RV as relayed by Brad, utilized off shelf components, including the synthetic vision systems and surrounding acrylic bubble mark reason due to cameras being much larger in 1967, the vision system bubbles would need to be much larger as well to accommodate these devices. Interesting to analyze this possible RV evolution. Later on I obtained, photographs that were, taken in 1967 by a military pilot, Harvey Williams, flying a C-47 for the Air Force at 12,000ft, approximately 25 miles southwest of Provo, Utah.</w:t>
        <w:br/>
        <w:br/>
        <w:t>00;37;27;20 - 00;37;59;13</w:t>
        <w:br/>
        <w:t>Unknown</w:t>
        <w:br/>
        <w:t>This particular vehicle matches the so-called RV, in all proportions and respects in terms of the detail of the shape of the craft. I would like to quickly highlight. Provo, Utah is under 100 miles from Dugway Proving Grounds, a location I have covered previously. Witness EMS claimed to have observed a hovering craft at the Dugway Aviary building and also knew of a dum, a deep underground military base engaging in UAP programs under Dugway Main facility from 1988 to his passing in 2021.</w:t>
        <w:br/>
        <w:br/>
        <w:t>00;37;59;13 - 00;38;24;21</w:t>
        <w:br/>
        <w:t>Unknown</w:t>
        <w:br/>
        <w:t>Mark's insatiable curiosity would lead him to devoting much of his life to discovering how the RV functioned. He would draw parallels to possible Nazi flying saucer technology and de clock patents filed by associates of T Townsend, Brown, and even technology possibly discovered by the great Nikola Tesla. Marc's research led him to high size and elegantly simple yet crude design.</w:t>
        <w:br/>
        <w:br/>
        <w:t>00;38;24;24 - 00;38;55;08</w:t>
        <w:br/>
        <w:t>Unknown</w:t>
        <w:br/>
        <w:t>The Alva system, for all of its claims of flashy, out of this world propulsion capabilities, wasn't even remarkably simple. It could be described as a large scale, souped up Tesla coil designed to negate gravity and inertia with off the shelf navigation and life support systems bolted on almost as an afterthought. You could think of it as the model T of anti-gravity vehicles, an industrial dune buggy or crude hot rod that can get you to Mars in a few minutes.</w:t>
        <w:br/>
        <w:br/>
        <w:t>00;38;55;10 - 00;39;28;27</w:t>
        <w:br/>
        <w:t>Unknown</w:t>
        <w:br/>
        <w:t>In this version, at least first class seating was still a way off. The most complicated aspect of the RV to Mark seemed to be the pilot's control system. The sphere itself appears to be, a, kind of a domed arrangement where you have a number of fiber optic, leads that come into the, the sphere and for each one of the 48 capacitor arrays, there's a series of sensors that are then used to sort of relay information to the individual plates.</w:t>
        <w:br/>
        <w:br/>
        <w:t>00;39;28;29 - 00;39;55;21</w:t>
        <w:br/>
        <w:t>Unknown</w:t>
        <w:br/>
        <w:t>And so then on the bottom of this, you have a, a ball that that moves around and can be, you know, used to, convey, the commands of the pilot in terms of what he wants to do and in terms of shaping the field around the vehicle. And right in the center of that ball is a kind of, laser diode that sends a laser beam up into the, the underside, the inside of the sphere.</w:t>
        <w:br/>
        <w:br/>
        <w:t>00;39;55;24 - 00;40;17;01</w:t>
        <w:br/>
        <w:t>Unknown</w:t>
        <w:br/>
        <w:t>So as the ball moves, that laser is sort of scanning around on the inside of the different sensors that are responsible for each of the capacitor sections, then will, you know, there's a series of relays that will open up and close and let a certain amount of energy in or, you know, prevent it from going in. And when it's dead center, it means that all of them get the exact same amount of information.</w:t>
        <w:br/>
        <w:br/>
        <w:t>00;40;17;01 - 00;40;32;21</w:t>
        <w:br/>
        <w:t>Unknown</w:t>
        <w:br/>
        <w:t>You just go straight up if you want to back to the right, then you, you turn your bank, this to the right sends, you know, these the the, laser signal over to the opposite side of the dome. And it says that the opposite side of the craft is going to get more energy. So it banks in that direction.</w:t>
        <w:br/>
        <w:br/>
        <w:t>00;40;32;24 - 00;40;48;21</w:t>
        <w:br/>
        <w:t>Unknown</w:t>
        <w:br/>
        <w:t>It's kind of like in a, helicopter in the swash plate of a helicopter. Or when you want to bank to the left, you create more deflection in the, the main rotor on the right side so that it begins to bank to the right or bank to the left. Scuse me. So it's kind of the same principle.</w:t>
        <w:br/>
        <w:br/>
        <w:t>00;40;48;26 - 00;41;11;01</w:t>
        <w:br/>
        <w:t>Unknown</w:t>
        <w:br/>
        <w:t>Mark theorized the craft operated in space time, similar to an Alcubierre drive, a system that compresses space time ahead of a craft and stretches space time behind the craft. The area between these two vectors creates a localized space time, reducing inertial effects and mitigating G-forces for the craft. The Alcubierre drive allows for a faster than light travel system.</w:t>
        <w:br/>
        <w:br/>
        <w:t>00;41;11;01 - 00;41;40;10</w:t>
        <w:br/>
        <w:t>Unknown</w:t>
        <w:br/>
        <w:t>However, the validity of this drive has been debated endlessly, and I simply do not have the physics capabilities to contribute to this argument. This mitigation of G-forces and inertial dampening seems to be present in numerous historical UAP sightings, where instantaneous acceleration is observed in perhaps a localized spacetime pocket is indeed possible with any giant RV craft. And I'd like to leave you with some words by former Northrop Grumman deputy CTO and Colonel of Army Futures Command, Carl Nel.</w:t>
        <w:br/>
        <w:br/>
        <w:t>00;41;40;13 - 00;42;27;14</w:t>
        <w:br/>
        <w:t>Unknown</w:t>
        <w:br/>
        <w:t>The second point is faster than light travel. Everybody says faster than light travel is not possible. This is false. Miguel Alcubierre, a postgraduate student at the University of Mexico, in 1994, solved Einstein's equations for the effect of faster than light mechanism. NASA has investigated this. Everyone accepts his solution is valid. These performance characteristics draw my attention to estimating flight characteristics of anomalous Unidentified Aerial Vehicles by Professor Kevin Knuth in this paper, PhD Professor Knuth estimated the G-forces experienced by the Tic-Tac craft in Commander David Fravor 2004 sighting G-forces experienced by this craft when it dropped from a high altitude to sea level, were estimated to reach in excess of 5500 GS.</w:t>
        <w:br/>
        <w:br/>
        <w:t>00;42;27;14 - 00;43;04;24</w:t>
        <w:br/>
        <w:t>Unknown</w:t>
        <w:br/>
        <w:t>For reference, our best ballistic missiles can experience, but a fraction of these G-forces before ripping themselves to shreds. Marc's research would ultimately lead to a 2015 lecture at the Secret Space Program titled The Feasibility of Interstellar Travel. The summary of this discussion states, quote, how back engineered off world technology created powerful leverage for corporations to take over control of world government, establish an internationally manned secret space program and breakaway civilization, and quote, even though firsthand witness Brad Sorenson stated, the enigmatic man showing off the RV claimed the craft had explored our solar system.</w:t>
        <w:br/>
        <w:br/>
        <w:t>00;43;04;24 - 00;43;46;19</w:t>
        <w:br/>
        <w:t>Unknown</w:t>
        <w:br/>
        <w:t>This is a very charged statement by Mark. Oftentimes, the phrase secret space program is associated with unexplained claims and outright bizarre stories. So let's instead analyze the claims of Gary McKinnon and Edgar Fouche in relation to a secret space program. I have spoken about USAF Master Sergeant Edgar Fouche myriad times, most recently analyzing his claims of encountering full anti-gravity propulsion systems for a secret space fleet while working for the proposed Defense Advanced Research Center in 1979, Foust claimed triangular shaped craft titled TR3 B leverages reverse engineer technology to provide logistics and transportation to a secret space fleet.</w:t>
        <w:br/>
        <w:br/>
        <w:t>00;43;46;22 - 00;44;08;18</w:t>
        <w:br/>
        <w:t>Unknown</w:t>
        <w:br/>
        <w:t>Construction of these craft, or allegedly a joint effort by Northrop Grumman, Lockheed Martin, Boeing, Teledyne and the project is managed by the NRO, CIA, and NSA sources. Testimony is extremely impactful for me due to stating pilots of the TR3 B craft are few and far between. These elite pilots are plucked from the Edwards for 12th test Group Test Pilot school.</w:t>
        <w:br/>
        <w:br/>
        <w:t>00;44;08;24 - 00;44;49;20</w:t>
        <w:br/>
        <w:t>Unknown</w:t>
        <w:br/>
        <w:t>I recently did a whole investigation into this subject and with high confidence in this project's validity, I explored a joint research project between Edwards Air Force Base and Nellis Air Force Base focused on testing reverse engineered craft and technology of non-human origin. This project I explored employs contractors such as Lockheed Martin and Boeing, skims funds off the F-35 fighter program operates over restricted airspace such as the Nevada Test and Training Range, and employs the Edwards for 12 test pilot School and Electronics Warfare Group have no fears the TR three B will get a full exploration of its own, but context around Mark's discussion on a secret space program is extremely valuable here.</w:t>
        <w:br/>
        <w:br/>
        <w:t>00;44;49;23 - 00;45;16;16</w:t>
        <w:br/>
        <w:t>Unknown</w:t>
        <w:br/>
        <w:t>Additionally, remember, if you will, U.S. Army Green Beret RA, who witnessed the Off World Technologies Division at the Naval Surface Warfare Center in Crane, Indiana, RA, stated in an interview to me while performing operations on Nellis and nearby D.o.e. owned land, he was witness to triangular shaped craft operating off electro gravity propulsion. In 2002, British hacker Gary McKinnon was arrested for hacking into U.S. Army and NASA computer systems.</w:t>
        <w:br/>
        <w:br/>
        <w:t>00;45;16;23 - 00;45;45;05</w:t>
        <w:br/>
        <w:t>Unknown</w:t>
        <w:br/>
        <w:t>McKinnon claimed amongst mundane files was an image housed in the NASA Johnson Space Center, featuring a cigar shaped object stationed in near Earth orbit. McKinnon also claimed to have found a document on a NASA server titled non Terrestrial Officers, containing Names and ranks of USAF personnel. Amongst these documents were tabs for material transfer between ships. This already draws parallels to fascist TR3, b logistics and personnel carrier ships.</w:t>
        <w:br/>
        <w:br/>
        <w:t>00;45;45;12 - 00;46;26;19</w:t>
        <w:br/>
        <w:t>Unknown</w:t>
        <w:br/>
        <w:t>So maybe this idea of a black budget hidden space program isn't so fantastical. Let's see what Mark has to say in this discussion. I want to talk to you about a few of the different vehicles that I believe are being used in the Secret Space program, or have been used in the Secret Space program craft listed here are, of course, the Flux Liner Alien Reproduction vehicle, as well as the first generation Aurora constructed by Lockheed, and a triangular shaped craft out of Lockheed skunkworks that allegedly served as the target for a 1989 Germany crash retrieval operation, McCandless detailed how his first suspicions of highly classified black budget aircraft programs arose when he met two Lockheed</w:t>
        <w:br/>
        <w:br/>
        <w:t>00;46;26;19 - 00;46;53;05</w:t>
        <w:br/>
        <w:t>Unknown</w:t>
        <w:br/>
        <w:t>skunkworks personnel who commissioned Mach to illustrate a pitch to DoD for a new jet with extreme speed capabilities. Mach compared components of scramjet technology to create what he thought was an extremely eyecatching design. Meeting with these skunkworks personnel, they grew furious, with Mach accidentally letting it slipped. Aircraft components would tear apart during mock 17 speeds, or 13,000mph. And remember, this was before Lockheed became Lockheed Martin.</w:t>
        <w:br/>
        <w:br/>
        <w:t>00;46;53;05 - 00;47;24;00</w:t>
        <w:br/>
        <w:t>Unknown</w:t>
        <w:br/>
        <w:t>So this incident occurred even before the Sorenson incident. For reference, the world's fastest jet, the unmanned NASA x 43, reaches a top speed of Mach 9.6, or 7366mph, and the world's fastest man jet, the SR 71 Blackbird, reached solely Mach 3.3 or 2193mph. Mark moved on to discuss in great detail Sorensen's RV experience in 1988. Not a ton of new information here we haven't already covered.</w:t>
        <w:br/>
        <w:br/>
        <w:t>00;47;24;04 - 00;47;52;16</w:t>
        <w:br/>
        <w:t>Unknown</w:t>
        <w:br/>
        <w:t>Mach did touch on the interesting point that Brad and most likely Frank Carlucci, flew a short flight to Palmdale Air Force Plant 42 to view this special exhibit. As they were going into the hangar, the gentleman turns to my friends and says, he just realized that there are some aircraft on exhibit here that you're not cleared for. To security wise, you're not clear to see these aircraft.</w:t>
        <w:br/>
        <w:br/>
        <w:t>00;47;52;16 - 00;48;13;21</w:t>
        <w:br/>
        <w:t>Unknown</w:t>
        <w:br/>
        <w:t>So just enjoy the show. Walk around, you know, listen, take a look, but don't say anything to anybody. So he goes in, I don't know how well you can see this because it came out kind of light, but there were two pieces or two, two sections to this particular, hangar on the inside. I would like to add Air Force Plant 42 in Palmdale.</w:t>
        <w:br/>
        <w:br/>
        <w:t>00;48;13;21 - 00;48;38;29</w:t>
        <w:br/>
        <w:t>Unknown</w:t>
        <w:br/>
        <w:t>Is less than 30 miles southwest of Edwards Air Force Base. The site features a sizable Northrop Grumman facility, as well as Lockheed Martin hangars and the home of the infamous Lockheed Martin skunkworks division. The claim these are RVs were shown at plant 42, very near Edwards. Matches very closely with my previous thesis of a joint reverse engineering program out of Edwards now witness Ed stated he worked on joint programs with Lockheed Martin and Boeing.</w:t>
        <w:br/>
        <w:br/>
        <w:t>00;48;39;02 - 00;49;06;15</w:t>
        <w:br/>
        <w:t>Unknown</w:t>
        <w:br/>
        <w:t>Yet historically, Northrop has been additionally implicated in the construction of the TR three B Black Manta craft, and an anti-gravity disc known as the Great Pumpkin developed at Northrop Grumman Advanced Concepts and Technologies Division, Palmdale, California. Hang tight, guys, because our next project will cover US aerospace craft allegedly built with Nye technology, especially because there are numerous claims of joint developed reverse engineered craft from Lockheed Skunk Works and Northrop Grumman.</w:t>
        <w:br/>
        <w:br/>
        <w:t>00;49;06;17 - 00;49;39;21</w:t>
        <w:br/>
        <w:t>Unknown</w:t>
        <w:br/>
        <w:t>All of these deviations from Mark story are to say, I find the continued parallels between the alien reproduction vehicle and the four 12th Reverse Engineering Group at Edwards and Nellis, quite tangible, as well as the addition of Northrop Grumman to the core contractors engaging in RV, Marc leveraged his understanding of physics to discuss how the RV craft possibly generated three different electromagnetic fields, one created by the primary windings of the Tesla coil, one created by the windings in the center, and finally one created by a low temperature plasma fired through the center.</w:t>
        <w:br/>
        <w:br/>
        <w:t>00;49;39;28 - 00;50;03;16</w:t>
        <w:br/>
        <w:t>Unknown</w:t>
        <w:br/>
        <w:t>And guys, I say this all the time. Physics really isn't my strong suit, so please watch the lecture for a better understanding. So in the process, what I really think that I've sort of stumbled across is a way in which. This system here has three different electromagnetic fields. It has the one created by the primary windings of the Tesla coil.</w:t>
        <w:br/>
        <w:br/>
        <w:t>00;50;03;18 - 00;50;32;20</w:t>
        <w:br/>
        <w:t>Unknown</w:t>
        <w:br/>
        <w:t>It has the windings in the center that also creates their electromagnetic field. But then when that plasma ring or I should say it's actually a sort of a low temperature plasma like phenomenon or a virtual plasma, it fires down through the center. It also creates its own set of electromagnetic field lines. And so what happens is you have an effect that's very similar to you've heard of the electromagnetic pulse that occurs when a nuclear bomb goes off.</w:t>
        <w:br/>
        <w:br/>
        <w:t>00;50;32;20 - 00;51;01;03</w:t>
        <w:br/>
        <w:t>Unknown</w:t>
        <w:br/>
        <w:t>Well, they actually have a weapons called the explosively pumped electromagnetic pulse weapon. And it does the same thing. And what it does is it just combines overlapping electromagnetic field lines. And then using explosives, it pinches off. Oops, sorry. It pinches all those magnetic field lines and it creates a powerful pulse. And so what I'm suggesting to you is that process is actually forms a kind of a doorway for tapping into the zero point energy.</w:t>
        <w:br/>
        <w:br/>
        <w:t>00;51;01;06 - 00;51;23;02</w:t>
        <w:br/>
        <w:t>Unknown</w:t>
        <w:br/>
        <w:t>Now, why is that significant? Why does that mean anything? Well, part of the reason is that this device, when it taps into zero point energy, they've shown that zero point energy is actually responsible for the effect of gravity, for inertia and for mass. And so if you're pulling some of that energy out of the environment, it may be even though there's an infinite amount.</w:t>
        <w:br/>
        <w:br/>
        <w:t>00;51;23;02 - 00;51;43;02</w:t>
        <w:br/>
        <w:t>Unknown</w:t>
        <w:br/>
        <w:t>I mean, some of the latest figures are ten to the 109th power, joules per cubic centimeter. That's one of the latest figures I've seen. That's a monstrous amount of energy. That's enough energy that if you took all of the energy that's in this amount of space time and we're able to tap it, it would be able to boil off the oceans of the entire planet.</w:t>
        <w:br/>
        <w:br/>
        <w:t>00;51;43;04 - 00;52;06;26</w:t>
        <w:br/>
        <w:t>Unknown</w:t>
        <w:br/>
        <w:t>So you can see how this technology makes a hydrogen bomb look like a firecracker. That's probably one of the reasons why there's such a tremendous effort to suppress it, because in the wrong hands, obviously it can be weaponized to be very dangerous. Now, for example, Einstein said, you can never travel faster in speed of light because as you accelerate through space time, your interaction with the zero point energy that's embedded in space time raises your mass.</w:t>
        <w:br/>
        <w:br/>
        <w:t>00;52;06;26 - 00;52;23;17</w:t>
        <w:br/>
        <w:t>Unknown</w:t>
        <w:br/>
        <w:t>And so it makes it harder and harder for you to go faster and faster, so you can never really reach the speed of light. In fact, you said as if you could, that as you approach the speed of light that your mass would become near infinite. So imagine then that you're actually using the free energy of zero point energy.</w:t>
        <w:br/>
        <w:br/>
        <w:t>00;52;23;17 - 00;52;54;06</w:t>
        <w:br/>
        <w:t>Unknown</w:t>
        <w:br/>
        <w:t>You're tapping that as your propulsive force. You're using an environment. So there's a couple things that might happen when you do this. One is that it reduces the mass of your vehicle because you're using the stuff that would otherwise create to its increase, and you're using that to do work. You're using it as a propulsive force. So under that theory, under that theory, you could actually be able to accelerate up to and beyond the speed of light, because the very energy that would be ordinarily slowing you down by raising your mass is actually what you're using to push you along.</w:t>
        <w:br/>
        <w:br/>
        <w:t>00;52;54;10 - 00;53;17;04</w:t>
        <w:br/>
        <w:t>Unknown</w:t>
        <w:br/>
        <w:t>I do find it very interesting. Since 1975, Los Alamos National Labs was conducting extensive research into these explosive magnetic flux compression generators. Mark would then highlight a Polaroid image taken north of Cedarville, California, in the spring of 1984, which he reported may be one of the only photographs in existence of a string of vehicles used in this Secret Space program.</w:t>
        <w:br/>
        <w:br/>
        <w:t>00;53;17;09 - 00;53;46;11</w:t>
        <w:br/>
        <w:t>Unknown</w:t>
        <w:br/>
        <w:t>Mark even illustrated the craft based on the eyewitnesses testimony. Now under a loop looking at the original Polaroid, you can actually see a little bit more detail. This was a drawing done by the eyewitnesses, a fellow who took the photograph. And, there were some things about it that I could probably go into, but the the the thing that's important to remember is that some of some of the features look remarkably like some of the structure on the so-called alien reproduction vehicle.</w:t>
        <w:br/>
        <w:br/>
        <w:t>00;53;46;13 - 00;54;03;28</w:t>
        <w:br/>
        <w:t>Unknown</w:t>
        <w:br/>
        <w:t>And in fact, it didn't seem apparent to him that these wingtips, if you want to call them that, could actually rotate inward so that this thing would actually become more of a triangular shape, which also, of course, would help with with issues like storage. Now, this is a little bit more detailed drawing that I did based on what I could see through the loop.</w:t>
        <w:br/>
        <w:br/>
        <w:t>00;54;04;04 - 00;54;29;27</w:t>
        <w:br/>
        <w:t>Unknown</w:t>
        <w:br/>
        <w:t>Near the end of the presentation, Mark circled back to the May 1989 East Germany crash recovery of a Lockheed Martin Advanced Aerospace vehicle. This craft recovery is claimed to have been executed by special forces, ringing parallels to the numerous claims of G-Shock units involved in foreign and domestic UAP crash retrieval operations. Mark liken this craft to the F-117, a stealth fighter utilizing stealth technologies.</w:t>
        <w:br/>
        <w:br/>
        <w:t>00;54;29;29 - 00;54;49;22</w:t>
        <w:br/>
        <w:t>Unknown</w:t>
        <w:br/>
        <w:t>The most interesting component of this craft were the three spheres on the underside of the craft, appearing to be made of a white superconducting ceramic material. The crash of this vehicle allegedly broke off the tail section, dislodging one of these spheres. The pilot involved with the crash told Mark. The retrieval team was ordered not to touch the sparking sphere with bare hands.</w:t>
        <w:br/>
        <w:br/>
        <w:t>00;54;49;22 - 00;55;03;22</w:t>
        <w:br/>
        <w:t>Unknown</w:t>
        <w:br/>
        <w:t>Mark theorized these spheres utilize some sort of cryogenic fluid to harness zeropoint energy systems, meaning the craft may have employed RV systems.</w:t>
        <w:br/>
        <w:br/>
        <w:t>00;55;03;25 - 00;55;23;20</w:t>
        <w:br/>
        <w:t>Unknown</w:t>
        <w:br/>
        <w:t>When I finally did agree to get around to making a copy of this original drawing in the form of blueprint, I sent a copy to Brad and the. One of the first things that he said to me on the phone was and he was. He wasn't kidding when he said this. He said, you know, Mark, he says this drawing is about as accurate as you can get.</w:t>
        <w:br/>
        <w:br/>
        <w:t>00;55;23;20 - 00;55;39;26</w:t>
        <w:br/>
        <w:t>Unknown</w:t>
        <w:br/>
        <w:t>He says every detail, every aspect of it is right on the money. Said it is so accurate in every way. He says this has to be probably one of the most dangerous illustrations you've ever done in your life. And he says, and if you're smart, he says, you'll tear up the original, you'll throw it away, and you'll never talk about it again.</w:t>
        <w:br/>
        <w:br/>
        <w:t>00;55;40;01 - 00;56;04;05</w:t>
        <w:br/>
        <w:t>Unknown</w:t>
        <w:br/>
        <w:t>After Mark appeared on the 2001 Disclosure Project, speaking openly to the world about the alien reproduction vehicle, he got the strange feeling his activities were being monitored. Mark was called and warned to stop doing what he was doing, and one by one, he lost all of his defense clients, Mark reasoned. He understood why some corporations and individuals may not have wanted to be associated with somebody speaking about flying saucers.</w:t>
        <w:br/>
        <w:br/>
        <w:t>00;56;04;12 - 00;56;24;26</w:t>
        <w:br/>
        <w:t>Unknown</w:t>
        <w:br/>
        <w:t>Further attacks would see Mark threatened on the phone and his money and cars taken by the IRS. Mark would carry a heavy feeling of guilt and regret, including Brad Sorensen's name, stating he was almost coerced by Doctor Greer not to protect names. I mean, there's there's many times I lay awake at night with my nine millimeter under my pillow.</w:t>
        <w:br/>
        <w:br/>
        <w:t>00;56;24;28 - 00;56;47;24</w:t>
        <w:br/>
        <w:t>Unknown</w:t>
        <w:br/>
        <w:t>It and I wonder why they would kill me. You know, I honestly do. As we discussed earlier, I've played many clips from the fantastic documentary Zero Point The story of Mark McCandless and the flux liner by the late filmmaker James Allen. This documentary discusses strange deaths of free energy pioneers such as fundamental physicist Stephane Marinovich, who fell out of a window in 1997.</w:t>
        <w:br/>
        <w:br/>
        <w:t>00;56;47;24 - 00;57;11;15</w:t>
        <w:br/>
        <w:t>Unknown</w:t>
        <w:br/>
        <w:t>Cold fusion researcher Eugene Malouf, who was beaten to death in 2004. Zero Point field investor a red day goose who was found dead in his car in 2007. And Star Drive inventor Mark Thompson, who died unexpectedly in 2009 after a successful demonstration of his prototype. The best example here is the case of Amy Eskridge, which I may save for a future full investigation.</w:t>
        <w:br/>
        <w:br/>
        <w:t>00;57;11;17 - 00;57;42;04</w:t>
        <w:br/>
        <w:t>Unknown</w:t>
        <w:br/>
        <w:t>Doctor Amy Eskridge was a 35 year old scientist and co-founder of the Institute for Exotic Science in Huntsville, Alabama. In 2022, Amy died in what was ruled a self-inflicted instance. However, an incredible amount of controversy surrounds her passing. Leading up to her death, Amy had been lecturing on behalf of Holocron Engineering, a gravity modification R&amp;D company discussing historical anti-gravity experiments and modern black projects associated with developing the anti-gravity TR3 b craft.</w:t>
        <w:br/>
        <w:br/>
        <w:t>00;57;42;04 - 00;58;10;15</w:t>
        <w:br/>
        <w:t>Unknown</w:t>
        <w:br/>
        <w:t>Again, we'll save this for another time. Marc admitted he had no idea what the RV and these technologies were used for, but he did. State clandestine military operations may stop at nothing to prevent these technologies from leaking to the public and foreign adversaries, and housing these programs, alongside defense contractors, would strengthen classification of programs utilizing these systems and these strange deaths very well may include James Allen of the 2014 documentary.</w:t>
        <w:br/>
        <w:br/>
        <w:t>00;58;10;15 - 00;58;30;14</w:t>
        <w:br/>
        <w:t>Unknown</w:t>
        <w:br/>
        <w:t>The details around his death are highly suspicious. This is the young man who produced the film that you'll probably have a chance to see later on, James Allen. He's passed away now, and, This was literally just a month before the film was being released, and he suddenly became very sick. Was in the hospital. He died within two and a half months.</w:t>
        <w:br/>
        <w:br/>
        <w:t>00;58;30;16 - 00;58;49;29</w:t>
        <w:br/>
        <w:t>Unknown</w:t>
        <w:br/>
        <w:t>And the manner of his illness was so peculiar and so strange, we decided to go have some pathology done. And what we found, it's really hard to see on this chart because it's so small. I wish I could blow it up somehow, but basically all of these little things here we see an H next to those levels right there.</w:t>
        <w:br/>
        <w:br/>
        <w:t>00;58;50;02 - 00;59;14;29</w:t>
        <w:br/>
        <w:t>Unknown</w:t>
        <w:br/>
        <w:t>Those are all radioisotopes like uranium, thorium, beryllium, cadmium, things that you would not find naturally occurring. So it seems apparent to us that he was poisoned using radio isotopes. And, so I would like to dedicate the memory. Oh, I'd like to dedicate this presentation to the memory of my friend James Allen. The brilliant man had a great, great potential as a filmmaker ahead of him, and I.</w:t>
        <w:br/>
        <w:br/>
        <w:t>00;59;15;01 - 00;59;37;20</w:t>
        <w:br/>
        <w:t>Unknown</w:t>
        <w:br/>
        <w:t>I thank him for the time that he dedicated to documenting what I did. On April 13th, 2021, at the age of 69, Mark was found dead in his home from an apparent self-inflicted gunshot wound to the head. That day of April 13th, Marquette spoken to his friend Rick Price and told him he would call them later. Mark additionally spoke to his girlfriend and told her he would speak to her when he arrived to work at her animal shelter.</w:t>
        <w:br/>
        <w:br/>
        <w:t>00;59;37;27 - 01;00;00;21</w:t>
        <w:br/>
        <w:t>Unknown</w:t>
        <w:br/>
        <w:t>According to Robert T Morning Star, Mark was supposed to testify to elements of the Senate on UAP in June of 2021 and had been in contact with Senator Rubio. Was Mark's death truly his choice? I am reminded of what Brad told me when I asked about Mark's death. Quote Mark McCandless was a stupid, dramatic, selfish fool who died because he could not keep his mouth shut.</w:t>
        <w:br/>
        <w:br/>
        <w:t>01;00;00;23 - 01;00;30;01</w:t>
        <w:br/>
        <w:t>Unknown</w:t>
        <w:br/>
        <w:t>Learn from this end quote. Why was Mark allowed to investigate and speak on the RV from 1988 to 2021, was testifying to the Senate, possibly including Rubio and the Gang of Eight? The final straw. I am again reminded of Brad's words. Quote I protected him until I could not end quote. Hey guys, I know we ended on a very somber tone, so I would just like to take a moment to dedicate this video to the memory of James Allen and Mark McCandless.</w:t>
        <w:br/>
        <w:br/>
        <w:t>01;00;30;03 - 01;00;56;21</w:t>
        <w:br/>
        <w:t>Unknown</w:t>
        <w:br/>
        <w:t>Without Mark's work and James Allen's work, none of this would have been possible. I'd also highly recommend watching the 2004 documentary Zero Point and the story of the flux Liner, as well as Steven Greer's 2001 NPC and the interview with Mark titled blueprint for a UFO. If you didn't notice earlier, I would also highly recommend reading the 1990 interview with Bill Scott, the Senior Engineer of Aviation Week in Space Technology, and Brad Sorenson.</w:t>
        <w:br/>
        <w:br/>
        <w:t>01;00;56;23 - 01;01;26;16</w:t>
        <w:br/>
        <w:t>Unknown</w:t>
        <w:br/>
        <w:t>Now, after that massive investigation, what do you guys think? I personally find the story of the RV one of, if the not most interesting stories in all of whatever you want to call it, ufology. Even before the Shellenberger article with immaculate constellation and the mention of RV, there was something about the McCandless story that always stuck out to me the level of detail with which he described the flux liner as relayed by Brad.</w:t>
        <w:br/>
        <w:br/>
        <w:t>01;01;26;18 - 01;01;52;22</w:t>
        <w:br/>
        <w:t>Unknown</w:t>
        <w:br/>
        <w:t>And now, after finding this interview with Brad, some of these small intricacies that Mark would say, this is how Brad acted. You know, usually he was very animated and and quite, you know, lively. And then in the interview with Bill Scott, we see, you know, Brad using foul language and being very descriptive. I took special note of him kind of making fun of the designers of the RV craft, saying, clearly this was made by scientists.</w:t>
        <w:br/>
        <w:br/>
        <w:t>01;01;52;22 - 01;02;33;16</w:t>
        <w:br/>
        <w:t>Unknown</w:t>
        <w:br/>
        <w:t>You know, Brad, as an industrial designer and Mark as a designer, they carry a certain swagger with their designs sleek, beautiful, you know, especially Brad as as coming from a car designer background, him just making fun of of the scientists saying it was clearly made by them. Now, I think the most shocking part of Brad's testimony in the 1990 interview is the statement of how these individuals in charge of the RV got their hands on the craft, copied the technology, couldn't figure out how it worked from somewhere in 1947, with others with beans that you try to take their technology off the board for humans, it wasn't meant for us.</w:t>
        <w:br/>
        <w:br/>
        <w:t>01;02;33;19 - 01;02;59;25</w:t>
        <w:br/>
        <w:t>Unknown</w:t>
        <w:br/>
        <w:t>This harkens back to many stories in ufology about the Roswell craft, about, humans getting their hands on technology forcefully, and stories in the private sector about, companies and scientists not necessarily knowing how exactly these craft function. And thus we get a poor man's copy in the RV. You know, we have these off shelf components, the synthetic vision system, the jump seat, the radial oxygen tanks.</w:t>
        <w:br/>
        <w:br/>
        <w:t>01;02;59;25 - 01;03;26;22</w:t>
        <w:br/>
        <w:t>Unknown</w:t>
        <w:br/>
        <w:t>It's quite interesting. And I also found it quite puzzling how Brad says he doesn't know who these aircraft belong to, or what exactly they're for and report to. You know, part of me thinks they were wondering about this Secret Space program, the craft, as Mark Dysart, who described as possibly taking samples off for these kind of black budget operations, which may function in sort of a closed loop.</w:t>
        <w:br/>
        <w:br/>
        <w:t>01;03;26;22 - 01;03;50;26</w:t>
        <w:br/>
        <w:t>Unknown</w:t>
        <w:br/>
        <w:t>You know, there are stories of these places, these places, facilities, programs operating in cash transactions and utilizing analog computers to completely stay off the books. And, you know, one would must think, how do these programs get their hands on materials, raw materials, metals, composite materials, you know, rare earth elements, lithium. You know, this begs the question, what if these are of craft?</w:t>
        <w:br/>
        <w:br/>
        <w:t>01;03;50;26 - 01;04;13;20</w:t>
        <w:br/>
        <w:t>Unknown</w:t>
        <w:br/>
        <w:t>What if one of their primary responsibilities is to, you know, visit the asteroid belt or Near Earth objects and kind of, retrieve metals, precious metals for these programs to operate and continue their research and continue their development. I'm just spitballing here. Of course, the reality is probably much stranger, especially when we factor in stories to Edgar Foust and the TR3.</w:t>
        <w:br/>
        <w:br/>
        <w:t>01;04;13;20 - 01;04;43;10</w:t>
        <w:br/>
        <w:t>Unknown</w:t>
        <w:br/>
        <w:t>B for, troop transport and logistics. You know, does this secret space program have some sort of of station across our solar system? I also want to remove this secret, space program away from sort of the more Corey Goode 20 and back type stories. Of course, some of these claims are quite fantastical, especially with Corey Goode. The 20 and back story, which is, essentially a story of indentured servitude to work side alongside, extraterrestrials and humans in a space program.</w:t>
        <w:br/>
        <w:br/>
        <w:t>01;04;43;10 - 01;05;09;25</w:t>
        <w:br/>
        <w:t>Unknown</w:t>
        <w:br/>
        <w:t>Corey Goode, the manufacturer of this story, actually, detail these lies under oath. So let's separate from those. And we can take a much more grounded analysis to the Secret Space program. Part of it may be for nuclear superiority. In the Secret Space program talk, Mark talked that the Aurora craft was actually a part of this program. And the Aurora, you know, may have its its place in this program due to the nuclear strike capabilities, as Brad described.</w:t>
        <w:br/>
        <w:br/>
        <w:t>01;05;09;25 - 01;05;39;15</w:t>
        <w:br/>
        <w:t>Unknown</w:t>
        <w:br/>
        <w:t>And, they could destroy any city in the Soviet Union with a population over 1 million in under two hours. So how interesting is this? The combination of Mark McCain's delicious RV with the entire testimony of Brad. Now that we have words from Brad's mouth, you know, forget the the the guys of death threats towards me, telling me that to say goodbye to everybody I love, which, to be quite honest, I wouldn't get too hard on Brad about this.</w:t>
        <w:br/>
        <w:br/>
        <w:t>01;05;39;15 - 01;06;07;18</w:t>
        <w:br/>
        <w:t>Unknown</w:t>
        <w:br/>
        <w:t>I think if anything, he's just probably trying to ward off amateur investigators off this case because there is a real and present danger here. But being able to look at the story through Brad's words, you know, I can only think of two differences between Brad's and Mark's stories. One of these in the Secret Space program talk, Mark spoke that the craft wasn't made of too much metal, that most of it was composite materials in the interview with Brad, he mentioned that a lot or a lot of metal was used.</w:t>
        <w:br/>
        <w:br/>
        <w:t>01;06;07;20 - 01;06;23;21</w:t>
        <w:br/>
        <w:t>Unknown</w:t>
        <w:br/>
        <w:t>So this may have just been something that evolved over time. You know, maybe Brad thought the filaments on the crew compartment and composite materials were in fact metal and so forth. Then also, Brad stated in the interview, there wasn't many stars so general ships there, but this was in relation to the first interview with some of the terrestrial craft.</w:t>
        <w:br/>
        <w:br/>
        <w:t>01;06;23;28 - 01;06;46;26</w:t>
        <w:br/>
        <w:t>Unknown</w:t>
        <w:br/>
        <w:t>He didn't actually specify if the generals were, were present for the RV demonstration. That interview, which Mark said the three star general was demonstrating the flight capabilities on the videotape. So, yeah, guys, we have the full story of RV. And this is just one facet of RV. We also have the full TR three B investigation dating back, to Edgar forced to go down.</w:t>
        <w:br/>
        <w:br/>
        <w:t>01;06;46;28 - 01;07;08;29</w:t>
        <w:br/>
        <w:t>Unknown</w:t>
        <w:br/>
        <w:t>And then we have a whole array of vehicles purported to be using new technology to some extent, from artificial intelligence to full components and propulsion systems. And I think there's a total of 10 to 15 of these alleged craft, of course, three of them being the flux liner, the Aurora craft and the, but mine's skipping a blank here.</w:t>
        <w:br/>
        <w:br/>
        <w:t>01;07;08;29 - 01;07;34;07</w:t>
        <w:br/>
        <w:t>Unknown</w:t>
        <w:br/>
        <w:t>The TR three B, but we have plenty more to investigate with RV. This isn't just McCandless, but this story was made famous by McCandless. So when Shellenberger mentions the story of RV in the whistleblower report, I immediately think of these crude, shallow saucers with jagged flight dynamics that can fast travel faster than light speeds. Now, this is a very serious topic, guys.</w:t>
        <w:br/>
        <w:br/>
        <w:t>01;07;34;10 - 01;08;03;19</w:t>
        <w:br/>
        <w:t>Unknown</w:t>
        <w:br/>
        <w:t>I don't want to draw any attention to Marc's grieving family. And of course, James Allen's presumably still grieving family. But it was worth kind of highlighting the strangeness around these passings, especially Marc possibly being, you know, set to testify in June of 2021 before congressional and Senate elements, it begs the question, Did Brad's protection of Marc what how, in whatever capacity, in whatever facet that was, run out when Marc decided to testify before Congress?</w:t>
        <w:br/>
        <w:br/>
        <w:t>01;08;03;22 - 01;08;20;23</w:t>
        <w:br/>
        <w:t>Unknown</w:t>
        <w:br/>
        <w:t>Was it all fine and dandy for him to be running around with Greer and saying these things and documentaries and having fun? But as soon as it came time for him to be subpoenaed or to to swear this on an under testimony that that was enough, I don't know. But so much respect to Marc. What a beautiful soul.</w:t>
        <w:br/>
        <w:br/>
        <w:t>01;08;20;23 - 01;08;45;17</w:t>
        <w:br/>
        <w:t>Unknown</w:t>
        <w:br/>
        <w:t>During these past couple weeks, I've got to watch dozens, if not 50 plus hours of Marc speaking. And he truly was a great loss to to humanity. What a beautiful artist. What a beautiful, eloquent person. And thank you, James Allen again for making such a beautiful documentary with this episode. Guys, I hope you enjoyed it. This was one of my favorite investigations ever to create.</w:t>
        <w:br/>
        <w:br/>
        <w:t>01;08;45;20 - 01;09;05;20</w:t>
        <w:br/>
        <w:t>Unknown</w:t>
        <w:br/>
        <w:t>And with that being said, please remember to like and subscribe! I have a Patreon. I don't gatekeeper any content there, only support what you think the channel is worth. And guys, I will catch everybody on the next show. Oh wait real fast. I do plan to attend the November 13th hearings and the Soul Foundation, so I should have live coverage from those boots on the ground.</w:t>
        <w:br/>
        <w:br/>
        <w:t>01;09;05;28 - 01;09;11;20</w:t>
        <w:br/>
        <w:t>Unknown</w:t>
        <w:br/>
        <w:t>But anyways guys, with that being said, thank you so much for joining and I will catch you all on the next show. Bye!</w:t>
        <w:br/>
        <w:br/>
      </w:r>
    </w:p>
    <w:p>
      <w:r>
        <w:br w:type="page"/>
      </w:r>
    </w:p>
    <w:p>
      <w:pPr>
        <w:pStyle w:val="Heading2"/>
      </w:pPr>
      <w:r>
        <w:t>34 Alien Reproduction Vehicle - TR-3B and the Flying Triangles</w:t>
      </w:r>
    </w:p>
    <w:p>
      <w:r>
        <w:t>![[34-Alien Reproduction Vehicle - TR-3B and the Flying Triangles-thumbnail.jpg]]</w:t>
        <w:br/>
        <w:t>## aliases: ["Video 34: Alien Reproduction Vehicle - TR-3B and the Flying Triangles"]</w:t>
        <w:br/>
        <w:br/>
        <w:t>## tags: #UAPVideos #ReverseEngineering #TR3B #BlackPrograms #FlyingTriangles</w:t>
        <w:br/>
        <w:br/>
        <w:t xml:space="preserve">**Video Published:** 2024-11-30  </w:t>
        <w:br/>
        <w:t xml:space="preserve">**Video Link:** [YouTube – Alien Reproduction Vehicle - TR-3B and the Flying Triangles](https://chatgpt.com/g/g-67baa97585e08191bb015cca779fd47a-uap-gerb-research-assistant/c/INSERT_VIDEO_LINK)  </w:t>
        <w:br/>
        <w:t>**Approx. Length:** ~110 minutes</w:t>
        <w:br/>
        <w:br/>
        <w:t>---</w:t>
        <w:br/>
        <w:br/>
        <w:t>## 📌 Overview</w:t>
        <w:br/>
        <w:br/>
        <w:t>This video takes a deep dive into the **TR-3B and the Flying Triangles**, exploring their connection to **Alien Reproduction Vehicles (ARVs)**. Over the past few decades, numerous **sightings, whistleblower testimonies, and leaked documents** suggest that the **Department of Defense and private contractors** have developed and tested **reverse-engineered triangular craft** since at least the 1980s.</w:t>
        <w:br/>
        <w:br/>
        <w:t>Topics covered:</w:t>
        <w:br/>
        <w:br/>
        <w:t>- **The Immaculate Constellation Report** – Analysis of **triangle UAPs confirmed as ARVs**.</w:t>
        <w:br/>
        <w:t>- **Edgar Fouche’s TR-3B Testimony** – Insights into the **tactical reconnaissance vehicle**.</w:t>
        <w:br/>
        <w:t>- **TR-3B Technology** – Alleged use of **magnetic field disruptors and zero-point energy**.</w:t>
        <w:br/>
        <w:t>- **US Sightings (1980-2000)** – Historical context of triangular UFO waves.</w:t>
        <w:br/>
        <w:t>- **XF-131 Super Sentinel** – A mysterious **aerospace prototype** linked to Lockheed Martin.</w:t>
        <w:br/>
        <w:t>- **The Belgian Triangle Wave (1989-1990)** – Analysis of one of the most documented UFO incidents.</w:t>
        <w:br/>
        <w:t>- **Connections to Area 51 &amp; Black Budget Projects** – Exploring the **classified funding** behind these craft.</w:t>
        <w:br/>
        <w:br/>
        <w:t>---</w:t>
        <w:br/>
        <w:br/>
        <w:t>## 🎥 Timestamps</w:t>
        <w:br/>
        <w:br/>
        <w:t>- **0:00 – Intro**: Overview of TR-3B and Flying Triangle UAPs.</w:t>
        <w:br/>
        <w:t>- **3:27 – Triangle ARV Introduction**: Examining the evolution of these craft.</w:t>
        <w:br/>
        <w:t>- **9:28 – Edgar Fouche’s Testimony**: Insights from his USAF career.</w:t>
        <w:br/>
        <w:t>- **13:08 – TR-3B Reverse Engineering**: Alleged **non-human technology applications**.</w:t>
        <w:br/>
        <w:t>- **27:16 – Triangle Sightings (1980s-2000s)**: Historical patterns and witness reports.</w:t>
        <w:br/>
        <w:t>- **45:08 – XF-131 Super Sentinel**: A mysterious triangular craft.</w:t>
        <w:br/>
        <w:t>- **50:42 – The Belgian UFO Wave**: What happened in 1989-1990?</w:t>
        <w:br/>
        <w:t>- **1:06:40 – Conclusion**: Implications for **UAP disclosure and reverse engineering**.</w:t>
        <w:br/>
        <w:br/>
        <w:t>---</w:t>
        <w:br/>
        <w:br/>
        <w:t>## 📝 Key Takeaways</w:t>
        <w:br/>
        <w:br/>
        <w:t>1. **The TR-3B is alleged to be a human-made anti-gravity craft.**</w:t>
        <w:br/>
        <w:t xml:space="preserve">    - It reportedly uses **magnetic field disruptors to counteract gravity**.</w:t>
        <w:br/>
        <w:t>2. **Black budget projects have been linked to the development of ARVs.**</w:t>
        <w:br/>
        <w:t xml:space="preserve">    - Lockheed Martin, Northrop Grumman, and Boeing are suspected contractors.</w:t>
        <w:br/>
        <w:t>3. **The Belgian Triangle Wave remains one of the most well-documented UFO events.**</w:t>
        <w:br/>
        <w:t xml:space="preserve">    - Radar data and eyewitness testimony suggest **a large, silent, triangular craft**.</w:t>
        <w:br/>
        <w:t>4. **Some of these triangular craft may be man-made, while others remain unexplained.**</w:t>
        <w:br/>
        <w:t xml:space="preserve">    - The **Immaculate Constellation Report** confirms some ARVs as **human-made craft**.</w:t>
        <w:br/>
        <w:br/>
        <w:t>---</w:t>
        <w:br/>
        <w:br/>
        <w:t>## 🔗 Cross-References</w:t>
        <w:br/>
        <w:br/>
        <w:t>- [[Reverse_Engineering_and_Private_Sector]]</w:t>
        <w:br/>
        <w:t>- [[UFO Crashes and Retrievals]]</w:t>
        <w:br/>
        <w:t>- [[UFOs_and_Government_Secrecy]]</w:t>
        <w:br/>
        <w:t>- [[AARO_Testimonies]]</w:t>
        <w:br/>
        <w:br/>
        <w:t>---</w:t>
        <w:br/>
        <w:br/>
        <w:t>## ❓ Open Questions</w:t>
        <w:br/>
        <w:br/>
        <w:t>- Was Edgar Fouche’s **TR-3B testimony accurate**, or part of a disinformation campaign?</w:t>
        <w:br/>
        <w:t>- How many **operational triangle ARVs** exist today?</w:t>
        <w:br/>
        <w:t>- Why did **The X-Files** allegedly base a craft on real Lockheed Martin designs?</w:t>
        <w:br/>
        <w:br/>
        <w:t>---</w:t>
        <w:br/>
        <w:br/>
        <w:t>## 🔮 Next Steps &amp; Research</w:t>
        <w:br/>
        <w:br/>
        <w:t>- Investigate the **Belgian UFO wave radar data**.</w:t>
        <w:br/>
        <w:t>- Cross-reference **TR-3B reports with known military test programs**.</w:t>
        <w:br/>
        <w:t>- Analyze **leaked government documents on reverse-engineered UAPs**.</w:t>
        <w:br/>
        <w:br/>
        <w:t>---</w:t>
        <w:br/>
        <w:br/>
        <w:t>## 🏷️ Tags</w:t>
        <w:br/>
        <w:br/>
        <w:t>#UAPVideos #Disclosure #TR3B #GovernmentSecrecy #ReverseEngineering #FlyingTriangles</w:t>
        <w:br/>
        <w:br/>
        <w:t>---</w:t>
        <w:br/>
        <w:br/>
        <w:t>**References &amp; Links**</w:t>
        <w:br/>
        <w:br/>
        <w:t>- **Immaculate Constellation Report:** [Congressional Document](https://mace.house.gov/sites/evo-subsites/mace.house.gov/files/evo-media-document/Cannon%20212_20241113_154539.pdf)</w:t>
        <w:br/>
        <w:t>- **AARO 2024 UAP Report:** [Defense.gov](https://media.defense.gov/2024/Nov/14/2003583603/-1/-1/0/FY24-CONSOLIDATED-ANNUAL-REPORT-ON-UAP-508.PDF)</w:t>
        <w:br/>
        <w:t>- **Edgar Fouche’s NUFORC 1998 Presentation:** [YouTube](https://www.youtube.com/watch?v=Cc1IrnEkH0g&amp;t=3668s)</w:t>
        <w:br/>
        <w:t>- **Edgar Fouche Biography &amp; Controversy:** [AlienScientist](https://alienscientist.com/fouche.html)</w:t>
        <w:br/>
        <w:t>- **Secret Space Program Documents:** [Archive.org](https://archive.org/details/SecretSpaceProgrammeAndrewJohnson/page/n258/mode/1up)</w:t>
        <w:br/>
        <w:t>- **TR-3B Questions &amp; Answers:** [CheckTheEvidence](http://checktheevidencecom.ipage.com/checktheevidence.com/pdf/TR-3B%20questions%20and%20Answers.pdf)</w:t>
        <w:br/>
        <w:t>- **Declassified FOIA Documents on TR-3B:** [BlackVault](https://documents2.theblackvault.com/documents/dtic/a154363.pdf)</w:t>
        <w:br/>
        <w:t>- **Colin Saunders’ UFO Illustrations:** [CoastToCoastAM](https://www.coasttocoastam.com/photo/colin-saunders-ufo-illustrations/)</w:t>
        <w:br/>
        <w:t>- **Aurora Hypersonic Aircraft Investigation:** [Sandboxx](https://www.sandboxx.us/blog/was-americas-aurora-hypersonic-aircraft-real-we-get-to-the-bottom-of-it/)</w:t>
        <w:br/>
        <w:t>- **TR-3A &amp; Desert Storm Operations:** [Sandboxx](https://www.sandboxx.us/news/airpower/exploring-the-claims-that-americas-tr-3a-ufo-fought-in-desert-storm/)</w:t>
        <w:br/>
        <w:br/>
        <w:t>---</w:t>
        <w:br/>
        <w:t>## Transcript</w:t>
        <w:br/>
        <w:t>00;00;00;00 - 00;00;31;25</w:t>
        <w:br/>
        <w:t>Unknown</w:t>
        <w:br/>
        <w:t>For decades, humans around the world have reported sightings of dark, triangular shaped UFOs, often featuring three bright white lights at each corner and a dull red light or structural features on the middle surface. Unlike classic flying saucers, orbs, egg shaped craft, Tic Tacs, and strange organic shapes like the controversial jellyfish, UAP triangles have historically not been associated with non-human intelligence, but instead with deep sixed black budget human reverse engineering efforts.</w:t>
        <w:br/>
        <w:br/>
        <w:t>00;00;31;27 - 00;01;17;16</w:t>
        <w:br/>
        <w:t>Unknown</w:t>
        <w:br/>
        <w:t>This is somewhat due to triangular craft lacking many of the hallmarks of what some would consider an high craft. No visible means of propulsion, a lack of harsh angles and surface features, missing rivets, bolts and seams, as well as many triangular sightings occurring in concentrated periods over populated regions and military bases. Triangle craft were further touched upon in the fall 2024 UAP hearings, in which the shadowy, unacknowledged special access program Immaculate Constellation saw its public report released to Congress and the American people at least some of the triangles among the rarest UAP configurations reported in the Immaculate Constellation report have been confirmed by the use apt to be a RV.</w:t>
        <w:br/>
        <w:br/>
        <w:t>00;01;17;17 - 00;01;48;06</w:t>
        <w:br/>
        <w:t>Unknown</w:t>
        <w:br/>
        <w:t>Alien reproduction vehicles the same term used by presiding program members to label the Flux Liner. Flying saucer reproduction vehicle observed by Brad Sorensen at the 1988 Norton Air Force Base Show, and Representative Eric Burleson told me this was not the first time. In fact, he had heard the term RV, and I've seen this in some, and he had conversations about this with people from the UFO community that will say that there's two types of aircraft.</w:t>
        <w:br/>
        <w:br/>
        <w:t>00;01;48;06 - 00;02;17;03</w:t>
        <w:br/>
        <w:t>Unknown</w:t>
        <w:br/>
        <w:t>There is, there's a craft that is truly extraterrestrial, and then there's craft that we have reverse engineered and created and, and or reproduce. And so that that report, what is unique about the Immaculate Conception report is about these reproduced, you know, basically us reproducing what what is but are these triangles whose descriptions are oftentimes near identical, indeed human made.</w:t>
        <w:br/>
        <w:br/>
        <w:t>00;02;17;05 - 00;02;50;04</w:t>
        <w:br/>
        <w:t>Unknown</w:t>
        <w:br/>
        <w:t>What can we make of the whistleblower testimony of Edgar Shea, who describe these craft in great detail, including the name, the TR Tactical Reconnaissance? Three b what valuable evidence can we gather from slightly different triangle variations seen from the 1980s and 1990s? And why would the X-Files TV show contract a triangle design from an artist who drew an alleged reverse engineered craft called the Ex-F1 31 Super Sentinel, instructed by two Lockheed Martin and two Northrop Grumman engineers.</w:t>
        <w:br/>
        <w:br/>
        <w:t>00;02;50;06 - 00;03;31;23</w:t>
        <w:br/>
        <w:t>Unknown</w:t>
        <w:br/>
        <w:t>Hey guys, it's UAP Gerber, and I am thrilled for you to join me on another investigation into alien reproduction vehicles, this time focusing on the black triangles seen throughout the globe for decades. Let's venture into the full story of the TR three b RV, a possible parallel joint Northrop and Lockheed RV. Hailing from the Lockheed Martin Hallandale plan and strange possible RV prototypes seen throughout the 1980s and 1990s with odd features, let us investigate the origins, configurations, and purposes of these craft allegedly built from any high technology.</w:t>
        <w:br/>
        <w:br/>
        <w:t>00;03;31;26 - 00;03;59;01</w:t>
        <w:br/>
        <w:t>Unknown</w:t>
        <w:br/>
        <w:t>On November 13th, 2024, the term RV was entered into the Congressional Hearing Record with the Immaculate Constellation Report No. This term did not originate with Steven Greer in 2001. It can indeed be traced back to 1988, with alleged firsthand witness Brad Sorensen, who observed DoD and private industry attempts to reverse engineer anti-gravity, flying saucer craft and now the Immaculate Constellation unknown.</w:t>
        <w:br/>
        <w:br/>
        <w:t>00;03;59;01 - 00;04;33;07</w:t>
        <w:br/>
        <w:t>Unknown</w:t>
        <w:br/>
        <w:t>Anonymous a whistleblower report has labeled another craft configuration as alien reproduction vehicles. The triangle. The report, whose historical data tracked back to 2009, discussed a large equilateral triangle directly appearing over intelligence collecting vessels captured by Indo-Pak. Com. The US, Indo-Pacific command. The triangle hovered and rotated slowly 500 to 1000m above the ocean. Three bright points were seen at each bottom corner of the horizontally rotating triangle, with a horizontal bar of sweeping lights.</w:t>
        <w:br/>
        <w:br/>
        <w:t>00;04;33;07 - 00;04;58;19</w:t>
        <w:br/>
        <w:t>Unknown</w:t>
        <w:br/>
        <w:t>Partially observed collected intelligence revealed this triangle was a reproduction craft. A second Indo-Pak commentary detailed a fighter jet sized equilateral RV triangle of unknown origin, hovering less than 200m above a vessel at least two lights were observed on the craft, with at least one more obstructed on the underside of the craft, with the triangle slightly positioned at an upward angle.</w:t>
        <w:br/>
        <w:br/>
        <w:t>00;04;58;22 - 00;05;33;00</w:t>
        <w:br/>
        <w:t>Unknown</w:t>
        <w:br/>
        <w:t>In their 2023 and 2024 historical reports, arrow listed triangles as solely 3 to 4% of all reported UAPs, a morphology that is indeed quite uncommon. Project Bluebook, the U.S. Air Force's official UFO investigation program from 1952 to 1969, cataloged over 12,000 cases of varying quality. Let's reference this paper titled The Bluebook Unknowns by Dawn Berliner, which utilizes numerous criteria to analyze only the most unexplained of Blue Book cases in the 1950s.</w:t>
        <w:br/>
        <w:br/>
        <w:t>00;05;33;00 - 00;06;04;21</w:t>
        <w:br/>
        <w:t>Unknown</w:t>
        <w:br/>
        <w:t>We find solely for recorded anomalous triangle sightings. These triangles are often described as colorful, a far cry from our dark gray black craft with three lights the subject of today's analysis. Although Aero and Bluebook are not necessarily trustworthy, we can form a strong observation here analyzing historical UFO reporting trends. Thank you to UFO search.com and Richard Sheldrake. We can directly observe the time period of 1940 to 1970 and 2000 to modern day.</w:t>
        <w:br/>
        <w:br/>
        <w:t>00;06;04;28 - 00;06;50;12</w:t>
        <w:br/>
        <w:t>Unknown</w:t>
        <w:br/>
        <w:t>See few triangular craft sightings reported 1970 to 2000, particularly the 1980s and 1990s. See an overwhelming number of reported triangular UFO sightings. Not only does this confirm the data and claims made further in this video, but this also suggests a worldwide multi-decade UFO flap of triangle shaped craft. With the cases and testimony we will explore in this video, a strong thesis could be constructed that sometime in the 1970s, legacy UFO programs began constructing triangular alien reproduction vehicles based on non-human triangular craft, and iterated on and tested such craft over military bases during the 1980s to 2000.</w:t>
        <w:br/>
        <w:br/>
        <w:t>00;06;50;14 - 00;07;17;03</w:t>
        <w:br/>
        <w:t>Unknown</w:t>
        <w:br/>
        <w:t>And let's also reference the controversial majestic 12 document titled Psalm 101, or the Special Operations Manual. I covered at length with Ryan Wood in the description of craft from this document, allegedly dated 1954. We can find description of triangular shaped craft amongst the saucers, spheres, cigars, etc. the triangles read quote. This craft is believed to be new technology due to the rarity and recency of observations.</w:t>
        <w:br/>
        <w:br/>
        <w:t>00;07;17;08 - 00;07;57;22</w:t>
        <w:br/>
        <w:t>Unknown</w:t>
        <w:br/>
        <w:t>Radar indicates an isosceles triangle profile, the longest side being nearly 300ft in length. Little is known about the performance of these craft due to the rarity of good sightings, but they are believed to be capable of high speeds and abrupt maneuvers similar to or exceeding the performance attributed to types A and C in the midst of a slew of anonymous triangular sightings with strange lights and fixtures in the 1980s and 1990s, which we will discuss later, the 1989 Belgian UFO wave arose, all too often associated with the Patrick M hoax photograph or labeled a case of mass delusion, the Belgian Triangle UFO wave has incredible amounts of worthwhile investigation.</w:t>
        <w:br/>
        <w:br/>
        <w:t>00;07;57;22 - 00;08;22;20</w:t>
        <w:br/>
        <w:t>Unknown</w:t>
        <w:br/>
        <w:t>The wave is not the subject of today's video, but let's briefly discuss. In November of 1989, hundreds of reports surfaced from Belgium of a large, flat, triangular shaped craft with lights underneath flying at low altitudes. The event culminated on the night of March 30th, 1990, where an unknown object was tracked by radar and pursued by two Belgian F-16 fighters who were unable to locate the triangle.</w:t>
        <w:br/>
        <w:br/>
        <w:t>00;08;22;23 - 00;08;50;11</w:t>
        <w:br/>
        <w:t>Unknown</w:t>
        <w:br/>
        <w:t>Internal DoD documents, once classified, revealed U.S. authorities investigated the case and even confirmed to the Belgian Air Force and Ministry of Defense that no Yousef stealth aircraft, such as the B-2 or F-117, were used in the region. But what if this wave of sighting, strangely caught on radar on March 30th, 1990, was a series of tests over an allied nation of a stealth craft even more secret than the B-2 and F-117.</w:t>
        <w:br/>
        <w:br/>
        <w:t>00;08;50;18 - 00;09;12;28</w:t>
        <w:br/>
        <w:t>Unknown</w:t>
        <w:br/>
        <w:t>What if this aircraft program was deep sixed and embedded within special access programs, within reach of only those with need to know access in the highest clearances the U.S had to offer? What if this craft was the TR three B reverse engineered triangle?</w:t>
        <w:br/>
        <w:br/>
        <w:t>00;09;13;01 - 00;09;40;11</w:t>
        <w:br/>
        <w:t>Unknown</w:t>
        <w:br/>
        <w:t>In at least three of my projects, I've mentioned the testimony of USAF Master Sergeant Edgar Fu Shaye and his claims of anti-gravity, reverse engineer triangular craft called TR three B black budget operations involving Nellis Area 51 and Edwards Air Force Base, and involvement of contractors such as Lockheed Martin and non-human intelligence technology exploitation. Well, now is finally the time to explore his entire testimony.</w:t>
        <w:br/>
        <w:br/>
        <w:t>00;09;40;13 - 00;10;06;21</w:t>
        <w:br/>
        <w:t>Unknown</w:t>
        <w:br/>
        <w:t>Edgar Albert Bouchet, sometimes referred to as Edgar Rothschild, who was born in 1948, in south central Georgia to fifth generation Americans. His family history consisted of numerous individuals in military, intelligence and classified projects during the Vietnam conflict. While attending college, Fucci worked as a machinist making bombs. In 1968, the young man was drafted into USAF for para rescue basic training.</w:t>
        <w:br/>
        <w:br/>
        <w:t>00;10;06;25 - 00;10;39;12</w:t>
        <w:br/>
        <w:t>Unknown</w:t>
        <w:br/>
        <w:t>After fracturing his ankle at Fort Benning, Edgar completed training in electronics, communication, intelligence, and crypto logical methods. From 64 to 74, Shea was stationed at Myriad Tactical Air Command and Air Training Command bases, including 3.5 years stationed in Vietnam and surrounding Asian bases within USAF, who earned degrees in electronics and avionics engineering, as well as a bachelor's in Business and enjoyed numerous awards and a prestigious reputation for his advanced skill set, often sought after by military brass.</w:t>
        <w:br/>
        <w:br/>
        <w:t>00;10;39;19 - 00;11;08;13</w:t>
        <w:br/>
        <w:t>Unknown</w:t>
        <w:br/>
        <w:t>In the late 1970s, Shea would see a series of USF mandated stations at the now infamous Groom Lake Area 51 facility with a top secret clearance with Crypto access through. Shea was considered an Air Force expert with classified electronic countermeasure test equipment, crypto logical test equipment, and automatic test equipment, all while receiving around 4000 hours of technical training from USG and DoD, half of which was classified late in his career.</w:t>
        <w:br/>
        <w:br/>
        <w:t>00;11;08;13 - 00;11;34;24</w:t>
        <w:br/>
        <w:t>Unknown</w:t>
        <w:br/>
        <w:t>Working eight years as a defense contractor and engineering manager who dealt with classified black programs, developing state of the art electronics, logistic and technical data, and automatic testing equipment. The Master Sergeant participated as a handpicked key member to work on USAF fighters such as the F-15 Eagle air superiority fighter, the A-10 warthog, the P1 Lancer bomber, and the F-117, a stealth fighter.</w:t>
        <w:br/>
        <w:br/>
        <w:t>00;11;34;26 - 00;11;59;22</w:t>
        <w:br/>
        <w:t>Unknown</w:t>
        <w:br/>
        <w:t>Russia claimed to have worked alongside the Defense Advanced Research Center in 1979, which he stated was a minimum ten story underground facility between area 51. Groom Lake Fucci was recruited to Groom Lake out of his station at Edwards Air Force Base Jet Propulsion Laboratory, which he claimed also consisted of deep underground facilities. The Defense Advanced Research Center, not to be confused with DARPA.</w:t>
        <w:br/>
        <w:br/>
        <w:t>00;11;59;23 - 00;12;25;02</w:t>
        <w:br/>
        <w:t>Unknown</w:t>
        <w:br/>
        <w:t>The Defense Advanced Research Project Agency was actually a proposed institution. Let's reference this declassified advanced project research agency Arpa. A lot of acronyms I know study written in 1973. This study was written as a historical evaluation of the R&amp;D management institution Arpa, who at this time had established remarkably little in the way of official record or institutional memory.</w:t>
        <w:br/>
        <w:br/>
        <w:t>00;12;25;05 - 00;12;52;10</w:t>
        <w:br/>
        <w:t>Unknown</w:t>
        <w:br/>
        <w:t>On page 82 of the document under Arpa laboratories discussing advanced aerospace projects, we find a DoD directive showing the Army Ballistic Missile Agency was considered for transfer into the Defense Advanced Research Center, linking the department to the aforementioned Jet Propulsion Laboratory. And it is worth noting the Army Ballistic Missile Agency was commanded by Nazi V-2 rocket scientist and Operation Paperclip transfer Verner von Braun.</w:t>
        <w:br/>
        <w:br/>
        <w:t>00;12;52;13 - 00;13;12;16</w:t>
        <w:br/>
        <w:t>Unknown</w:t>
        <w:br/>
        <w:t>Von Braun's mentor, was father of German rocketry Hermann Oberth, who performed extensive study on UFOs. But back to future. It was here at Daas he would work with advanced digital technologies and gain knowledge of human made, reverse engineered craft.</w:t>
        <w:br/>
        <w:br/>
        <w:t>00;13;12;19 - 00;13;44;23</w:t>
        <w:br/>
        <w:t>Unknown</w:t>
        <w:br/>
        <w:t>Master Sergeant Edgar Fucci made his first public disclosures regarding reverse engineered anti-gravity triangular craft called TR3 b in his 1998 book Alien Rapture, and presented this data for Mouffe on the mutual UFO network in IE UFO, see the international UFO Congress. After years of interviews, research and preparation, these disclosures were sourced from five close friends within DoD and classified programs, as well as for Shays firsthand experience at area 51 Groom Lake in the DRC.</w:t>
        <w:br/>
        <w:br/>
        <w:t>00;13;44;29 - 00;14;12;05</w:t>
        <w:br/>
        <w:t>Unknown</w:t>
        <w:br/>
        <w:t>We will focus mostly on his 1998 II UFO C presentation as it serves as an extremely comprehensive baseline summary of Shay's testimony, while also pulling clips and contextually relevant data from other sources and future interviews. His book Alien Rapture is extremely similar to Secret Machines by Tom DeLonge, where alleged nonfiction events are shrouded in a guise of fiction to protect names, dates, and locations.</w:t>
        <w:br/>
        <w:br/>
        <w:t>00;14;12;07 - 00;14;45;02</w:t>
        <w:br/>
        <w:t>Unknown</w:t>
        <w:br/>
        <w:t>Fu 98 testimony revolved around the revelations of secret government technology and reverse engineered extraterrestrial artifacts. Edgar set out with the specific goal of informing the public on the facts behind the infamously cited Flying Triangles. Forum three you know exactly what the Flying Triangle is the one that's been cited around the world. It's the most exotic, unclassified aerospace vehicle that's ever been built, and it may be stealthily hovering over Phoenix, Belgium, or your city.</w:t>
        <w:br/>
        <w:br/>
        <w:t>00;14;45;04 - 00;15;10;08</w:t>
        <w:br/>
        <w:t>Unknown</w:t>
        <w:br/>
        <w:t>And we must know, outside of his own personal sightings of the craft while in service, Fucci did not work on the TR three B he relayed much of the data he gathered around the TR three B from his five close sources. Let's discuss these five close sources who built much of the foundation for future disclosures. Edgar. His closest ally was Gerald, a former National Security Agency investigator and Treat team member.</w:t>
        <w:br/>
        <w:br/>
        <w:t>00;15;10;14 - 00;15;39;07</w:t>
        <w:br/>
        <w:t>Unknown</w:t>
        <w:br/>
        <w:t>Treat stands for the Tactical Reconnaissance Engineering Assessment Team, aka what we might call the Men in Black. I can find only one publicly available mention of treat and this is from Lichtenstein, means Crown Prince Hans Adams. In a letter to Doctor Steven Greer dated August 31st, 1997, this letter from an unknown sender discusses Hans Adams and his mention in a book by author Tom Bowers called Nazi Gold.</w:t>
        <w:br/>
        <w:br/>
        <w:t>00;15;39;09 - 00;16;06;22</w:t>
        <w:br/>
        <w:t>Unknown</w:t>
        <w:br/>
        <w:t>Hans had previously spoken and collaborated with Greer on UAP issues to an unknown degree. This sender accused the Crown Prince of having supported counterintelligence operations against the American people on the subject of UFOs, and in this letter, the sender directly accused Hans Adams of funding treat quote. Adams funding should be focused on his support for treat and its grande dame, who is wed to a former U.S. Army general.</w:t>
        <w:br/>
        <w:br/>
        <w:t>00;16;06;27 - 00;16;40;06</w:t>
        <w:br/>
        <w:t>Unknown</w:t>
        <w:br/>
        <w:t>Ex-Head of Army Intelligence and Security Command. End quote. The general in question here is U.S. Army general and founder of the US Army Intelligence and Security Command, INS comm. Albert Stubble Bin. Now, I have good reason to believe Army INS comm is likely associated with UFO crash retrievals, but we will discuss this in a future project. Major General Albert Double blind himself, allegedly intimidated Steven Greer to discontinue investigating UFO black projects and the level of corruption is worrisome.</w:t>
        <w:br/>
        <w:br/>
        <w:t>00;16;40;06 - 00;17;15;16</w:t>
        <w:br/>
        <w:t>Unknown</w:t>
        <w:br/>
        <w:t>Now, in 92, General Albert's double blind, a third, Burt, who had been head of special forces and Army intelligence, fought with tuco. He intercepted me after we had this major contact event out in Florida. And there Pensacola. And he subsequently, about a month later, personally offered me $2 billion to not pursue what I was doing and become part of his team and stumble by is currently witness ten, six, five, eight.</w:t>
        <w:br/>
        <w:br/>
        <w:t>00;17;15;16 - 00;17;46;27</w:t>
        <w:br/>
        <w:t>Unknown</w:t>
        <w:br/>
        <w:t>In Greer's witness log, his witness description reads quote has been involved since the 1960s. Former head of Fort Hood Kuka Army intelligence, where 80 craft and bodies are stored and quote. What we can learn here is that quite possibly treat is the real life Men in Black housed within U.S. Army INS comm. Okay, but back to Fucci. In the first of the five disclosure advocates and team members, Gerald Tree stands for Tactical Reconnaissance Engineering Assessment Team.</w:t>
        <w:br/>
        <w:br/>
        <w:t>00;17;46;29 - 00;18;16;20</w:t>
        <w:br/>
        <w:t>Unknown</w:t>
        <w:br/>
        <w:t>I think some of you called me in and by. They work for the Department of Energy and the National Security Security Agency. This was his cover, but ultimately the National Security Agency controlled all his movements and everything he did. His job required him to watch employees with top secret and Q clearances and other classified clearances at the Nevada Test Site, the Nellis Range, Los Alamos, Sandia and many other bases.</w:t>
        <w:br/>
        <w:br/>
        <w:t>00;18;16;23 - 00;18;38;23</w:t>
        <w:br/>
        <w:t>Unknown</w:t>
        <w:br/>
        <w:t>He spent a lot of time out at area 51 for years before I even knew what he was involved in this, where the, previously the most classified aerospace testing in the world took place. You may know it as Groom Lake, Watertown, the ranch, or Dreamland. He was found dead of a heart attack a year after our last meeting.</w:t>
        <w:br/>
        <w:br/>
        <w:t>00;18;38;25 - 00;19;02;20</w:t>
        <w:br/>
        <w:t>Unknown</w:t>
        <w:br/>
        <w:t>The second individual, Sal, worked directly with the National Security Agency with electronics intelligence and became a defense contractor. Upon his retirement, Sal worked for the company that created the TR three B gravity disruption device called the Magnetic Field Disrupter. More on this later. The third friend, doc, was an SR 71 spy plane pilot and USAF test pilot at Edwards Air Force Base.</w:t>
        <w:br/>
        <w:br/>
        <w:t>00;19;02;22 - 00;19;27;23</w:t>
        <w:br/>
        <w:t>Unknown</w:t>
        <w:br/>
        <w:t>Those who have watched my reverse engineering project at Edwards video will immediately recognize the importance of Edwards and the 412 test group comprising the Edwards Test Pilot School. If you haven't, I recommend watching that, but we'll explain more during future testimony. The fourth friend, Dell, served with Fukushima during Vietnam. Dell's father worked for the NSA for over 25 years and sent for a host of majestic 12 documents.</w:t>
        <w:br/>
        <w:br/>
        <w:t>00;19;27;26 - 00;20;02;23</w:t>
        <w:br/>
        <w:t>Unknown</w:t>
        <w:br/>
        <w:t>The fifth member, Ran Budd, was a D.O.D. contractor electronics engineer who worked on top secret R&amp;D programs with electronic countermeasures. The men were perturbed by the fact each had been privy to unusual phenomena, extremely advanced technology, and unidentified aerial vehicles that had not been reported. As we sat at a table on a dark corner of the Silver Dollar Saloon in Las Vegas, discussing our experiences and swapping knowledge, each of the group of five assured me that they trusted me enough to write about their secrets and protect them.</w:t>
        <w:br/>
        <w:br/>
        <w:t>00;20;02;25 - 00;20;28;10</w:t>
        <w:br/>
        <w:t>Unknown</w:t>
        <w:br/>
        <w:t>We agreed to get together the next year with an understanding that I would contact each of them and set up the meeting. In the meantime, I wrote down all of our notes and their input and their contacts from other friends about unusual phenomena and their personal sightings. Many of the things the group revealed to me were startling, even to me, who had worked 25 years on black programs.</w:t>
        <w:br/>
        <w:br/>
        <w:t>00;20;28;13 - 00;20;52;02</w:t>
        <w:br/>
        <w:t>Unknown</w:t>
        <w:br/>
        <w:t>But before we continue, let's walk things back and get to know Fu Shaye and his station in black programs a little bit better. In 1979, after working at Nellis with top secret Crypto Access clearance, Fu, Shaye received a request for temporary reassignment to a place with No Name. Russia's commanding officer had no idea where he was going, who he would be working with, or what he would be working on.</w:t>
        <w:br/>
        <w:br/>
        <w:t>00;20;52;05 - 00;21;22;25</w:t>
        <w:br/>
        <w:t>Unknown</w:t>
        <w:br/>
        <w:t>And while we're here, let's take a longer look at this document obtained via FOIA, discussing a promotional recommendation for fuchsia. Fuchsia was assigned to detachment three, a FTC, which is the Air Force Flight Test Center detachment from Edwards Air Force Base that runs operations at area 51, Graham Lake. Remember how witness Ed stated he was read into UAP programs at Nellis and Area 51 S4, before moving on to become a test director of Reverse Engineered Craft at Edwards.</w:t>
        <w:br/>
        <w:br/>
        <w:t>00;21;22;28 - 00;21;44;23</w:t>
        <w:br/>
        <w:t>Unknown</w:t>
        <w:br/>
        <w:t>Edgar left on a Monday morning at 4:30 a.m. and boarded a dark blue USAF bus with blacked out windows. 28 other people sat on the bus, not including two security policemen, but all personnel were ordered not to speak to one another. After several hours, the bus came to rest and Fucci knew immediately where he was. Groom Lake Area 51.</w:t>
        <w:br/>
        <w:br/>
        <w:t>00;21;44;29 - 00;22;11;24</w:t>
        <w:br/>
        <w:t>Unknown</w:t>
        <w:br/>
        <w:t>According to the Master Sergeant, the top secret SR 75, SR 74 and TR3 b operated out of Groom Lake and have historically been misidentified as UFOs. Upon reaching Groom Lake, the bus entered a hangar and the doors were shut. Security personnel checked in for Shay and the others. He was given a pair of heavy glasses, similar to welder's goggles that obscured his peripheral vision and restricted vision to within 30ft.</w:t>
        <w:br/>
        <w:br/>
        <w:t>00;22;11;26 - 00;22;36;28</w:t>
        <w:br/>
        <w:t>Unknown</w:t>
        <w:br/>
        <w:t>For the next ten consecutive days and further on, follow up visits through Shay's routine was the same leave Nellis before sunrise and return to Nellis after dark. Fucci would write down everything he saw and heard at Groom Lake, including hearing topics discussed such as pulse detonation, cyclotron radiation, quantum flux transduction, field generators, quasi crystal energy lenses, and EPR quantum receivers.</w:t>
        <w:br/>
        <w:br/>
        <w:t>00;22;37;00 - 00;23;02;13</w:t>
        <w:br/>
        <w:t>Unknown</w:t>
        <w:br/>
        <w:t>Pulse detonation may remind you of the Aurora pulsar craft scene by Brad Sorenson at the 1988 Norton Air Force Base Show. I'm not going to talk about quasicrystals. I'll make a prediction. Quasi crystals is the key to everything you want to ever know. Well, how they got here. That's all I'm going to say about it now. Except one of the quasi crystals is the hydrogen crystal.</w:t>
        <w:br/>
        <w:br/>
        <w:t>00;23;02;19 - 00;23;29;28</w:t>
        <w:br/>
        <w:t>Unknown</w:t>
        <w:br/>
        <w:t>His station at Groom Lake is also where Fucci would meet treat aka men in Black. Agent Gerald, according to fuchsia on area 51, is the super secret laboratory named the Defense Advanced Research Center, of which we can only find one official mention. Daas consists of ten underground stories next to a mountain near Papoose Lake, south of Groom Lake, and is nestled next to a hangar in the side of a mountain which stores the TR3 b reverse engineered craft.</w:t>
        <w:br/>
        <w:br/>
        <w:t>00;23;30;06 - 00;23;58;11</w:t>
        <w:br/>
        <w:t>Unknown</w:t>
        <w:br/>
        <w:t>The Darcy's objectives were fully realized in the mid 1980s, according to fuchsia, when it was bolstered with SDI money under the Reagan administration. Viewers of my channel will recall multiple times in which I have discussed sources commenting on the Strategic Defense Initiative SDI under Reagan, serving a secondary purpose to protect the US mainland from ballistic missiles, this secondary purpose being the detection of an offensive capabilities against UAP.</w:t>
        <w:br/>
        <w:br/>
        <w:t>00;23;58;15 - 00;24;23;23</w:t>
        <w:br/>
        <w:t>Unknown</w:t>
        <w:br/>
        <w:t>Fushi claimed his sources estimated up to 35% of SDI funding was siphoned off to support USAF black programs starting in 1982. Firsthand RV witness Brad Sorensen was additionally told in 1988 by the men in charge of the RV exhibit they were requesting funding to build more of these reverse engineered craft. The Reagan Admin placed extreme importance on the building of a RVs.</w:t>
        <w:br/>
        <w:br/>
        <w:t>00;24;23;25 - 00;25;07;10</w:t>
        <w:br/>
        <w:t>Unknown</w:t>
        <w:br/>
        <w:t>Shockingly, she stated, defense contractor e.g. not only provided classified R&amp;D for black projects, technical and scientific support for nuclear and energy R&amp;D, but also e.g. built these hidden bunkers, mountain hangars and vast underground facilities at Groom Lake, Papoose and Mercury for the government housing facilities such as Daas. The mention of these facilities ties into the topic of domes, deep underground military bases which I will explore in the future alongside e.g. the Rand Corporation, more than likely as a hand here, Edgar would also claim he gathered knowledge, e.g. and was awarded an indefinite contract for project Red light to support the department of Energy and Military.</w:t>
        <w:br/>
        <w:br/>
        <w:t>00;25;07;14 - 00;25;36;07</w:t>
        <w:br/>
        <w:t>Unknown</w:t>
        <w:br/>
        <w:t>This contract gave them responsibility to assist in the recovery of nuclear materials, in cases of mishaps, and to provide aerial and ground security for highly classified government and military sites. One's mine may be drawn here to the Nuclear Emergency Support Team supported by AEG, but project Red light was also relayed to Leonard Stringfield in his crash retrieval status reports by a witness claiming the project served to test Nye and reverse engineered craft on the Nellis Test Range.</w:t>
        <w:br/>
        <w:br/>
        <w:t>00;25;36;07 - 00;26;01;01</w:t>
        <w:br/>
        <w:t>Unknown</w:t>
        <w:br/>
        <w:t>After the craft had been shipped from Edwards Air Force Base. Sources of the Master Sergeant claimed. As of 1992, the Air Force conducted a contingency plan. Due to so many public eyes on area 51, this would see the majority of exotic aircraft platforms relocated to Utah, likely Dugway Proving Grounds, Colorado, Alaska, Greenland, Diego Garcia and south of area 51 to S-4.</w:t>
        <w:br/>
        <w:br/>
        <w:t>00;26;01;03 - 00;26;18;25</w:t>
        <w:br/>
        <w:t>Unknown</w:t>
        <w:br/>
        <w:t>But it papoose where they store one of the 2 or 3 B's and they maintain this as their depot. It's built in the side of a mountain cut out of stone. They have a holographic generator that generates the side of the mountain, and when you're ten feet from the side of this mountain and looking into the hangar, you can all see a mountain.</w:t>
        <w:br/>
        <w:br/>
        <w:t>00;26;18;27 - 00;26;41;27</w:t>
        <w:br/>
        <w:t>Unknown</w:t>
        <w:br/>
        <w:t>And that's why when the Russian satellites fly over to verify the Salt treaty, when there are infrared and other spectral scanners shoot down at groom, they only see stone, because that's all that's there just before this date of 1992. There is, strangely enough, evidence to show a heavy focus on strange, exotic aircraft programs out of area 51, possibly UFO related.</w:t>
        <w:br/>
        <w:br/>
        <w:t>00;26;41;29 - 00;27;08;14</w:t>
        <w:br/>
        <w:t>Unknown</w:t>
        <w:br/>
        <w:t>In 1990, Jane's Defense writer James Goodall revealed a thesis of at least eight black programs flying out of area 51 Groom Lake, including a silent triangle utilizing unconventional technologies. A source Goodall knew for 12 years was stationed at Groom Lake and explained that UAP positively exist at the base, while another source of his stated quote, we have things out there that are literally out of this world better than Star Trekker.</w:t>
        <w:br/>
        <w:br/>
        <w:t>00;27;08;14 - 00;27;20;29</w:t>
        <w:br/>
        <w:t>Unknown</w:t>
        <w:br/>
        <w:t>Anything you can see in the movies. End quote. And now we finally get into a full bodied description of the TR3 b craft.</w:t>
        <w:br/>
        <w:br/>
        <w:t>00;27;21;01 - 00;27;56;22</w:t>
        <w:br/>
        <w:t>Unknown</w:t>
        <w:br/>
        <w:t>Finally, I've saved the best for last. The operation model of the TR3. B friend of mine said he had never forget the sight of the alien looking TR3 b landing that papoose south of groom. The pitch black, triangular shaped TR3 b is rarely mentioned and then only in whispers. This craft the most classified aerospace development program in existence at the time, codename Astra advanced stealth technology reconnaissance aircraft, saw 200ft diameter testing models in three and 600ft diameter.</w:t>
        <w:br/>
        <w:br/>
        <w:t>00;27;56;22 - 00;28;23;16</w:t>
        <w:br/>
        <w:t>Unknown</w:t>
        <w:br/>
        <w:t>Operational models. The Tactical Reconnaissance TR three B operated as the most exotic model under the Aurora program, according to the same program umbrella that oversaw the pulsed detonation UAV pulsar craft observed by Brad Sorenson, and we may have some clues regarding this family of aurora craft in previous DoD budgets. In DoD procurement programs, we can find an Aurora project.</w:t>
        <w:br/>
        <w:br/>
        <w:t>00;28;23;16 - 00;28;52;16</w:t>
        <w:br/>
        <w:t>Unknown</w:t>
        <w:br/>
        <w:t>The DoD planned to spend $80 million on in fiscal year 86 and $2.3 billion on in fiscal year 87. This 25 times increase in spending is enormous, and at the time was double the cost of the B-2 spirit bomber program. The Aurora program may have included the reverse engineered TR three B Lockheed Pulsar as seen by Sorensen, and a little known craft titled the SR 33 A, introduced by Doctor Michael Wolff.</w:t>
        <w:br/>
        <w:br/>
        <w:t>00;28;52;23 - 00;29;38;13</w:t>
        <w:br/>
        <w:t>Unknown</w:t>
        <w:br/>
        <w:t>An alleged UAP consultant to the National Security Council special subcommittee. Similar to TR3, B, and pulsar, the SR 33 A allegedly utilized conventional fuel and anti-gravity field propulsion systems to operate under a secret space program. The first flight ready operational model of TR three B occurred in the early 1990s, built through SDI and black budget monies. By 1994, at least three of the billion dollar plus operational models were flying, but few had seen the prototype model or a different model three times previously, far before 1994, and according to his sources, there were numerous prototypes, with the first anti-gravity warping craft flying in the early 1970s.</w:t>
        <w:br/>
        <w:br/>
        <w:t>00;29;38;15 - 00;30;01;11</w:t>
        <w:br/>
        <w:t>Unknown</w:t>
        <w:br/>
        <w:t>Not only did he claim to have seen photographs of TR3, b from a C-130 flying mission support for the reverse engineered craft, but she also claimed to have observed the triangles one night in 1975, high in the atmosphere over Edwards Air Force Base, as well as 1976 within the southern part of Nellis Range, and lastly in 1979 at Groom Lake.</w:t>
        <w:br/>
        <w:br/>
        <w:t>00;30;01;14 - 00;30;30;03</w:t>
        <w:br/>
        <w:t>Unknown</w:t>
        <w:br/>
        <w:t>This prototype model looked fairly similar to Shay's official model, but with different engines on the tip and no road crew compartment. I do recommend checking out part six of author Andrew Johnson's interviews with fuchsia to hear more about his sightings. For the interest of time, I will not show these long clips here, but let's hear about more aspects of the TR three B for Shay learned from sources within black programs and his five disclosure comrades, and then discuss how the propulsion and engineering system allegedly functioned.</w:t>
        <w:br/>
        <w:br/>
        <w:t>00;30;30;06 - 00;31;01;20</w:t>
        <w:br/>
        <w:t>Unknown</w:t>
        <w:br/>
        <w:t>According to these sources, the original TR three B craft design was reverse engineered by Sandia National Labs in Livermore Laboratories from a non-human intelligence crash recovery from an unknown date or location, Sandia may be familiar to some as a laboratory nestled within Kirtland Air Force Base. New Mexico has been often historically implicated with UFO material recovery seen. Numerous mentions within the 12 documents, such as the Eisenhower Briefing Document and Interplanetary Phenomenon Unit Reports.</w:t>
        <w:br/>
        <w:br/>
        <w:t>00;31;01;23 - 00;31;55;13</w:t>
        <w:br/>
        <w:t>Unknown</w:t>
        <w:br/>
        <w:t>Livermore Labs, now called Lawrence Livermore, is one of three national security enterprise for DC's federally funded research and development centers, sponsored by the DoD to support U.S. nuclear deterrence. The other two locations are Los Alamos National Labs and, of course, Sandia. I myself have been told alongside other CS University affiliated research centers for RCS are semi-private institutions that serve to operate alongside DoD and corporate legacy programs for material exploitation, reverse engineering, etc. other FFR ADCs include Oak Ridge National Laboratory, owned by Battelle, where our good friend Sean Kirkpatrick ran off to after arrow, as well as numerous institutions run by the Miter Corporation and Rand Corporation, Miter and Rand will receive their own projects in</w:t>
        <w:br/>
        <w:br/>
        <w:t>00;31;55;13 - 00;32;22;12</w:t>
        <w:br/>
        <w:t>Unknown</w:t>
        <w:br/>
        <w:t>the near future, as I believe these semi-private institutions are integral corporations involved in legacy programs. Those unfamiliar with UAC just need to look back at my work on the 1965 Kecksburg crash. Doctor Eric Walker, president of Penn State Self, admitted he oversaw the Kecksburg crash site. Walker had also previously set up Penn State's UAC, the applied research laboratory, at the behest of the US Navy.</w:t>
        <w:br/>
        <w:br/>
        <w:t>00;32;22;14 - 00;32;52;08</w:t>
        <w:br/>
        <w:t>Unknown</w:t>
        <w:br/>
        <w:t>And let's not forget, as of 2024, the untrustworthy arrow under new leadership of Doctor Kozlowski, admitted arrow, a likely whistleblower honeypot with contract with Sand Corp., a company built to prevent whistleblower leaks, stated arrow works alongside UAC and FFR, DC. Sure, right now most of our collaborations that are veering towards academia are with your university affiliated research centers associated with universities or with FFR docs.</w:t>
        <w:br/>
        <w:br/>
        <w:t>00;32;52;11 - 00;33;16;28</w:t>
        <w:br/>
        <w:t>Unknown</w:t>
        <w:br/>
        <w:t>All this is to say, for Shea's accusations that Sandia and Lawrence reverse engineered NHC craft is a sober and rational statement. Edgar would also state the TR3 B program was managed by the NRO, CIA, and NSA, and the craft was built primarily by Lockheed, Boeing, Northrop, Teledyne, Ryan, and a number of other defense contractors to keep R&amp;D compartmentalized.</w:t>
        <w:br/>
        <w:br/>
        <w:t>00;33;17;00 - 00;33;45;16</w:t>
        <w:br/>
        <w:t>Unknown</w:t>
        <w:br/>
        <w:t>There is a lot to break down here, one due to the excellent work of Chris Sharp and an upcoming interview that I have with Doctor Eric Davis. Yes, of the Wilson Davis memo, we can implicate the CIA Directorate of Science and Technology with support agencies such as the National Reconnaissance Office, National Underwater Reconnaissance Office, National Geospatial Intelligence Agency, and likely the National Security Agency as leading teams behind UFO crash retrievals.</w:t>
        <w:br/>
        <w:br/>
        <w:t>00;33;45;20 - 00;34;16;26</w:t>
        <w:br/>
        <w:t>Unknown</w:t>
        <w:br/>
        <w:t>Fuchsia mentioning Lockheed Martin needs no further explanation. I do recommend checking out both my Marc McCandless video and Lockheed Martin investigation. Find them in the video description. Now, Boeing is indeed an interesting mentioned director of Edwards for 12th Electronic Warfare Group. Ed stated he worked alongside Boeing and Lockheed on reverse engineered craft systems at the Nellis range. Boeing will additionally receive a video of its own, but for now, let's reference a fascinating 2013 project by stealth aircraft researcher John Joseph.</w:t>
        <w:br/>
        <w:br/>
        <w:t>00;34;17;03 - 00;34;44;28</w:t>
        <w:br/>
        <w:t>Unknown</w:t>
        <w:br/>
        <w:t>Joseph claims Boeing served as the primary contractor in Project Brilliant, an SDI program with the goal of setting up an electromagnetic shield around the US using a boomerang shaped craft that could loiter over cities. Northrop Grumman has as much as Lockheed Martin been historically implicated with the creation of TR3. B let us hold off on discussing them for now, as later I would like to tackle a possible triangle variant constructed by Northrop Grumman.</w:t>
        <w:br/>
        <w:br/>
        <w:t>00;34;45;00 - 00;35;18;19</w:t>
        <w:br/>
        <w:t>Unknown</w:t>
        <w:br/>
        <w:t>Fushi new. The TR3 b housed a crew of four and served as logistics support and transport for a secret space Command. These pilots were top graduates of Navy and USAF test pilot schools, mainly out of the Edwards for 12th Test School. Edwards witness Ed addition made these same claims. The craft employed two nuclear reactors, was comprised of advanced composites, metal materials and titanium, and employed variable vectored intake and thrusters on the edges and advanced multi-mode propulsion engines on each tip of the triangle.</w:t>
        <w:br/>
        <w:br/>
        <w:t>00;35;18;23 - 00;35;44;29</w:t>
        <w:br/>
        <w:t>Unknown</w:t>
        <w:br/>
        <w:t>The triangle has three lights on each tip, a large diffuse light on the bottom center. Due to the MFD drive and featured almost no sound bar, a magnetic hum in the TR three B outer coating was reactive to electrical radar stimulation and can change reflectiveness radar absorption. Fushi described the outer skin panels as electro chromatic, which would camouflage the craft for daytime stealth operations.</w:t>
        <w:br/>
        <w:br/>
        <w:t>00;35;45;01 - 00;36;09;02</w:t>
        <w:br/>
        <w:t>Unknown</w:t>
        <w:br/>
        <w:t>But let's further dive into the propulsion system from Edgar's own words, the circular plasmon field accelerated rain, called a magnetic field disrupter surrounds or rotatable crew compartment. It's far ahead of anything you've ever imagined as far as technology. Sandia and Livermore Laboratories developed a reverse engineered MFD, and I believe the government will go to any lengths to protect this technology.</w:t>
        <w:br/>
        <w:br/>
        <w:t>00;36;09;04 - 00;36;43;21</w:t>
        <w:br/>
        <w:t>Unknown</w:t>
        <w:br/>
        <w:t>But you're not going to be able to build one of these from what I tell you. Nor am I so the government will go to any leaks believing the plasma and this accelerator's mercury based. It's pressurized a 250,000 atmospheres at a temperature of 150 degrees Kelvin. Superconductivity and accelerated to 60,000 revolutions per minute to create a superconductive plasma with the resulting gravity energy, the MFD generates a magnetic vortex field, which disrupts and neutralizes the effects of gravity on Mars within proximity.</w:t>
        <w:br/>
        <w:br/>
        <w:t>00;36;43;21 - 00;37;14;21</w:t>
        <w:br/>
        <w:t>Unknown</w:t>
        <w:br/>
        <w:t>By 89%. Do not misunderstand. This is not anti-gravity. Anti-Gravity you can use as a propulsive force the mass of the circular accelerator and all the mass within the accelerator, such as a crew compartment. Avionics, MFD systems, fuels, environmental systems and nuclear reactor are reduced by 89%. This causes the effect to make the aircraft extremely light and able to outperform any aircraft yet constructed.</w:t>
        <w:br/>
        <w:br/>
        <w:t>00;37;14;23 - 00;37;46;00</w:t>
        <w:br/>
        <w:t>Unknown</w:t>
        <w:br/>
        <w:t>Except, of course, those we didn't build. TR3 B is a high altitude stealth reconnaissance platform with indefinite loiter time. Once you get it up, there at speed, it doesn't take much propulsion propulsion to maintain altitude, but the vehicle's mass reduced by 89%. The vehicle can travel at Mach nine vertically or horizontally. So for those that have had sightings of things making light and they're not perfect right turns, obviously nothing can make a perfect right turn.</w:t>
        <w:br/>
        <w:br/>
        <w:t>00;37;46;03 - 00;38;15;25</w:t>
        <w:br/>
        <w:t>Unknown</w:t>
        <w:br/>
        <w:t>It's against the laws of physics. But it sure looks like a right turn at a distance. For those that have seen it, that's how they do it. Here are three B is uses three multi-mode thrusters mounted on each corner of the triangular platform. The multi-mode propulsion system can operate in the atmosphere with thrust provided by the nuclear reactor and in the upper atmosphere with hydrogen propulsion and an orbit with combined hydrogen oxygen propulsion, a key component of TR three B propulsion.</w:t>
        <w:br/>
        <w:br/>
        <w:t>00;38;15;25 - 00;38;44;28</w:t>
        <w:br/>
        <w:t>Unknown</w:t>
        <w:br/>
        <w:t>As described by future states, it's MFD technology built from reverse engineered UAP is not anti-gravity necessarily. Anti-Gravity, by definition, provides a propulsive force that can be used for propulsion. MFD creates a quote unquote, disruption of the Earth's gravitational field upon the mass within the circular accelerator. Such systems leverage from non-human technology may indeed be present and highly secret, but acknowledged to aircraft systems.</w:t>
        <w:br/>
        <w:br/>
        <w:t>00;38;45;02 - 00;39;08;28</w:t>
        <w:br/>
        <w:t>Unknown</w:t>
        <w:br/>
        <w:t>One such example may be the Northrop Grumman B-2 stealth bomber. UFO researchers such as Doctor Richard Boylan have reported three star generals, and retired USAF Colonel Donald Wear have disclosed the B-2 carries on board electric rivet systems to cause internal mass reduction on the wings and fuselage of the craft, which directly leads to the over $1 billion price tag for each craft.</w:t>
        <w:br/>
        <w:br/>
        <w:t>00;39;09;00 - 00;39;32;29</w:t>
        <w:br/>
        <w:t>Unknown</w:t>
        <w:br/>
        <w:t>The question is, and Mark talked about this before, is there more going on to the B-2 than meets the eye? Aviation Week Space Technology March 9th, 1992 had a very interesting article. Article from people who worked at Northrop who were very upset that the technology associated with the B-2 program was not being trickled down to the public industry.</w:t>
        <w:br/>
        <w:br/>
        <w:t>00;39;32;29 - 00;39;57;22</w:t>
        <w:br/>
        <w:t>Unknown</w:t>
        <w:br/>
        <w:t>They talk about how the B-2 electrically charges the leading edge of the wing to reduce the radar cross signature. That's what you see in this diagram right here. And then negatively charges the exhaust gases to reduce the infrared signature. This is the same type of electro gravity technology that T Townsend Brown had originally proposed in the 1930s. So this technology might date back a lot earlier than we originally thought.</w:t>
        <w:br/>
        <w:br/>
        <w:t>00;39;57;24 - 00;40;33;13</w:t>
        <w:br/>
        <w:t>Unknown</w:t>
        <w:br/>
        <w:t>And before we move on, remember earlier when Edgar Fucci mentioned Astro Advanced stealth technology reconnaissance aircraft served as the codename for TR3? B well, we may in fact have a crash retrieval of this craft in Ryan Wood's masterpiece Magic Eyes. Only we can find a case dated September 26th, 1994 from Boscombe Down, England. This case file reference is a publication from the November 1994 edition of Air Force Monthly, which discusses an unusual crash landing on the runway of the UK government's highly secret Boscombe Down facility.</w:t>
        <w:br/>
        <w:br/>
        <w:t>00;40;33;16 - 00;40;59;24</w:t>
        <w:br/>
        <w:t>Unknown</w:t>
        <w:br/>
        <w:t>Rumors quickly circulated the crash was of a flying triangle seen by UFO witnesses for decades. The Air Force Monthly article reads. Quote. Shortly after the crash, an unmarked civilian registered CIA operated Boeing 737, in a similarly anonymous DC eight visited, and two days later the wreck was loaded onto a CC five Galaxy and flown to Air Force Plant 42 at Palmdale, California.</w:t>
        <w:br/>
        <w:br/>
        <w:t>00;41;00;03 - 00;41;38;15</w:t>
        <w:br/>
        <w:t>Unknown</w:t>
        <w:br/>
        <w:t>The secrecy surrounding the incident has led to speculation that the aircraft involved was a TR3, a the existence of which the US government has yet to officially acknowledge and quote. While this publication mentions the crash of a TR3, A and fuchsia does indeed state the TR3 a exist, but is remarkably different from TR3. B it's worth noting quite often in the public realm, TR3 A and tr3 b are often used almost interchangeably, so perhaps this crash case is referencing TR3 b and this distinction is key to explore further, as terminology around TR3 eight is quite confusing.</w:t>
        <w:br/>
        <w:br/>
        <w:t>00;41;38;17 - 00;42;10;01</w:t>
        <w:br/>
        <w:t>Unknown</w:t>
        <w:br/>
        <w:t>Quite often I have seen the TR3 referred to as the pumpkin seed, a craft utilizing pulsed detonation engines. The same unmanned craft Brad Sorenson saw in 1988, while other sources refer to TR3 a as a delta shaped fighter featuring a cockpit, pulse detonation engines and electric rivet for internal mass reduction or complementary field propulsion for high speeds. But while exploring this A and B distinction under codename Astra, there is a fascinating tangent I want to cover.</w:t>
        <w:br/>
        <w:br/>
        <w:t>00;42;10;04 - 00;42;41;26</w:t>
        <w:br/>
        <w:t>Unknown</w:t>
        <w:br/>
        <w:t>Let's reference Secret Machines by Tom DeLonge and AJ Hartley, an extremely famous science fiction novel in the UFO community that fuzes the imagination of DeLonge with actual events obtained from U.S. military and government sources. A literary device known as a romana clay. Facts in this book were allegedly given to DeLonge by advisers such as the commander of the Air Force Research Lab at Wright-Patterson Air Force Base, multiple Lockheed Martin skunkworks officials such as Eric Schrock and others.</w:t>
        <w:br/>
        <w:br/>
        <w:t>00;42;41;29 - 00;43;12;15</w:t>
        <w:br/>
        <w:t>Unknown</w:t>
        <w:br/>
        <w:t>This excellent book makes numerous mentions to an astro black triangle reverse engineered craft quote. The craft itself, according to its data manual, was triangular and was named the Astra three B, but we just call it the Locust, said Beaker with a smile. He was proud to be connected to it. The locust had control layouts unlike those used in any aircraft he had ever seen, controls that were not just familiar, but counterintuitive to anyone with a basic sense of aviation or aerospace physics.</w:t>
        <w:br/>
        <w:br/>
        <w:t>00;43;12;15 - 00;43;38;02</w:t>
        <w:br/>
        <w:t>Unknown</w:t>
        <w:br/>
        <w:t>End quote. But what I really want to draw attention to here is the description of the Astra's control mechanism. When characters in the film operate the Astra Tier three B locust, the pilot's chair looked disappointingly like that from an F-16, but on the left arm, rest of the pilot's seat sat a red sphere sitting in the cradle. Quote Alan turned the sphere under his hand and the craft rotated cleanly, too cleanly in the air.</w:t>
        <w:br/>
        <w:br/>
        <w:t>00;43;38;05 - 00;43;58;20</w:t>
        <w:br/>
        <w:t>Unknown</w:t>
        <w:br/>
        <w:t>He then applied a little thrust and was moving the landmarks of Paris, including the Eiffel Tower, zipping past them in a blur, he pursed his lips. State of the art, it may be, but it didn't feel like flight. No aircraft could pivot on a dime like he had just done. And quote unquote, he engaged the manual system and cupped his hand over the red trackball on his arm rest.</w:t>
        <w:br/>
        <w:br/>
        <w:t>00;43;58;22 - 00;44;21;06</w:t>
        <w:br/>
        <w:t>Unknown</w:t>
        <w:br/>
        <w:t>He rolled it gently, and the locust pivoted in place. He engaged the manual system and cupped his hand over the red trackball on the armrest. He rolled it gently, and the locust pivoted in place. He did it again, applying a little thrust with his other hand, and the ship changed direction again, leaping hard to the west and then climbing in a dizzying spiral before screaming back to the southeast.</w:t>
        <w:br/>
        <w:br/>
        <w:t>00;44;21;13 - 00;44;43;01</w:t>
        <w:br/>
        <w:t>Unknown</w:t>
        <w:br/>
        <w:t>Of course, there was no screaming, except perhaps inside Allen's head, as the laws of physics seemed to implode with each movement, the craft made no sound, no torque, no G-Force, no inertia. End quote. Now, of course, this passage material is interesting, but why do I bring this up? Well, because the control scheme in this is the exact same sphere mechanism.</w:t>
        <w:br/>
        <w:br/>
        <w:t>00;44;43;01 - 00;45;12;11</w:t>
        <w:br/>
        <w:t>Unknown</w:t>
        <w:br/>
        <w:t>Primary witness Brad Sorensen and aerospace illustrator Mark McCandless claims the alien reproduction vehicle flux liners utilize it. See on screen, Mark McCandless is drawing of the trackball used to control the flying saucer. Countless comparisons to the 1988 saucer RV encounter have been made so far in this project. Perhaps the flux liner and TR3 b are born of the same programs.</w:t>
        <w:br/>
        <w:br/>
        <w:t>00;45;12;14 - 00;45;37;09</w:t>
        <w:br/>
        <w:t>Unknown</w:t>
        <w:br/>
        <w:t>With disclosures as impactful and spellbinding as Fu Shays, his story attracted a great deal of attention and controversy. So I'd briefly like to mention the contentious arguments that waged war against Russia in the early and mid 20 tens. This controversy is quite complex, and I have zero skin in this game, so we will simply try and analyze the statements made criticizing and supporting Russia and the story of the TR3 be.</w:t>
        <w:br/>
        <w:br/>
        <w:t>00;45;37;12 - 00;46;19;27</w:t>
        <w:br/>
        <w:t>Unknown</w:t>
        <w:br/>
        <w:t>Let us draw out a few key players here. Jeremy Rice, aka Alien scientist David Hamilton, author of Secret Space Program, Andrew Johnson, UFO researcher Dan Benkert, and Master Sergeant Boucher himself on his website, alien scientist.com Jeremy Ries posted some startling opinions on Russia after discussing Edgar's autobiography and very real military documents. Jeremy stated the TR three B testimony was, quote, information that has no technical value and was likely fabricated by Ed in an effort to combine stories about the Nazi bell device with the Belgian wave of triangular UFO sightings so that his story would be more believable to the UFO research community and quote.</w:t>
        <w:br/>
        <w:br/>
        <w:t>00;46;20;00 - 00;46;45;25</w:t>
        <w:br/>
        <w:t>Unknown</w:t>
        <w:br/>
        <w:t>This claim was based off criticism of Ed, stating the TR3 beat utilized mercury based plasma systems alongside strong opinions. After years of friendship with the Master Sergeant. After meeting Edgar in 2009, Jeremy would view the veteran as a close friend and legitimate whistleblower for years. Quote. After having known Edgar Fucci for the past four years, I must say that he is one of the most deceitful and manipulative people that I have ever met personally.</w:t>
        <w:br/>
        <w:br/>
        <w:t>00;46;45;25 - 00;47;23;07</w:t>
        <w:br/>
        <w:t>Unknown</w:t>
        <w:br/>
        <w:t>And quote Jeremy would accuse this behavior as stemming from PTSD driven rampant alcoholism. Jeremy would even state Edgar claim to have flown a tier 3B1 night whilst intoxicated. However, he provides no evidence or receipts of this statement. Author Andrew Johnson, who conducted numerous interviews with Fucci and formed a close friendship, on the contrary, spoke very highly of the man positions against Edgar from Jeremy Ries and an individual known as David Hamilton Crutch on a few key points outside of what Jeremy viewed as a lack of compelling physics behind the TR3, b faked military documents and a photo of the F-117 stealth fighter.</w:t>
        <w:br/>
        <w:br/>
        <w:t>00;47;23;10 - 00;47;53;10</w:t>
        <w:br/>
        <w:t>Unknown</w:t>
        <w:br/>
        <w:t>On an undisclosed date, Edgar sent Jeremy an image alleging to picture Fucci alongside a crew observing the F-117 prototype at area 51 between 1977 and 1981, Ries claimed Ed stole the photo from an article titled F-117 A Senior Trend. The photographer of this image would even respond, quote, I cannot tell you who is in that photo, but I can tell you that Mr. Fucci doesn't know what he is talking about and quote, my issue here is actually Jeremy's initial emails to the photographer.</w:t>
        <w:br/>
        <w:br/>
        <w:t>00;47;53;10 - 00;48;15;26</w:t>
        <w:br/>
        <w:t>Unknown</w:t>
        <w:br/>
        <w:t>Dan alien scientist's email was overwhelmingly charged with leading statements against Edgar providing links to his full disclosures on TR3. B while stating, quote, Ed has constructed a series of lies around this picture. Being and stationed at Groom Lake. Many of us do not believe Ed at all and quote, this is not how one elicits an unbiased and objective response.</w:t>
        <w:br/>
        <w:br/>
        <w:t>00;48;15;29 - 00;48;42;20</w:t>
        <w:br/>
        <w:t>Unknown</w:t>
        <w:br/>
        <w:t>In 2013, YouTuber David Hilton posted a video titled Edgar Fucci Fake Documents, which saw subsequent videos posted by Jeremy. It is worth noting both of these projects have been unlisted and removed from YouTube. Whether this is due to walking back the statements or to prevent further controversy, I am not sure. Hilton constructed a group email with Jeremy Ries, Dan B and Andrew Johnson, author of Secret Program and supporter of Fucci.</w:t>
        <w:br/>
        <w:br/>
        <w:t>00;48;42;21 - 00;49;05;03</w:t>
        <w:br/>
        <w:t>Unknown</w:t>
        <w:br/>
        <w:t>After a series of extensive interviews with The witness to discuss the video allegedly exposing Touché, Hilton stated quote, after knowing Ed on a personal level since February of 2012, it is my opinion that he made up, lied about everything. I've caught him in so many lies and contradictions that I can't keep up with them all. It's not really something that can be completely hashed out in an email and quote.</w:t>
        <w:br/>
        <w:br/>
        <w:t>00;49;05;08 - 00;49;30;01</w:t>
        <w:br/>
        <w:t>Unknown</w:t>
        <w:br/>
        <w:t>This statement is rather shocking to me as alongside historical documents provided by Fucci, numerous documents highlighting Fischer's military service were pried from for you by Hilton himself. While we cannot view this video or further context of Hilton claiming Fucci is a liar, we can analyze Edgar's response on the outposts forum in July of 2014. Here, Edgar addressed the points Hilton seemingly made in his video by his response.</w:t>
        <w:br/>
        <w:br/>
        <w:t>00;49;30;01 - 00;49;56;03</w:t>
        <w:br/>
        <w:t>Unknown</w:t>
        <w:br/>
        <w:t>In defense of the documents, it appears Hilton attempted to address only small inconsistencies within the documents, such as small indents, versions, variable pressure on letters, physical degradation of source documents and copies. Due to Hilton and Rice retracting their video. I must conclude they conceded these claims against fuchsia. Hilton additionally made some startling comments to the aforementioned Danby in a June 2012 Skype conversation.</w:t>
        <w:br/>
        <w:br/>
        <w:t>00;49;56;07 - 00;50;18;05</w:t>
        <w:br/>
        <w:t>Unknown</w:t>
        <w:br/>
        <w:t>Now, Danby is not to be confused with Dan Parrish. This is UFO researcher Dan Benkert, who has coauthored excellent work with Michael Sharratt. Benkert has been a staunch supporter of Fucci after knowing him personally, and once offered a fascinating and worthy counter explanation to a March 19th, 2016 article titled Edgar through chaise TR3. B is most likely a hoax.</w:t>
        <w:br/>
        <w:br/>
        <w:t>00;50;18;10 - 00;50;43;24</w:t>
        <w:br/>
        <w:t>Unknown</w:t>
        <w:br/>
        <w:t>Anyway, speaking to Danby, Hilton would make some extremely startling remarks, such as quote, actually, I work for an agency that monitors things you shouldn't do. Go ahead and tell people they won't believe you. End quote and quote I now control Ed, not you. Funny how things work out, isn't it? The exposure becomes a tool of control. End quote.</w:t>
        <w:br/>
        <w:br/>
        <w:t>00;50;43;27 - 00;51;10;26</w:t>
        <w:br/>
        <w:t>Unknown</w:t>
        <w:br/>
        <w:t>Historically, accounts of witnessing Nietzsche craft or Nietzsche crash retrievals contained uniform elements. These craft and technologies of unknown origin seem almost perfect. No seams, no rivets, no bolts, almost as if the craft are 3D printed. Some of these craft feature entirely smooth bodies are what humans would describe as windows, yet some of the craft often appear beautiful and perfect in appearance.</w:t>
        <w:br/>
        <w:br/>
        <w:t>00;51;10;29 - 00;51;38;06</w:t>
        <w:br/>
        <w:t>Unknown</w:t>
        <w:br/>
        <w:t>This is almost never seen in triangular craft sightings. Let us analyze some of these cases. They've been seen almost in every country by every possible culture. So it's a worldwide phenomenon. We've got a case, over here of a red one with this exhaust port here. We've got a case in Detroit, we've got Belgium cases. So a brief cross section of this aircraft have been seen all around the world.</w:t>
        <w:br/>
        <w:br/>
        <w:t>00;51;38;09 - 00;52;00;23</w:t>
        <w:br/>
        <w:t>Unknown</w:t>
        <w:br/>
        <w:t>The primary features of these triangles, they usually have a white light on the corner of each of the triangle. Some of these are between 200 and 300ft across. This midsection is generally about 20ft across. And then there's always this interesting structural work on the bottom, and probably a red or amber light in the center of the bottom section of the craft.</w:t>
        <w:br/>
        <w:br/>
        <w:t>00;52;00;23 - 00;52;23;18</w:t>
        <w:br/>
        <w:t>Unknown</w:t>
        <w:br/>
        <w:t>That's kind of the overall view of what we see here. Let's travel back to October 28th, 1993, to Croton Falls, New York, in the midst of the Hudson Valley UFO flap and analyze the testimony of Jim Cook. A cook, a biomedical engineer, was driving to his Hudson River Valley home when he encountered a truly bizarre craft near the Croton Falls Reservoir.</w:t>
        <w:br/>
        <w:br/>
        <w:t>00;52;23;18 - 00;52;45;19</w:t>
        <w:br/>
        <w:t>Unknown</w:t>
        <w:br/>
        <w:t>Cook spotted aircraft lights approached the water level, dropping very fast. The lights appeared to hover before blinking out. Cook, walking out of his car to the shoreline, spotted a triangular object hovering 200ft away, 15ft above the water. Nine red lights appeared on the triangle side, and a red brake of light from the underside began to probe the water.</w:t>
        <w:br/>
        <w:br/>
        <w:t>00;52;45;21 - 00;53;16;21</w:t>
        <w:br/>
        <w:t>Unknown</w:t>
        <w:br/>
        <w:t>Now let's move to the year 2000. In the town of Saint Clair in southern Illinois, where numerous small town residents and police officers reported a triangular shaped craft. In the early morning of January 5th, police officers reported a UFO near Scott Air Force Base. The craft was massive and elongated black triangle, roughly 75ft long and 40ft wide. At each corner sat a bright white light under waving and luminosity, one smaller flashing red lights at just below the object's midline.</w:t>
        <w:br/>
        <w:br/>
        <w:t>00;53;16;21 - 00;53;41;00</w:t>
        <w:br/>
        <w:t>Unknown</w:t>
        <w:br/>
        <w:t>Near the rear two lights. The back of the object appeared rectangular and illuminated in white light through the middle of the light, running lengthwise was a band of multicolored illumination. It was stated there were no individual colored lights visible. Rather, it appeared as a band of various colors which blended into each other. A second police officer reported the object heading in a westerly direction, matching the description of initial reports.</w:t>
        <w:br/>
        <w:br/>
        <w:t>00;53;41;03 - 00;54;17;22</w:t>
        <w:br/>
        <w:t>Unknown</w:t>
        <w:br/>
        <w:t>This officer, Martin, added he believed the object to be maybe 75 to 100 yards in width, at an altitude of 1000ft. The object was estimated to travel at a loitering speed of 15mph before accelerating to a 100mph. Let's also jump to Madison, Wisconsin on November 22nd, 1985, where multiple eyewitnesses described a triangular doll roughly 40ft across craft. Excellent researcher Michael Schrag extracted a quote from one of the eyewitnesses, who stated the underside of the craft resembled, quote, the back of a refrigerator, like a collection of condensation pipes that ran back and forth.</w:t>
        <w:br/>
        <w:br/>
        <w:t>00;54;17;22 - 00;54;45;03</w:t>
        <w:br/>
        <w:t>Unknown</w:t>
        <w:br/>
        <w:t>End quote. One can't help but wonder here if this craft scene was an alien reproduction triangle utilizing prototype propulsion systems requiring a massive heat exchanger apparatus. Similar oddities can be observed in the United Kingdom's infamous sighting by Colin Saunders. In March of 1999, Saunders and his family, upon driving home from dinner, observed a 50ft long, triangular shaped craft that pitched up and down at roughly a 15 degree angle.</w:t>
        <w:br/>
        <w:br/>
        <w:t>00;54;45;09 - 00;55;09;09</w:t>
        <w:br/>
        <w:t>Unknown</w:t>
        <w:br/>
        <w:t>Colin claimed the craft bobbed as if it were submerged in water. The exterior of the craft was described as a flowing liquid mercury, which reminds me closely of Lance Corporal Jonathan Wiggins UFO crash retrieval case, in which Wiggins observed a crashed UAP with skin, described as the mother of pearl effect. The top of the craft was not flat, but more angled, with a strange raised pattern on top.</w:t>
        <w:br/>
        <w:br/>
        <w:t>00;55;09;09 - 00;55;36;18</w:t>
        <w:br/>
        <w:t>Unknown</w:t>
        <w:br/>
        <w:t>Saunders, believed to be some sort of docking mechanism with a larger craft and this same pattern existed on the underside of the craft. Parasitic aircraft are not uncommon in human made airplanes. In fact, in the 1970s, Yusuf proposed a Boeing 747 airborne aircraft carrier to house an array of fighter jets. This sloping top also sounds very dissimilar from the TR3 B, but may sound extremely similar to the craft we're about to discuss.</w:t>
        <w:br/>
        <w:br/>
        <w:t>00;55;36;24 - 00;56;04;01</w:t>
        <w:br/>
        <w:t>Unknown</w:t>
        <w:br/>
        <w:t>Analyzing the strange lights, fixtures, systems, and appearances of these triangles seen throughout the 1980s to early 2000. We must ask, were these craft human made? Were they prototypes or iterations of TR3? B or were these all the result of separate legacy programs, or were these flying triangles somewhere in between?</w:t>
        <w:br/>
        <w:br/>
        <w:t>00;56;04;03 - 00;56;24;25</w:t>
        <w:br/>
        <w:t>Unknown</w:t>
        <w:br/>
        <w:t>This is a photo of a UFO that reportedly crashed in Roswell, New Mexico in 1947. Now, I know you don't believe that story, but just hear me out now. Ellens Air Base, the same base that we're at right now. The same base that, for some strange reason, doesn't appear on your U.S. government map, is supposedly one of the six sites where parts from the wreckage were shipped.</w:t>
        <w:br/>
        <w:br/>
        <w:t>00;56;24;26 - 00;56;57;07</w:t>
        <w:br/>
        <w:t>Unknown</w:t>
        <w:br/>
        <w:t>Mulder, I you suggesting that the military is flying UFOs? No. Planes built using UFO technology. Fascinating lines of research, fully independent of who Sheas TR3 be leads to a very similar reverse engineer triangular craft known by disgruntled engineers as the XF 131 Super Sentinel. Let's visit respected artist Bill MacDonald, an old school freelance commercial illustrator, concept designer, forensic reconstruction illustrator, and current sworn law enforcement professional.</w:t>
        <w:br/>
        <w:br/>
        <w:t>00;56;57;11 - 00;57;25;16</w:t>
        <w:br/>
        <w:t>Unknown</w:t>
        <w:br/>
        <w:t>I have featured MacDonald's work in multiple projects, most notably his designs with Doctor Robert Wood of the extraterrestrial entities known as EB one and EB two, described within the majestic 12 Special Operations Manual, as well as his fantastic work on the Roswell craft and the 1976 Tehran, Iran UFO incident, McDonald additionally featured in a fantastic four part series on Michael Schwartz YouTube channel titled Roswell Revisited.</w:t>
        <w:br/>
        <w:br/>
        <w:t>00;57;25;19 - 00;57;50;16</w:t>
        <w:br/>
        <w:t>Unknown</w:t>
        <w:br/>
        <w:t>I myself have had the pleasure of speaking with Mr. McDonald and hold an extremely high opinion of him, including speaking on the drawing in case we are about to discuss. And here I present to you the beautiful piece titled Tehachapi Triangle. 1992. McDonald met with four old engineers at a Denny's in Antelope Valley, California, in the spring of 1992.</w:t>
        <w:br/>
        <w:br/>
        <w:t>00;57;50;19 - 00;58;15;29</w:t>
        <w:br/>
        <w:t>Unknown</w:t>
        <w:br/>
        <w:t>All four engineers, two from Northrop Grumman and two from Lockheed Martin, were fed up with egregious security impositions, negatively impacting their lives. All four engineers were subject to extreme project compartmentalization, with each having a piece of the puzzle for the name of the triangular craft antelope Valley residents had been reporting for numerous years, the XF 131 Super Sentinel.</w:t>
        <w:br/>
        <w:br/>
        <w:t>00;58;16;01 - 00;58;42;15</w:t>
        <w:br/>
        <w:t>Unknown</w:t>
        <w:br/>
        <w:t>Each of these engineers wanted their story told without threats to their lives, jail time, or stripping of pensions. Does this sound familiar to anybody about the current state of UAP whistleblowers? The four men had found each other over a number of decades while being employed at various facilities surrounding the California High Desert. The two Northrop employees hailed from a facility called Tahan or Tehachapi Ranch by UFO researchers.</w:t>
        <w:br/>
        <w:br/>
        <w:t>00;58;42;15 - 00;59;05;21</w:t>
        <w:br/>
        <w:t>Unknown</w:t>
        <w:br/>
        <w:t>McDonald claims he was able to confirm this testimony through friends of his father and his father's mentor, Robert Scandrick, who worked for Roswell International Strategic Systems Division. The other two claimed to work for Ben Rich at Lockheed Skunk Works in Glendale, California, and worked the radar cross-section range known as Hallandale. First off, let's quickly recall the similarity to TR3.</w:t>
        <w:br/>
        <w:br/>
        <w:t>00;59;05;21 - 00;59;35;02</w:t>
        <w:br/>
        <w:t>Unknown</w:t>
        <w:br/>
        <w:t>B when Fucci asked if Kelly Johnson was the senior project designer for TR3, b he responded, quote, no, it would have been Ben Rich and quote. Second, the Hallandale facility located very closely to Edwards Air Force Base in Palmdale, USAF plant 42, two locations I have directly accused of housing reverse engineering programs would later be accused by Steven Greer and others as a currently ongoing black budget deep Sixed UAP reverse engineering location.</w:t>
        <w:br/>
        <w:br/>
        <w:t>00;59;35;04 - 01;00;04;00</w:t>
        <w:br/>
        <w:t>Unknown</w:t>
        <w:br/>
        <w:t>Now, interestingly, the Senate Intelligence and Armed Services Committee and other senior officials had no idea of this. The top people and the Special forces who are outside this illegal black project system didn't know about it. I had known about it since the 90s, but I'd never flown directly over it because it's classified airspace and very sensitive. So, you can see what looks like a trough and a runway.</w:t>
        <w:br/>
        <w:br/>
        <w:t>01;00;04;03 - 01;00;27;29</w:t>
        <w:br/>
        <w:t>Unknown</w:t>
        <w:br/>
        <w:t>It's just where the manmade UFOs that we've been building since the 1954 55 come out. They go up and they hover. They're silent. They're electro gravity, anti-gravity. The demon on the left, you see that? It looks like a runway with a diamond. It's not a runway because they don't need to run and get. There's not an aerodynamic. They just go boom up, but they're placed on different diamonds.</w:t>
        <w:br/>
        <w:br/>
        <w:t>01;00;28;01 - 01;00;57;29</w:t>
        <w:br/>
        <w:t>Unknown</w:t>
        <w:br/>
        <w:t>I have a whole series of video and pictures of these who don't have time to go through, and that's where they're put at various elevations and then struck with an electromagnetic weapon to see if it's hardened enough, to withstand conflict. Right. Five years before Greer would first label the Lockheed Martin Hillandale plant as a program location, McDonald stated the location was designed to be hidden in plain sight, utilizing the cover of a radar cross-section facility.</w:t>
        <w:br/>
        <w:br/>
        <w:t>01;00;57;29 - 01;01;27;29</w:t>
        <w:br/>
        <w:t>Unknown</w:t>
        <w:br/>
        <w:t>The location's exterior features a storm drainage, flood control channel, which allegedly truly serves as a short runway or platform for the testing of these craft. And here is where things get very, very, very interesting. As I mentioned earlier, I have spoken to McDonald about the XF 131, and he maintains the four engineers were indeed delivering true testimony. I even asked for the individuals identities or leads on the case, so I might contact and interview them myself.</w:t>
        <w:br/>
        <w:br/>
        <w:t>01;01;27;29 - 01;01;54;07</w:t>
        <w:br/>
        <w:t>Unknown</w:t>
        <w:br/>
        <w:t>He has sworn to protect their identities in the Tehachapi Triangle drawing, McDonald exclaimed. If Ewers recognized the craft, Fox network contracted McDonald's work and made a computer render of the vehicle for the first regular season episode of the X-Files. In the episode titled Deep Throat. This fantastic episode, probably my favorite of the whole series, follows the main characters investigating the disappearance of a USAF test pilot.</w:t>
        <w:br/>
        <w:br/>
        <w:t>01;01;54;12 - 01;02;32;28</w:t>
        <w:br/>
        <w:t>Unknown</w:t>
        <w:br/>
        <w:t>A mysterious informant tells one of the lead investigators, Mulder, to stay away from the case, utilizing research and testimony I played at the beginning of this section, Mulder learned that the craft, the Super Sentinel, was a reverse engineered craft from the 1947 Roswell, New Mexico case. Investigating the airfield late at night, a triangular shaped craft darts and hovers over Mulder before rapidly speeding away.</w:t>
        <w:br/>
        <w:br/>
        <w:t>01;02;33;00 - 01;02;42;05</w:t>
        <w:br/>
        <w:t>Unknown</w:t>
        <w:br/>
        <w:t>Oh.</w:t>
        <w:br/>
        <w:br/>
        <w:t>01;02;42;08 - 01;03;07;10</w:t>
        <w:br/>
        <w:t>Unknown</w:t>
        <w:br/>
        <w:t>Mulder is then captured by Air Force personnel and given a cocktail to forget about what he saw, but not before he caught a glimpse of the craft in a hangar that.</w:t>
        <w:br/>
        <w:br/>
        <w:t>01;03;07;12 - 01;03;38;16</w:t>
        <w:br/>
        <w:t>Unknown</w:t>
        <w:br/>
        <w:t>Rumors persist of the X-Files screenwriter Chris Carter mentioning he had been approached by unknown military brass, who asked how he knew so much. However, I can find no credible sources here, but what I can find is reference paranormal writer and 25 year FBI investigator, veteran and inspiration for much of the X-Files John D'Souza. In 2023, D'Souza put out a video on YouTube titled John DeSouza, a 25 year veteran of FBI, John D'Souza is exposing the truth of the UAP invasion.</w:t>
        <w:br/>
        <w:br/>
        <w:t>01;03;38;16 - 01;04;08;09</w:t>
        <w:br/>
        <w:t>Unknown</w:t>
        <w:br/>
        <w:t>And while I voraciously disagree with the project Blu Beam fake invasion narrative, D'Souza does make some very interesting remarks, directly stating the first season of the X-Files was based off true cases. He investigated. Okay, but the craziest one that, I'm still not supposed to talk about, but I can. I can say that, it was it was featured, in I think it was about the first episode of the X-Files.</w:t>
        <w:br/>
        <w:br/>
        <w:t>01;04;08;09 - 01;04;29;24</w:t>
        <w:br/>
        <w:t>Unknown</w:t>
        <w:br/>
        <w:t>Or maybe it was the second of the first season. By the way, they they use my stories during the first season of the of the X-Files. And then after that, they went to other they, they no longer used my cases, however, the rest of the X-Files, was was all based on true stories as well.</w:t>
        <w:br/>
        <w:br/>
        <w:t>01;04;29;27 - 01;05;04;00</w:t>
        <w:br/>
        <w:t>Unknown</w:t>
        <w:br/>
        <w:t>However, I would say the craziest, UFO, the craziest paranormal case was when I was. I was sent to a military base. I mean, I can I can say in general terms, I was sent to a military base. We, we observed, a military base where they had had several disappearances that were that were associated with the appearance of UFOs in the in the area, and they were UFOs that the military base said.</w:t>
        <w:br/>
        <w:br/>
        <w:t>01;05;04;07 - 01;05;28;01</w:t>
        <w:br/>
        <w:t>Unknown</w:t>
        <w:br/>
        <w:t>The commander said, I don't know what to do with this. I mean, I'm I'm at my wits end and so we went to observe these UFOs that had been coming, that had been coming to this the outskirts of this military base and on a regular basis. And they were filled with light. They were filled with light, almost like they didn't even appear metal anymore.</w:t>
        <w:br/>
        <w:br/>
        <w:t>01;05;28;03 - 01;05;55;08</w:t>
        <w:br/>
        <w:t>Unknown</w:t>
        <w:br/>
        <w:t>And they would just come, they would come to the edge of this forest. And there were there was a group of people who would just do a regular observance of these things. And so myself and my partner, we went and we were with those people and for some reason, one of the UFOs, picked us out for some reason and came directly at us, came directly at us, and just it appeared to land on us.</w:t>
        <w:br/>
        <w:br/>
        <w:t>01;05;55;10 - 01;06;24;10</w:t>
        <w:br/>
        <w:t>Unknown</w:t>
        <w:br/>
        <w:t>At some point. All the people ran. Everyone ran, including us. But it appeared to land on us. But then it didn't because it disappeared somehow. And, then, we had we had people from the base who took me in, who took me in, against my will. They took me in and they, interrogated me, as to what my knowledge was of the UFOs, it is endlessly fascinating.</w:t>
        <w:br/>
        <w:br/>
        <w:t>01;06;24;10 - 01;06;52;15</w:t>
        <w:br/>
        <w:t>Unknown</w:t>
        <w:br/>
        <w:t>Chris Carter of The X-Files specifically contracted McDonald's Tehachapi Triangle, an allegedly real reverse engineered RV, for an episode based on true events. This case is seen further investigation for myself behind the scenes. Hey guys, it's UAP girl. And thank you so much for joining me today into this dive into the flying triangles and alien reproduction vehicles. Guys, I know it's been a while and I want to thank each and every one of you for sticking by me.</w:t>
        <w:br/>
        <w:br/>
        <w:t>01;06;52;18 - 01;07;11;05</w:t>
        <w:br/>
        <w:t>Unknown</w:t>
        <w:br/>
        <w:t>This November has been one heck of a month with going out to see and do a show on Jesse Michaels, to going to the hearings to go into Seoul. It's been insanely busy, so I appreciate everybody sticking by me. Please look forward to the Jesse Michaels interview or kind of project and the Eric Davis interview, which I think everybody will find fascinating.</w:t>
        <w:br/>
        <w:br/>
        <w:t>01;07;11;05 - 01;07;32;09</w:t>
        <w:br/>
        <w:t>Unknown</w:t>
        <w:br/>
        <w:t>I'll probably use clips from every single project I do from now on here, coming shortly. So let's kind of break down what we discussed today. I for one, was super excited to take on this project because I think whenever people think of triangular shaped UAP to RV to anything, they associate it with TR three B and a lot of the time people don't really know the full story of Edgar Shay.</w:t>
        <w:br/>
        <w:br/>
        <w:t>01;07;32;11 - 01;07;56;29</w:t>
        <w:br/>
        <w:t>Unknown</w:t>
        <w:br/>
        <w:t>And kind of the story behind TR 3BI know when getting kind of B-roll and footage and images for this video quite often the ZV 131 Super Sentinel, the TR three A and another craft called the TR three E are often confused for tr three B. Now, the reason I didn't cover tr three E is this is often used as kind of a toy model, based off recovered, based off reverse engineered craft.</w:t>
        <w:br/>
        <w:br/>
        <w:t>01;07;56;29 - 01;08;13;29</w:t>
        <w:br/>
        <w:t>Unknown</w:t>
        <w:br/>
        <w:t>And I have actually talked to some artists who have drawn this TR three E for those of you kind of listening right now, say, what the heck is he talking about? This is the triangle design that almost has sort of a concave, lines in between the vertexes with kind of fins and great, similar to the TR three B and, smallish dome on top.</w:t>
        <w:br/>
        <w:br/>
        <w:t>01;08;13;29 - 01;08;39;04</w:t>
        <w:br/>
        <w:t>Unknown</w:t>
        <w:br/>
        <w:t>So maybe we'll visit TR three E at this time. But I didn't see too much, evidence or worthwhile study here. So I know sort of the breakdown of these craft can be quite complex, so let's just go through that real fast. On one hand, we have Ex-F1 31 Super Sentinel, which varies greatly to the TR three B and other triangular designs due to the almost pyramid shape on top that is most similar to the 1999 Kirby England sighting.</w:t>
        <w:br/>
        <w:br/>
        <w:t>01;08;39;06 - 01;09;22;07</w:t>
        <w:br/>
        <w:t>Unknown</w:t>
        <w:br/>
        <w:t>And on this side we have the Aurora program. Let's just say within Aurora there's codename Astra, which is the TR three B Astra stands for Advanced Stealth Technology Reconnaissance aircraft and the TR and tier three V standing for tactical reconnaissance. The TR three B is the reverse engineered craft that is gravity resistant, with companies such as Sandia, Lawrence Livermore and Lockheed Northrop, spearheaded by CIA, NSA, etc., etc. also in that same Aurora program, possibly is the TR three A, which may use advanced stealth, concepts and advanced concepts such as electric rivet for internal mass reduction or something like pulse detonation engines.</w:t>
        <w:br/>
        <w:br/>
        <w:t>01;09;22;09 - 01;09;41;03</w:t>
        <w:br/>
        <w:t>Unknown</w:t>
        <w:br/>
        <w:t>But let's remember that this craft is generally considered more prosaic with a cockpit. And so forth. And this may have been what crash at Boscombe Down in 1994. So there's the TR three A, the TR three B, and possibly the TR3. E remember what Fucci said? He said there's a whole host of of craft in the, in the TR the tactical reconnaissance line.</w:t>
        <w:br/>
        <w:br/>
        <w:t>01;09;41;03 - 01;10;08;24</w:t>
        <w:br/>
        <w:t>Unknown</w:t>
        <w:br/>
        <w:t>Just the same with the strategic reconnaissance, the SR line, you know, there's the SR 71. And she alleged that at least concepts of an SR 74 and 75 were in development while he worked, within the defense world. And so forth. So I almost find the description that Ed gives of Daas and other kind of contractor is almost more interesting than the tier three B itself.</w:t>
        <w:br/>
        <w:br/>
        <w:t>01;10;08;27 - 01;10;30;16</w:t>
        <w:br/>
        <w:t>Unknown</w:t>
        <w:br/>
        <w:t>For example, looking at his for your price documents, I've seen the FTC, the Air Force flight, test center is really critical for me to be able to analyze this story and start to relay this to other stories or other investigation I've done, you know, him talking about project Red light with e.g., for the Doe while IG and G runs area 51.</w:t>
        <w:br/>
        <w:br/>
        <w:t>01;10;30;16 - 01;10;52;27</w:t>
        <w:br/>
        <w:t>Unknown</w:t>
        <w:br/>
        <w:t>We can also see that, Sandia and I think it's Lawrence Livermore. We're partners for nest nuclear emergency search teams or something like that, but nasty. So there's all these delicious little tie ins, especially when fuchsia mentions, tree. As we saw, there's one mention, publicly available of treet I could possibly find on this. Could be the Army.</w:t>
        <w:br/>
        <w:br/>
        <w:t>01;10;52;27 - 01;11;12;22</w:t>
        <w:br/>
        <w:t>Unknown</w:t>
        <w:br/>
        <w:t>Army INS commander, stubble mines version of the Men in Black. But, you know, sticking to the video topic, I don't know enough about the physics of TR3 b to kind of dispute the craft like, Jeremy Ries does. And speaking of that, guys, I'm not looking to get involved in any drama or throw my hat in the ring and defender criticize Russia.</w:t>
        <w:br/>
        <w:br/>
        <w:t>01;11;12;25 - 01;11;37;04</w:t>
        <w:br/>
        <w:t>Unknown</w:t>
        <w:br/>
        <w:t>I simply thought it important to when you have disclosures as impactful and key as Fu Shays to say, hey, there have been individuals who have, brought up issues with certain things he's done, and I just thought it important to relay those and kind of, throw in my opinion, of what I thought about some of the criticisms, I'm not really trying to get involved or squabble with any of the players still active.</w:t>
        <w:br/>
        <w:br/>
        <w:t>01;11;37;09 - 01;11;59;25</w:t>
        <w:br/>
        <w:t>Unknown</w:t>
        <w:br/>
        <w:t>So just know that, I do that in good faith by just kind of talking about the, the arguments. So tier three B Ex-F1 31 Super Sentinel TR3, b there's 200ft test models and 600ft operational models. The description of the craft down to the diffuser red light on the bottom is a very similar to what numerous people have relayed seen.</w:t>
        <w:br/>
        <w:br/>
        <w:t>01;11;59;25 - 01;12;18;09</w:t>
        <w:br/>
        <w:t>Unknown</w:t>
        <w:br/>
        <w:t>I mean, I'll scroll through any YouTube video of a triangle sighting, or I'll talk to anybody at jujitsu and they all say that, yeah, I've had a UFO sighting or a my uncle or somebody I know there. They saw a triangle. It had three right white lights and a red one. These sort of sightings seem almost ubiquitous. They seem very common.</w:t>
        <w:br/>
        <w:br/>
        <w:t>01;12;18;09 - 01;12;43;08</w:t>
        <w:br/>
        <w:t>Unknown</w:t>
        <w:br/>
        <w:t>And then there's something like the XF 131 Super Sentinel, whose size is much smaller, whose underside is, far more intriguing with the, you know, we didn't really dive into the physics or the engineering because that information is unavailable to myself, but with a large light that seems almost, maneuverable on bottom, followed by three pairs of lights kind of on each side of the triangle.</w:t>
        <w:br/>
        <w:br/>
        <w:t>01;12;43;10 - 01;13;03;03</w:t>
        <w:br/>
        <w:t>Unknown</w:t>
        <w:br/>
        <w:t>I hope everybody enjoyed seeing that. The in X files. I myself am kind of a new X-Files fan, so I've seen that episode and watching Mulder kind of, pursue the subject about the Air Force test pilots who have gone missing just to encounter the triangle, which was reverse engineered from technology at Roswell. This is so intriguing to me.</w:t>
        <w:br/>
        <w:br/>
        <w:t>01;13;03;06 - 01;13;39;26</w:t>
        <w:br/>
        <w:t>Unknown</w:t>
        <w:br/>
        <w:t>I myself put a lot of weight on both fuchsia and the TR3, B as well as the XF 131 Super Sentinel. I have been and will continue to be investigating that specific craft and that specific story, as it is just extremely, extremely, extremely, extremely intriguing to myself. But I do want to know what everybody thought about TR three B you know, after analyzing the full extent to which Fucci gave testimony, I don't think his story is as simple as a he saw the Belgian UFO wave and he's trying to glom on.</w:t>
        <w:br/>
        <w:br/>
        <w:t>01;13;39;28 - 01;14;03;01</w:t>
        <w:br/>
        <w:t>Unknown</w:t>
        <w:br/>
        <w:t>I just I don't think it's as simple as that. Now, the most valid criticism of Ed is besides his three sightings, which were not under program operations, he did not work firsthand on the TR three. B much of this information was relayed from Gerald, from Bud, from Doc, from Sal, and so forth. So he is ultimately relaying second hand information.</w:t>
        <w:br/>
        <w:br/>
        <w:t>01;14;03;03 - 01;14;31;28</w:t>
        <w:br/>
        <w:t>Unknown</w:t>
        <w:br/>
        <w:t>Now, of course, Gerald died pretty soon after their first meeting, but if any of these other gentlemen gentlemen are still around, Fucci is not. He has passed and can share this information. Please reach out to me. Let's kind of let's discuss this a little more because the way I see things right now is that there's likely not one, at least two types of RV that DoD, the Air Force for 12th test Group and legacy programs have.</w:t>
        <w:br/>
        <w:br/>
        <w:t>01;14;32;01 - 01;14;56;19</w:t>
        <w:br/>
        <w:t>Unknown</w:t>
        <w:br/>
        <w:t>This is something like the flux line or the flying saucer craft that either operates off of electric gravity, magneto hydrodynamics, or zero point energy systems. And then there's something, a little less pretty in the triangles. And these likely operate off of electric or MFD devices and MD devices, as Bouchet talked about. You know, the triangles are not are not capable of what we would assume.</w:t>
        <w:br/>
        <w:br/>
        <w:t>01;14;56;22 - 01;15;18;06</w:t>
        <w:br/>
        <w:t>Unknown</w:t>
        <w:br/>
        <w:t>II and what we analyze and craft are capable of with the six observable observables. Through Shay. We'll talk about the TR three, be, doing impossible maneuvers right turns that are very close to actual right turns. However, the speed limitations of this craft and so forth, all of these things, the, internal inertial dampening, none of these things are two extreme.</w:t>
        <w:br/>
        <w:br/>
        <w:t>01;15;18;08 - 01;15;41;25</w:t>
        <w:br/>
        <w:t>Unknown</w:t>
        <w:br/>
        <w:t>And this is one of the things that stuck out to me about the flux liner as well. You know, the F-4 Phantom jump sheet seats, the off the shelf components with this really, interesting reverse engineered or copied propulsion system, the tier three B and the triangles, the, you know, the Ex-F1 31 Super Sentinel two extent seem very similar that it's a human attempt to reproduce something fantastic.</w:t>
        <w:br/>
        <w:br/>
        <w:t>01;15;41;28 - 01;16;07;26</w:t>
        <w:br/>
        <w:t>Unknown</w:t>
        <w:br/>
        <w:t>Now, what are the nigh triangles? Why, if it's true, did Psalm 101 in 1954 say that these triangles are new and little is known about them? You know, we can start to analyze the the triangle programs in the 80s, 90s, possibly even earlier in the 70s. But, you know, in the 50s, these triangles are they NHC or are they a breakaway civilizations, a precursor to programs?</w:t>
        <w:br/>
        <w:br/>
        <w:t>01;16;07;28 - 01;16;30;18</w:t>
        <w:br/>
        <w:t>Unknown</w:t>
        <w:br/>
        <w:t>These questions still exist. These questions are super interesting. How many prototypes of TR three B or Ex-F1 31 super similar? Possibly. These triangles are called something else completely that we are none the wiser to. How many prototypes were they? You know, the heat exchangers underneath the pyramid shaped top and Kirby, England, as a docking mechanism. The sightings in southern Illinois is with these interesting strips of lights.</w:t>
        <w:br/>
        <w:br/>
        <w:t>01;16;30;21 - 01;16;54;16</w:t>
        <w:br/>
        <w:t>Unknown</w:t>
        <w:br/>
        <w:t>The triangles are fascinating, for the area reporting trends of triangles comprising 1 to 4%, you would be astonished at how many people have reported seeing triangle triangular shaped craft. So I'm chewing up a lot of time here, guys. I'm just so excited to be back. I'd like to thank everybody for watching and we are back to our regular regularly scheduled programing.</w:t>
        <w:br/>
        <w:br/>
        <w:t>01;16;54;16 - 01;17;05;05</w:t>
        <w:br/>
        <w:t>Unknown</w:t>
        <w:br/>
        <w:t>Thank you all so much for joining me into this. Look into Bouchet into TR3, b into flying triangles into RB. I'll catch everybody next time. Thank you so much. Bye.</w:t>
        <w:br/>
        <w:br/>
      </w:r>
    </w:p>
    <w:p>
      <w:r>
        <w:br w:type="page"/>
      </w:r>
    </w:p>
    <w:p>
      <w:pPr>
        <w:pStyle w:val="Heading2"/>
      </w:pPr>
      <w:r>
        <w:t>35 Philip J. Corso - US Army UFO Technology Research &amp; Development</w:t>
      </w:r>
    </w:p>
    <w:p>
      <w:r>
        <w:t>![[35-Philip J. Corso - US Army UFO Technology Research &amp; Development-thumbnail.jpg]]</w:t>
        <w:br/>
        <w:t>## aliases: ["Video 35: Philip J. Corso - US Army UFO Technology Research &amp; Development"]</w:t>
        <w:br/>
        <w:br/>
        <w:t>## tags: #UAPVideos #ReverseEngineering #PhilipCorso #BlackPrograms #Roswell</w:t>
        <w:br/>
        <w:br/>
        <w:t xml:space="preserve">**Video Published:** 2025-01-03  </w:t>
        <w:br/>
        <w:t xml:space="preserve">**Video Link:** [YouTube – Philip J. Corso - US Army UFO Technology Research &amp; Development](https://chatgpt.com/g/g-67baa97585e08191bb015cca779fd47a-uap-gerb-research-assistant/c/INSERT_VIDEO_LINK)  </w:t>
        <w:br/>
        <w:t>**Approx. Length:** ~120 minutes</w:t>
        <w:br/>
        <w:br/>
        <w:t>---</w:t>
        <w:br/>
        <w:br/>
        <w:t>## 📌 Overview</w:t>
        <w:br/>
        <w:br/>
        <w:t>This video examines **Lt. Col. Philip J. Corso’s claims** regarding the **US Army’s Foreign Technology Division (FTD)** and its role in **seeding UFO-recovered technologies into private industry**. His testimony, documented in _Day After Roswell_ and _Dawn of a New Age_, suggests that **reverse-engineered non-human technology** directly contributed to modern advancements in **transistors, fiber optics, night vision, and more**.</w:t>
        <w:br/>
        <w:br/>
        <w:t>Topics covered:</w:t>
        <w:br/>
        <w:br/>
        <w:t>- **Corso’s Role in the Foreign Technology Division** – His firsthand accounts of handling **UFO-recovered technology**.</w:t>
        <w:br/>
        <w:t>- **The Roswell Connection** – Allegations that **debris from the 1947 crash was studied by the Army**.</w:t>
        <w:br/>
        <w:t>- **Reverse Engineering &amp; Technology Seeding** – Claims of **integrating alien tech into US industry**.</w:t>
        <w:br/>
        <w:t>- **Skepticism &amp; Criticism** – Evaluating the **validity of Corso’s statements**.</w:t>
        <w:br/>
        <w:t>- **Legacy of the Army’s UFO Programs** – How this **connects to modern UAP disclosure**.</w:t>
        <w:br/>
        <w:br/>
        <w:t>---</w:t>
        <w:br/>
        <w:br/>
        <w:t>## 🎥 Timestamps</w:t>
        <w:br/>
        <w:br/>
        <w:t>- **0:00 – Intro**: Who was Philip J. Corso?</w:t>
        <w:br/>
        <w:t>- **6:51 – Corso’s Military Service**: His rank, assignments, and credibility.</w:t>
        <w:br/>
        <w:t>- **12:53 – Corso’s Affidavit on UFOs**: Legal statements confirming his claims.</w:t>
        <w:br/>
        <w:t>- **19:20 – _Dawn of a New Age_ Analysis**: Breaking down his manuscript.</w:t>
        <w:br/>
        <w:t>- **40:04 – Foreign Technology Division**: Corso’s role in distributing alien tech.</w:t>
        <w:br/>
        <w:t>- **58:36 – UFO Working Group**: The alleged secret committee managing UAP research.</w:t>
        <w:br/>
        <w:t>- **1:04:24 – Reverse-Engineered Technology**: Examining transistors, fiber optics, and night vision.</w:t>
        <w:br/>
        <w:t>- **1:08:15 – Corso’s Critics**: Addressing skepticism and counterarguments.</w:t>
        <w:br/>
        <w:t>- **1:22:21 – Conclusion**: Final thoughts on Corso’s legacy.</w:t>
        <w:br/>
        <w:br/>
        <w:t>---</w:t>
        <w:br/>
        <w:br/>
        <w:t>## 📝 Key Takeaways</w:t>
        <w:br/>
        <w:br/>
        <w:t>1. **Corso claimed that the US Army recovered and studied non-human technology.**</w:t>
        <w:br/>
        <w:t xml:space="preserve">    - He described **classified military efforts** to integrate UAP technology into mainstream science.</w:t>
        <w:br/>
        <w:t>2. **His work allegedly contributed to major technological breakthroughs.**</w:t>
        <w:br/>
        <w:t xml:space="preserve">    - Technologies like **fiber optics, transistors, and night vision goggles** were reportedly developed from **UFO debris**.</w:t>
        <w:br/>
        <w:t>3. **Skeptics question Corso’s accounts due to inconsistencies and lack of hard evidence.**</w:t>
        <w:br/>
        <w:t xml:space="preserve">    - Critics argue that **many of these technologies were already in development** before Roswell.</w:t>
        <w:br/>
        <w:t>4. **His claims align with modern UAP disclosure efforts.**</w:t>
        <w:br/>
        <w:t xml:space="preserve">    - The **AARO investigations and recent whistleblower testimony** echo aspects of Corso’s story.</w:t>
        <w:br/>
        <w:br/>
        <w:t>---</w:t>
        <w:br/>
        <w:br/>
        <w:t>## 🔗 Cross-References</w:t>
        <w:br/>
        <w:br/>
        <w:t>- [[Reverse_Engineering_and_Private_Sector]]</w:t>
        <w:br/>
        <w:t>- [[UFO Crashes and Retrievals]]</w:t>
        <w:br/>
        <w:t>- [[UFOs_and_Government_Secrecy]]</w:t>
        <w:br/>
        <w:t>- [[AARO_Testimonies]]</w:t>
        <w:br/>
        <w:br/>
        <w:t>---</w:t>
        <w:br/>
        <w:br/>
        <w:t>## ❓ Open Questions</w:t>
        <w:br/>
        <w:br/>
        <w:t>- Did Corso exaggerate or misinterpret his role in **seeding alien technology**?</w:t>
        <w:br/>
        <w:t>- How do Corso’s claims compare to **modern UAP research and whistleblower testimony**?</w:t>
        <w:br/>
        <w:t>- What role did defense contractors play in **covert technology development**?</w:t>
        <w:br/>
        <w:br/>
        <w:t>---</w:t>
        <w:br/>
        <w:br/>
        <w:t>## 🔮 Next Steps &amp; Research</w:t>
        <w:br/>
        <w:br/>
        <w:t>- Investigate **declassified military R&amp;D programs from the 1950s-1960s**.</w:t>
        <w:br/>
        <w:t>- Analyze Corso’s connections to **the Eisenhower Administration and National Security Council**.</w:t>
        <w:br/>
        <w:t>- Compare his claims with **modern Pentagon UAP research efforts**.</w:t>
        <w:br/>
        <w:br/>
        <w:t>---</w:t>
        <w:br/>
        <w:br/>
        <w:t>## 🏷️ Tags</w:t>
        <w:br/>
        <w:br/>
        <w:t>#UAPVideos #Disclosure #PhilipCorso #ReverseEngineering #GovernmentSecrecy #Roswell</w:t>
        <w:br/>
        <w:br/>
        <w:t>---</w:t>
        <w:br/>
        <w:br/>
        <w:t>**References &amp; Links**</w:t>
        <w:br/>
        <w:br/>
        <w:t>- **Philip Corso’s _Day After Roswell_**: [Archive.org](https://archive.org/details/dayafterroswell00cors_0)</w:t>
        <w:br/>
        <w:t>- **Dawn of a New Age - Corso’s Manuscript**: [Archive.org](https://archive.org/details/PhilipJ.Corso-DawnOfANewAge)</w:t>
        <w:br/>
        <w:t>- **Black Vault Corso Files**: [TheBlackVault](https://www.theblackvault.com/documentarchive/unreleased-fbi-documents-shed-light-on-lt-col-philip-corsos-controversial-claims/)</w:t>
        <w:br/>
        <w:t>- **1997 George Knapp Interview**: [YouTube](https://www.youtube.com/watch?v=NWg5IZgssGs&amp;t=314s)</w:t>
        <w:br/>
        <w:t>- **Corso’s Affidavit on UFOs**: [CAUS Lawsuit](https://www.youtube.com/watch?v=eyCftd_FHwE)</w:t>
        <w:br/>
        <w:t>- **Kevin Randle’s Criticism of Corso**: [Blog](https://kevinrandle.blogspot.com/2014/01/philip-corso-and-day-after-roswell-again.html)</w:t>
        <w:br/>
        <w:t>- **Fiber Optics History**: [SUNY Paper](https://people.sunyit.edu/~whitej2/nettran210/History_Fiber_Optics.pdf)</w:t>
        <w:br/>
        <w:t>- **Bell Labs &amp; Transistor Development**: [Bell Labs](https://memorial.bellsystem.com/belllabs_transistor.html)</w:t>
        <w:br/>
        <w:t>- **Fluid Amplifiers &amp; Early Tech Patents**: [Britannica](https://www.britannica.com/technology/fluidics#ref129655)</w:t>
        <w:br/>
        <w:t>- **Corso’s Military Records &amp; NSC Involvement**: [OpenMindsTV](https://openminds.tv/corso-legacy/)</w:t>
        <w:br/>
        <w:br/>
        <w:t>---</w:t>
      </w:r>
    </w:p>
    <w:p>
      <w:r>
        <w:br w:type="page"/>
      </w:r>
    </w:p>
    <w:p>
      <w:pPr>
        <w:pStyle w:val="Heading2"/>
      </w:pPr>
      <w:r>
        <w:t>36 UFO Legacy Programs - Northrop Grumman</w:t>
      </w:r>
    </w:p>
    <w:p>
      <w:r>
        <w:t>![[36-Dugway Proving Ground - UFO Legacy Programs-thumbnail.jpg]]</w:t>
        <w:br/>
        <w:t>## aliases: ["Video 36: UFO Legacy Programs - Northrop Grumman"]</w:t>
        <w:br/>
        <w:br/>
        <w:t>## tags: #UAPVideos #ReverseEngineering #NorthropGrumman #BlackPrograms #UFOCrashRetrieval</w:t>
        <w:br/>
        <w:br/>
        <w:t xml:space="preserve">**Video Published:** 2025-01-27  </w:t>
        <w:br/>
        <w:t xml:space="preserve">**Video Link:** [YouTube – UFO Legacy Programs - Northrop Grumman](https://chatgpt.com/g/g-67baa97585e08191bb015cca779fd47a-uap-gerb-research-assistant/c/INSERT_VIDEO_LINK)  </w:t>
        <w:br/>
        <w:t>**Approx. Length:** ~90 minutes</w:t>
        <w:br/>
        <w:br/>
        <w:t>---</w:t>
        <w:br/>
        <w:br/>
        <w:t>## 📌 Overview</w:t>
        <w:br/>
        <w:br/>
        <w:t>This video investigates **Northrop Grumman’s alleged involvement in UAP reverse engineering and crash retrieval programs**. While companies like **Lockheed Martin and Boeing** are frequently mentioned in UAP discussions, **Northrop Grumman has remained in the shadows**. This deep dive examines Northrop’s **historical acquisitions, secret facilities, and connections to black budget programs**.</w:t>
        <w:br/>
        <w:br/>
        <w:t>Topics covered:</w:t>
        <w:br/>
        <w:br/>
        <w:t>- **Northrop Grumman’s Acquisitions** – TRW, Teledyne Ryan, and BDM’s possible links to **legacy UFO programs**.</w:t>
        <w:br/>
        <w:t>- **Whistleblower Testimonies** – Allegations of Northrop **handling non-human vehicles and technology**.</w:t>
        <w:br/>
        <w:t>- **Underground Installations &amp; Black Sites** – Examining the **Tejon Ranch RCS Facility** and other **hidden locations**.</w:t>
        <w:br/>
        <w:t>- **C4ISR &amp; Defense Contracts** – Connections between **classified intelligence systems and UAP research**.</w:t>
        <w:br/>
        <w:t>- **Audit Failures &amp; Black Budgets** – Examining **suspicious financial activities linked to special access programs**.</w:t>
        <w:br/>
        <w:br/>
        <w:t>---</w:t>
        <w:br/>
        <w:br/>
        <w:t>## 🎥 Timestamps</w:t>
        <w:br/>
        <w:br/>
        <w:t>- **0:00 – Intro**: Overview of Northrop Grumman’s secretive history.</w:t>
        <w:br/>
        <w:t>- **5:21 – Acquisitions &amp; Expansions**: TRW, BDM, and their possible UAP connections.</w:t>
        <w:br/>
        <w:t>- **22:41 – Northrop’s Alleged UFO Programs**: Analysis of historical whistleblower claims.</w:t>
        <w:br/>
        <w:t>- **34:48 – Secret Facilities &amp; Research Sites**: The **Tejon Ranch RCS Facility and Palmdale operations**.</w:t>
        <w:br/>
        <w:t>- **55:45 – Conclusion**: What this means for **UAP disclosure and defense secrecy**.</w:t>
        <w:br/>
        <w:br/>
        <w:t>---</w:t>
        <w:br/>
        <w:br/>
        <w:t>## 📝 Key Takeaways</w:t>
        <w:br/>
        <w:br/>
        <w:t>1. **Northrop Grumman may have acquired legacy UAP programs through corporate mergers.**</w:t>
        <w:br/>
        <w:t xml:space="preserve">    - Companies like **TRW and BDM** were deeply involved in **defense intelligence and aerospace projects**.</w:t>
        <w:br/>
        <w:t>2. **Whistleblowers suggest that Northrop has engaged in UAP material exploitation.**</w:t>
        <w:br/>
        <w:t xml:space="preserve">    - **Reverse engineering programs may be occurring at hidden facilities.**</w:t>
        <w:br/>
        <w:t>3. **Northrop’s black budget history aligns with known Pentagon UAP funding anomalies.**</w:t>
        <w:br/>
        <w:t xml:space="preserve">    - Reports of **unauthorized defense spending** may be linked to **covert aerospace projects**.</w:t>
        <w:br/>
        <w:t>4. **The Tejon Ranch Radar Cross-Section Facility has been tied to anomalous aerial sightings.**</w:t>
        <w:br/>
        <w:t xml:space="preserve">    - A **potential testing ground for exotic propulsion technologies**.</w:t>
        <w:br/>
        <w:br/>
        <w:t>---</w:t>
        <w:br/>
        <w:br/>
        <w:t>## 🔗 Cross-References</w:t>
        <w:br/>
        <w:br/>
        <w:t>- [[Reverse_Engineering_and_Private_Sector]]</w:t>
        <w:br/>
        <w:t>- [[UFO Crashes and Retrievals]]</w:t>
        <w:br/>
        <w:t>- [[UFOs_and_Government_Secrecy]]</w:t>
        <w:br/>
        <w:t>- [[AARO_Testimonies]]</w:t>
        <w:br/>
        <w:br/>
        <w:t>---</w:t>
        <w:br/>
        <w:br/>
        <w:t>## ❓ Open Questions</w:t>
        <w:br/>
        <w:br/>
        <w:t>- What role has Northrop played in **UAP material retrieval and testing**?</w:t>
        <w:br/>
        <w:t>- Are certain **black budget projects funding covert UFO research**?</w:t>
        <w:br/>
        <w:t>- How do Northrop’s **classified facilities** compare to **Area 51 and Lockheed’s Skunk Works**?</w:t>
        <w:br/>
        <w:br/>
        <w:t>---</w:t>
        <w:br/>
        <w:br/>
        <w:t>## 🔮 Next Steps &amp; Research</w:t>
        <w:br/>
        <w:br/>
        <w:t>- Investigate **declassified contracts involving Northrop Grumman and UAP-related projects**.</w:t>
        <w:br/>
        <w:t>- Cross-reference **whistleblower testimony with known military aerospace research**.</w:t>
        <w:br/>
        <w:t>- Analyze **C4ISR programs for potential involvement in UAP surveillance**.</w:t>
        <w:br/>
        <w:br/>
        <w:t>---</w:t>
        <w:br/>
        <w:br/>
        <w:t>## 🏷️ Tags</w:t>
        <w:br/>
        <w:br/>
        <w:t>#UAPVideos #Disclosure #NorthropGrumman #ReverseEngineering #GovernmentSecrecy #UFOCrashRetrieval</w:t>
        <w:br/>
        <w:br/>
        <w:t>---</w:t>
        <w:br/>
        <w:br/>
        <w:t>**References &amp; Links**</w:t>
        <w:br/>
        <w:br/>
        <w:t>- **Northrop’s Acquisition of TRW:** [Washington Tech](https://www.washingtontechnology.com/2002/12/northrop-grumman-creates-two-new-sectors-out-of-trw-names-leaders/319699/)</w:t>
        <w:br/>
        <w:t>- **Tejon Ranch RCS Facility Information:** [OtherHand Research](https://www.otherhand.org/home-page/area-51-and-other-strange-places/bluefire-main/bluefire/radar-ranges-of-the-mojave/what-is-an-rcs-facility)</w:t>
        <w:br/>
        <w:t>- **The Hunt for Zero Point (Nick Cook):** [Archive.org](https://archive.org/details/huntforzeropoint0000cook/page/134/mode/1up)</w:t>
        <w:br/>
        <w:t>- **Northrop &amp; Black Budget Lawsuits:** [Washington Post](https://www.washingtonpost.com/archive/business/2003/06/10/northrop-to-pay-111-million-to-settle-suit/396a026f-b32f-45dd-b2eb-a08236f83d19/)</w:t>
        <w:br/>
        <w:t>- **Kevin Randle on Whistleblower Testimonies:** [Blog](https://kevinrandle.blogspot.com/2006/11/colonel-steve-wilson.html)</w:t>
        <w:br/>
        <w:t>- **SAIC &amp; Defense Contracts:** [SAIC Official Site](https://www.saic.com/features/Small-Arms-Experts-Advance-Weapons-Technology-for-U-S-Military)</w:t>
        <w:br/>
        <w:t>- **Pentagon Fails Audit (2021):** [NPR](https://www.npr.org/2021/05/19/997961646/the-pentagon-has-never-passed-an-audit-some-senators-want-to-change-that)</w:t>
        <w:br/>
        <w:t>- **Wilson-Davis Memo &amp; UAP Programs:** [BlackVault](https://www.theblackvault.com/documentarchive/wilson-davis-memo-research/)</w:t>
        <w:br/>
        <w:br/>
        <w:t>---</w:t>
        <w:br/>
        <w:br/>
        <w:t>**Join the UAPGerb Discord**: [discord.gg/XXXXXX](https://discord.gg/XXXXXX)</w:t>
        <w:br/>
        <w:br/>
        <w:t>## Transcript</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