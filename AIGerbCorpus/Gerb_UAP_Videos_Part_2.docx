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Gerb UAP Videos Part 2</w:t>
      </w:r>
    </w:p>
    <w:p>
      <w:pPr>
        <w:pStyle w:val="Heading2"/>
      </w:pPr>
      <w:r>
        <w:t>09 Global Air Force UFO Encounters You've Probably Never Heard Of</w:t>
      </w:r>
    </w:p>
    <w:p>
      <w:r>
        <w:br/>
        <w:t>![[09-Global Air Force UFO Encounters You've Probably Never Heard of-thumbnail.jpg]]</w:t>
        <w:br/>
        <w:t>## 📌 Overview</w:t>
        <w:br/>
        <w:br/>
        <w:t>Published in **February, 1 2024**, this documentary by **UAP Gerb** covers **four lesser-known UFO encounters** involving Air Force pilots worldwide. These cases provide fascinating insights into **military aviation and unidentified aerial phenomena (UAP)**, often overshadowed by the well-known **Gimbal, Go Fast, and Tic Tac** encounters.</w:t>
        <w:br/>
        <w:br/>
        <w:t>---</w:t>
        <w:br/>
        <w:br/>
        <w:t>## 📖 Video Breakdown</w:t>
        <w:br/>
        <w:br/>
        <w:t>### ⏳ Timeline</w:t>
        <w:br/>
        <w:br/>
        <w:t>- **0:00** - Intro</w:t>
        <w:br/>
        <w:t>- **0:47** - Gorman Dogfight (1948, USA)</w:t>
        <w:br/>
        <w:t>- **05:59** - Finnish Air Force Sighting (1969, Finland)</w:t>
        <w:br/>
        <w:t>- **07:35** - Arequipa Peru UFO Incident (1980, Peru)</w:t>
        <w:br/>
        <w:t>- **11:25** - 2004 Mexican Air Force Encounter (Mexico)</w:t>
        <w:br/>
        <w:t>- **12:41** - Conclusion</w:t>
        <w:br/>
        <w:br/>
        <w:t>### 🔥 Key Cases Discussed</w:t>
        <w:br/>
        <w:br/>
        <w:t>#### **[[1948 USA Gorman Dogfight]]**</w:t>
        <w:br/>
        <w:br/>
        <w:t>- Second Lt. **George Gorman** engaged in an **extended dogfight** with a luminous object over **Fargo, North Dakota**.</w:t>
        <w:br/>
        <w:t>- The UFO outmaneuvered his **P-51 Mustang** with impossible speed and altitude changes.</w:t>
        <w:br/>
        <w:t>- The case was documented in **Project Sign, Grudge, and Blue Book**.</w:t>
        <w:br/>
        <w:br/>
        <w:t>#### **[[1969 Finland Finnish Air Force Sighting]]**</w:t>
        <w:br/>
        <w:br/>
        <w:t>- Two pilots on a **training mission** observed seven **disc-shaped objects** moving against strong headwinds.</w:t>
        <w:br/>
        <w:t>- Objects were detected on radar and visually confirmed.</w:t>
        <w:br/>
        <w:t>- Their **rapid acceleration and disappearance** remain unexplained.</w:t>
        <w:br/>
        <w:br/>
        <w:t>#### **[[1980 Peru Arequipa UFO Incident]] (1980, Peru)**</w:t>
        <w:br/>
        <w:br/>
        <w:t>- Lt. **Oscar Santa Maria Huertas** engaged a **silver, dome-shaped object** that infiltrated restricted airspace.</w:t>
        <w:br/>
        <w:t>- The **object evaded repeated cannon fire**, showing no visible damage.</w:t>
        <w:br/>
        <w:t>- It demonstrated **unbelievable aerial agility**, leaving the pilot shaken.</w:t>
        <w:br/>
        <w:br/>
        <w:t>#### **[[2004 Mexico Air Force Incident]] (Mexico)**</w:t>
        <w:br/>
        <w:br/>
        <w:t>- Mexican **military pilots** encountered 11 **luminous UAPs** while on a **drug interdiction mission**.</w:t>
        <w:br/>
        <w:t>- Three of the objects appeared on radar, while the rest were only visible on **infrared cameras**.</w:t>
        <w:br/>
        <w:t>- The **craft surrounded the jet** before vanishing, sparking significant controversy.</w:t>
        <w:br/>
        <w:br/>
        <w:t>---</w:t>
        <w:br/>
        <w:br/>
        <w:t>## 🎥 Related Video &amp; Source Links</w:t>
        <w:br/>
        <w:br/>
        <w:t>- **Full Video:** [Watch Here](https://www.youtube.com/watch?v=6cVe-hdMTCE)</w:t>
        <w:br/>
        <w:t>- **Gorman Dogfight Recreation:** [View Here](https://www.youtube.com/watch?v=8cVpXMXC3Qo&amp;t=43s)</w:t>
        <w:br/>
        <w:t>- **First Commercial Flight Grounded Due to UFOs:** [Watch Here](https://www.youtube.com/watch?v=K_BZkOAw6E0&amp;t=26s)</w:t>
        <w:br/>
        <w:t>- **MOON DUST - The Pentagon's Secret UFO Programs:** [View Here](https://www.youtube.com/watch?v=6ZuHLgVtKu8&amp;t=11s)</w:t>
        <w:br/>
        <w:br/>
        <w:t>---</w:t>
        <w:br/>
        <w:br/>
        <w:t>## 🏷 Suggested Tags</w:t>
        <w:br/>
        <w:br/>
        <w:t>#UFO #MilitaryEncounters #AirForce #UAP #ProjectSign #Aviation #Disclosure</w:t>
        <w:br/>
        <w:br/>
        <w:t>---</w:t>
        <w:br/>
        <w:br/>
        <w:t>## 🛠 Cross-References &amp; Placeholders</w:t>
        <w:br/>
        <w:br/>
        <w:t>- **📂 Military &amp; Aviation Encounters** → [[Gorman_Dogfight]], [[1980 Peru Arequipa UFO Incident]], [[1969 Finland Finnish Air Force Sighting]], [[2004 Mexico Air Force Incident]]</w:t>
        <w:br/>
        <w:t>- **📂 Government Secrecy &amp; Investigations** → [[Project Sign]], [[Project Grudge]], [[Project Blue Book|Project Bluebook]]</w:t>
        <w:br/>
        <w:t>- **📂 Whistleblowers &amp; Testimonies** → [[Moon Dust Documents]]</w:t>
        <w:br/>
        <w:br/>
        <w:t>---</w:t>
        <w:br/>
        <w:br/>
        <w:t>## 📝 Notes &amp; Future Research</w:t>
        <w:br/>
        <w:br/>
        <w:t>- Expand **Mexican Air Force case analysis** to include counterarguments.</w:t>
        <w:br/>
        <w:t>- Investigate **other global Air Force encounters** beyond the four cases covered.</w:t>
        <w:br/>
        <w:t>- Cross-examine with known **radar data** and declassified military reports.</w:t>
        <w:br/>
        <w:br/>
        <w:t>🚀 **Stay vigilant and keep investigating!**</w:t>
        <w:br/>
        <w:br/>
        <w:t>## Transcript</w:t>
        <w:br/>
        <w:t>00;00;00;00 - 00;00;21;05</w:t>
        <w:br/>
        <w:t>Gerb</w:t>
        <w:br/>
        <w:t>### Intro</w:t>
        <w:br/>
        <w:t>Guys. Unless you've been living under a rock, I guarantee you've heard of the [[Foo Fighters]] experienced by Allied and Axis fighters during World War II or Commander [[David Fravor]] encounter with the [[Tic-Tac sighting|Tic-Tac]] off the coast of San Diego in '04. And I know that viewers of this channel will be familiar with these scintillating menaces in Tehran, Iran UFO encounters.</w:t>
        <w:br/>
        <w:br/>
        <w:t>00;00;21;08 - 00;00;43;03</w:t>
        <w:br/>
        <w:t>Gerb</w:t>
        <w:br/>
        <w:t xml:space="preserve">But what about official Air Force UFO encounters around the world that have flown under the radar? </w:t>
        <w:br/>
        <w:t>It is UAP Gerb guys, thank you so much for joining me today. I'm going to cut to the chase and let's cover four Air Force UFO encounters from around the world that you have probably never heard of. Please remember to like and subscribe and leave a comment below. Which case caught your attention the most?</w:t>
        <w:br/>
        <w:br/>
        <w:t>00;00;43;04 - 00;01;20;29</w:t>
        <w:br/>
        <w:t>Gerb</w:t>
        <w:br/>
        <w:t>### [[1948 USA Gorman Dogfight]]</w:t>
        <w:br/>
        <w:t xml:space="preserve">Our first encounter takes place on October 1st, 1948 over Fargo, North Dakota, USA. </w:t>
        <w:br/>
        <w:br/>
        <w:t xml:space="preserve">The [[1948 USA Gorman Dogfight|Gorman Dogfight]] was written by Captain [[Edward J. Ruppelt]] the [[Project Sign]], [[Project Grudge|Grudge]] and [[Project Blue Book|Bluebook]] director as one of three classic UFO incidents in 1948 that quote "proved to Air Force intelligence specialists that UFOs were real." </w:t>
        <w:br/>
        <w:br/>
        <w:t>I'll cover these other cases in another video, but let's dive into Gorman's experience.</w:t>
        <w:br/>
        <w:br/>
        <w:t>00;01;21;02 - 00;01;47;04</w:t>
        <w:br/>
        <w:t>Gerb</w:t>
        <w:br/>
        <w:t xml:space="preserve">[[George F. Gorman]] was a seasoned veteran pilot of World War Two. Following 1945, he became a second lieutenant in the North Dakota National Guard. </w:t>
        <w:br/>
        <w:br/>
        <w:t xml:space="preserve">In clear skies around 9 p.m. on our encounters date. The second lieutenant was participating in a National Guard cross-country flight in a P-51 Mustang. </w:t>
        <w:br/>
        <w:br/>
        <w:t>[[George F. Gorman|Gorman]] observed a small Piper Club plane 500ft below him, but besides that, there was no other traffic in the area.</w:t>
        <w:br/>
        <w:br/>
        <w:t>00;01;47;07 - 00;02;16;03</w:t>
        <w:br/>
        <w:t>Gerb</w:t>
        <w:br/>
        <w:t xml:space="preserve">Shortly after, he saw an object to the west, contrary to the Piper Club, he could not make out a wing on this object. </w:t>
        <w:br/>
        <w:br/>
        <w:t xml:space="preserve">What he did observe was a small blinking light. </w:t>
        <w:br/>
        <w:br/>
        <w:t xml:space="preserve">At 9:07 p.m.. Gorman contacted ATC at Hector Airport, only to find there was no other traffic in the region. </w:t>
        <w:br/>
        <w:br/>
        <w:t>The second lieutenant moved his Mustang to 350 to 400mph to pursue the object and determine its identity.</w:t>
        <w:br/>
        <w:br/>
        <w:t>00;02;16;05 - 00;02;38;25</w:t>
        <w:br/>
        <w:t>Gerb</w:t>
        <w:br/>
        <w:t xml:space="preserve">Gorman quickly realized the object was too fast to pursue in a straight vector, so he began attempting to corner the object through tight turns. When approaching the blinking light at 5000ft, after a right turn. The object flew over his aircraft at a distance of only 500ft. </w:t>
        <w:br/>
        <w:br/>
        <w:t>It was during this near collision, Gorman got a clear look at the object.</w:t>
        <w:br/>
        <w:br/>
        <w:t>00;02;38;28 - 00;03;07;08</w:t>
        <w:br/>
        <w:t>Gerb</w:t>
        <w:br/>
        <w:t xml:space="preserve">A simple ball of light about 6 to 8 inches in diameter, whose blinking ceased and luminosity grew as the object increased speed. </w:t>
        <w:br/>
        <w:br/>
        <w:t xml:space="preserve">It was then that Gorman briefly lost sight of the object until he witnessed it approaching him head on again, where it suddenly made a steep vertical climb. </w:t>
        <w:br/>
        <w:br/>
        <w:t>The P-51 Mustang had to make a 9000ft climb in elevation only to stall when the ball was still 2000ft overhead.</w:t>
        <w:br/>
        <w:br/>
        <w:t>00;03;07;10 - 00;03;41;18</w:t>
        <w:br/>
        <w:t>Gerb</w:t>
        <w:br/>
        <w:t xml:space="preserve">For his final attempt to intercept the object, Gorman waited at 14,000ft until the ball had lowered to 11,000ft. Then he dove at the object at full power. But again the UFO performed an impossible vertical climb until it had passed out of sight. </w:t>
        <w:br/>
        <w:br/>
        <w:t>It was then, at 9:27 p.m., Gorman abandoned pursuit and headed back to [[Hector Airport]]. Now, it's crucial to note that air traffic controller at [[Hector LD Jensen]] observed the object pass overhead through binoculars, but could not discern the blinking luminosity of the object.</w:t>
        <w:br/>
        <w:br/>
        <w:t>00;03;41;21 - 00;04;37;10</w:t>
        <w:br/>
        <w:t>Gerb</w:t>
        <w:br/>
        <w:br/>
        <w:t xml:space="preserve">Gorman swore his account into legal record on October 23rd, 1948, where he said, quote, </w:t>
        <w:br/>
        <w:br/>
        <w:t>&gt; "I am convinced that there was definitely thought behind its maneuvers. I am further convinced that the object was governed by the laws of inertia, because its acceleration was rapid but not immediate. And although I was able to turn fairly tight at considerable speed, it still followed a natural curve."</w:t>
        <w:br/>
        <w:br/>
        <w:t>&gt; "When I attempted to turn with the object, I blacked out temporarily due to its excessive speed. I'm in fairly good physical condition, and I do not believe that there are many, if any, pilots who could withstand the turn and speed affected by the object and remain conscious. The object was not only able to outrun and out speed my aircraft, but was able to attain a far steeper climb and was able to maintain a constant rate of climb far in excess of my aircraft."</w:t>
        <w:br/>
        <w:br/>
        <w:t>00;04;37;12 - 00;05;17;03</w:t>
        <w:br/>
        <w:t>Gerb</w:t>
        <w:br/>
        <w:t xml:space="preserve">So now let's tackle the follow up official investigation into the dogfight. Of course, at this time in 1948, [[Project Sign]] was in charge of investigating UFOs. </w:t>
        <w:br/>
        <w:br/>
        <w:t>The project was created due to Lieutenant [[Nathan Twining|General Twining]] assertion that flying discs were, quote,</w:t>
        <w:br/>
        <w:t xml:space="preserve">"real and not visionary or fictitious", end quote. </w:t>
        <w:br/>
        <w:br/>
        <w:t>In a letter to the Air Force commanding General [[George Schulgen]], all [[Project Sign|Sign]] reports were required to be sent to the [[Army and Navy Research and Development Board]], the [[USAF Scientific Advisory Board]], and you guessed it, the [[Atomic Energy Commission]].</w:t>
        <w:br/>
        <w:br/>
        <w:t>00;05;17;06 - 00;05;47;02</w:t>
        <w:br/>
        <w:t>Gerb</w:t>
        <w:br/>
        <w:t xml:space="preserve">[[Project Sign]] interviewed [[George F. Gorman|Gorman]] and other witnesses and also checked his [[P-51 Mustang]] for radiation. The craft was measurably more radioactive than other fighters, leading investigators to conclude that the craft had flown close to an atomic powered object. </w:t>
        <w:br/>
        <w:br/>
        <w:t>Initially, Sign ruled out weather balloons, jets, etc. but of course, after further investigation, radiation was relegated to less shielding from radiation at 14,000ft.</w:t>
        <w:br/>
        <w:br/>
        <w:t>00;05;47;05 - 00;06;04;15</w:t>
        <w:br/>
        <w:t>Gerb</w:t>
        <w:br/>
        <w:t>And Gorman either apparently chased a lit weather balloon or Jupiter that only appeared to perform fantastic feats from his own frame of reference. Inside the Mustang.</w:t>
        <w:br/>
        <w:br/>
        <w:t>00;06;04;17 - 00;06;47;14</w:t>
        <w:br/>
        <w:t>Gerb</w:t>
        <w:br/>
        <w:t>### [[1969 Finland Finnish Air Force Sighting]]</w:t>
        <w:br/>
        <w:t xml:space="preserve">The April 12th, 1969 'Porin seitseman ilmapalloa', sorry about that, incident remains the only UFO observation acknowledged by the Finnish Air Force. </w:t>
        <w:br/>
        <w:br/>
        <w:t xml:space="preserve">During a Fougere Magister jet training mission at Pori Airport. Finnish Defense Force flight controller radio to Pilot [[Tarmo Tukeva]] to investigate. Seven assumed air balloons floating at 1500 to 3000m above the airport. </w:t>
        <w:br/>
        <w:br/>
        <w:t>Upon approach to [[Tarmo Tukeva|Tukeva]] reported the objects were not balloons, but disc shaped and slightly round "like balls, with no extremities and pale yellow in color."</w:t>
        <w:br/>
        <w:br/>
        <w:t>00;06;47;17 - 00;07;24;29</w:t>
        <w:br/>
        <w:t>Gerb</w:t>
        <w:br/>
        <w:t xml:space="preserve">These objects accelerated away from him at great speed, against a headwind of 180km/h, as he tried to approach. </w:t>
        <w:br/>
        <w:br/>
        <w:t xml:space="preserve">A second pilot, [[Jakku Cronin?]] observed the objects as well, confirming the anomalous shape and speed. </w:t>
        <w:br/>
        <w:br/>
        <w:t>No sonar signatures were made by Pori airport, but radar detection, 200km away in the town of Vaasa, detected the seven objects after they had rapidly accelerated away from [[Tarmo Tukeva|Tukeva]], creating an estimated speed of 3218m/s.</w:t>
        <w:br/>
        <w:br/>
        <w:t>00;07;25;02 - 00;07;40;25</w:t>
        <w:br/>
        <w:t>Gerb</w:t>
        <w:br/>
        <w:t>Now I know this is a short case. The trail ends here, but I thought it'd be pretty interesting to talk about because not often do we hear from Scandinavian nations about their UFO sightings.</w:t>
        <w:br/>
        <w:br/>
        <w:t>00;07;40;27 - 00;08;13;24</w:t>
        <w:br/>
        <w:t>Gerb</w:t>
        <w:br/>
        <w:t>### [[1980 Peru Arequipa UFO Incident]]</w:t>
        <w:br/>
        <w:t>Our next story takes place over our Arequipa Peru on April 11th, 1980. I found out about this case through the same [[Department of Defense|DoD]] Joint Chiefs briefing that highlights the 1968 crash disc in Nepal, when covering the [[Project Moondust|Moondust]].</w:t>
        <w:br/>
        <w:br/>
        <w:t>On early morning of April 11th at [[La Joya Airbase]], Lieutenant [[Oscar Santamaria Huertas]] was ordered to take off in his Russian made [[Sukhoi-22]] fighter to intercept the strange silvery object that had been spotted floating near the end of the runway.</w:t>
        <w:br/>
        <w:br/>
        <w:t>00;08;13;27 - 00;08;50;03</w:t>
        <w:br/>
        <w:t>Gerb</w:t>
        <w:br/>
        <w:t xml:space="preserve">[[Oscar Santamaria Huertas|Huertas]] stated the object was in restricted airspace without authorization, representing a grave challenge to national sovereignty. </w:t>
        <w:br/>
        <w:br/>
        <w:t xml:space="preserve">Now this sighting was during periods of high concern for espionage in Peru. Huertas quickly flew to 2500m and prepared for an attack run on a strange, orb like object. </w:t>
        <w:br/>
        <w:br/>
        <w:t xml:space="preserve">Quote </w:t>
        <w:br/>
        <w:t>&gt; "I reached the necessary distance and shot a burst of 64 30 millimeter shells, which created a cone shaped wall of fire that would normally obliterate anything in its path."</w:t>
        <w:br/>
        <w:br/>
        <w:t>00;08;50;05 - 00;09;24;15</w:t>
        <w:br/>
        <w:t>Gerb</w:t>
        <w:br/>
        <w:t xml:space="preserve">Assuming the object was a balloon, [[Oscar Santamaria Huertas|Huertas]] thought he would observe the balloon be torn to shreds with bursts of outpouring gas, but the barrage had no effect on the object. </w:t>
        <w:br/>
        <w:br/>
        <w:t xml:space="preserve">Immediately following the barrage, the object shot skyward, forcing Huertas to activate his afterburners and travel. At 1.6 mach to chase the object from 500m. </w:t>
        <w:br/>
        <w:br/>
        <w:t>After an 84 kilometer chase, the object came to an instant standstill, forcing the lieutenant to take a sharp turn to avoid collision.</w:t>
        <w:br/>
        <w:br/>
        <w:t>00;09;24;18 - 00;09;51;09</w:t>
        <w:br/>
        <w:t>Gerb</w:t>
        <w:br/>
        <w:t xml:space="preserve">It was then [[Oscar Santamaria Huertas|Huertas]] reengaged, stating quote, </w:t>
        <w:br/>
        <w:br/>
        <w:t>&gt; "I began closing in on it until I had it in perfect sight. I locked on the target and was ready to shoot, but at that moment the object made another fast climb, evading the attack. I was left underneath it. It broke the attack."</w:t>
        <w:br/>
        <w:br/>
        <w:t>The pilot then tried, similar to Gorman, approaching the object from above, attempting to climb above the object.</w:t>
        <w:br/>
        <w:br/>
        <w:t>00;09;51;09 - 00;10;53;05</w:t>
        <w:br/>
        <w:t>Gerb</w:t>
        <w:br/>
        <w:t xml:space="preserve">Standing still at 14,000ft. But the UFO shadowed his movements all the way up to 19,200ft. Running low on fuel, [[Oscar Santamaria Huertas|Huertas]] approached within 100m of the object to get a closer look. </w:t>
        <w:br/>
        <w:t>Quote</w:t>
        <w:br/>
        <w:t>&gt; "I was startled to see that the balloon was not a balloon at all. It was an object that measured about ten meters in diameter, with a shiny dome on top that was cream colored, similar to a light bulb cut in half."</w:t>
        <w:br/>
        <w:br/>
        <w:t xml:space="preserve">&gt; "The bottom was a wide circular base, a silver color, and looked like some kind of metal. It lacked all the typical components of an aircraft. It had no wings, propulsion jets, exhaust, windows, antennae, and so forth. It had no visible propulsion system" </w:t>
        <w:br/>
        <w:br/>
        <w:t>At this moment [[Oscar Santamaria Huertas|Huertas]] realized he had engaged a UFO. This realization, alongside his low fuel, paralyze the man with fear.</w:t>
        <w:br/>
        <w:br/>
        <w:t>00;10;53;07 - 00;11;30;05</w:t>
        <w:br/>
        <w:t>Gerb</w:t>
        <w:br/>
        <w:t>He quickly zigzagged away from the craft, hoping his pattern would make his aircraft hard to hit and take down.</w:t>
        <w:br/>
        <w:br/>
        <w:t>Upon returning to base, multiple eyewitnesses and base personnel also observed the object, and this led to the official [[Department of Defense|DoD]] investigation in the document I mentioned above, where the story is corroborated, that he fired barrages of 30 millimeter shells at this UFO, which had no damaging effects and was still able to perform incredible aerial maneuvers.</w:t>
        <w:br/>
        <w:br/>
        <w:t>00;11;30;08 - 00;11;56;18</w:t>
        <w:br/>
        <w:t>Gerb</w:t>
        <w:br/>
        <w:t>### [[2004 Mexico Air Force Incident]]</w:t>
        <w:br/>
        <w:t xml:space="preserve">And lastly, we have the Mexico UFO incident that occurred on March 5th, 2005 over the southern state of Campeche in Mexico. </w:t>
        <w:br/>
        <w:br/>
        <w:t xml:space="preserve">It was here the Mexican Air Force filmed 11 unidentified flying objects for a period of minutes. </w:t>
        <w:br/>
        <w:br/>
        <w:t>Lights filmed by the pilots using infrared equipment appeared to fly at altitudes of 3500m and surrounded the jet as it conducted routine anti-drug trafficking vigilance in Campeche.</w:t>
        <w:br/>
        <w:br/>
        <w:t>00;11;56;18 - 00;12;34;02</w:t>
        <w:br/>
        <w:t>Gerb</w:t>
        <w:br/>
        <w:t xml:space="preserve">Only three of the objects showed up on the plane's radar, but Major [[Magdaleno Castanon]] said the military jets chased the lights quote </w:t>
        <w:br/>
        <w:br/>
        <w:t>&gt; "and I believe they could feel we were pursuing them."</w:t>
        <w:br/>
        <w:br/>
        <w:t xml:space="preserve">End quote. I'm going to play this clip in its entirety. But of course, before we do, let's review at the Skeptics say. </w:t>
        <w:br/>
        <w:br/>
        <w:t>[[Michael Shermer]]. You may know him from getting cooked on a debate with [[Graham Hancock]] on The [[Joe Rogan Experience]], head of skeptic magazine, and other detractors suggest the lights were burned off flares on an offshore oil platform in the Gulf of Mexico.</w:t>
        <w:br/>
        <w:br/>
        <w:t>00;12;34;04 - 00;12;51;11</w:t>
        <w:br/>
        <w:t>Gerb</w:t>
        <w:br/>
        <w:t xml:space="preserve">I personally choose to believe the military pilots, but you can side with [[Michael Shermer|Shermer]] if you see that as a plausible explanation. </w:t>
        <w:br/>
        <w:br/>
        <w:t>### Discord Shoutout &amp; Outro</w:t>
        <w:br/>
        <w:t xml:space="preserve">What's up guys? It's UAP Gerb. Thank you so much for joining me. Before we dissect this video I'd like to throw out there. </w:t>
        <w:br/>
        <w:br/>
        <w:t>Come join my UAP group discord group. I'll have the link down in the description.</w:t>
        <w:br/>
        <w:br/>
        <w:t>00;12;51;14 - 00;13;23;25</w:t>
        <w:br/>
        <w:t>Gerb</w:t>
        <w:br/>
        <w:t xml:space="preserve">It's a great place for us to chat share cases. I'll share all my case files and so forth, pop up some interesting tweets, some interesting videos and documentaries and just an all around place to chat UAP your life. </w:t>
        <w:br/>
        <w:br/>
        <w:t>So come through join. It's a wonderful place. But anyways, a couple interesting Air Force UFO encounters throughout the world. I find the Gorman dogfight in the Peruvian case the most interesting, with the most sensory data and the most compelling cases for the objects seen being UFOs and not of prosaic origin.</w:t>
        <w:br/>
        <w:br/>
        <w:t>00;13;23;28 - 00;13;51;07</w:t>
        <w:br/>
        <w:t>Gerb</w:t>
        <w:br/>
        <w:t xml:space="preserve">I think the Finnish case is a bit tricky, but I lean towards the UFO explanation, mainly because of the pilot's ironclad testimony and the 2004 Mexico sighting's a bit curious to me. I think this of all four cases, has the highest probability of a prosaic explanation. </w:t>
        <w:br/>
        <w:br/>
        <w:t>However, I'm not sure if these objects seen, the 11 objects, three of which were detected on radar, were in fact just flares.</w:t>
        <w:br/>
        <w:br/>
        <w:t>00;13;51;09 - 00;14;09;01</w:t>
        <w:br/>
        <w:t>Gerb</w:t>
        <w:br/>
        <w:t xml:space="preserve">I don't know, more analysis needs to be done on this case uh It's a pretty famous case down in Mexico. It doesn't get enough attention up here in the States, but a couple quick cases. I hope you enjoyed the Gorman dogfight. That one is fascinating. </w:t>
        <w:br/>
        <w:br/>
        <w:t>And credit to the YouTube channel whose clips I used. An awesome recreation out there.</w:t>
        <w:br/>
        <w:br/>
        <w:t>00;14;09;04 - 00;14;18;00</w:t>
        <w:br/>
        <w:t>Gerb</w:t>
        <w:br/>
        <w:t xml:space="preserve">But I'll make a part two to this video. A couple more cases out there to check in. But thank you so much for joining, guys. </w:t>
        <w:br/>
        <w:br/>
        <w:t>Please remember to like and subscribe and I'll catch you later. Bye.</w:t>
        <w:br/>
        <w:br/>
      </w:r>
    </w:p>
    <w:p>
      <w:r>
        <w:br w:type="page"/>
      </w:r>
    </w:p>
    <w:p>
      <w:pPr>
        <w:pStyle w:val="Heading2"/>
      </w:pPr>
      <w:r>
        <w:t>10 Incredible UFO Footage – FLYBY</w:t>
      </w:r>
    </w:p>
    <w:p>
      <w:r>
        <w:t>---</w:t>
        <w:br/>
        <w:t>aliases:</w:t>
        <w:br/>
        <w:t xml:space="preserve">  - Flyby UFO footage</w:t>
        <w:br/>
        <w:t>---</w:t>
        <w:br/>
        <w:br/>
        <w:br/>
        <w:t>![[10-Incredible UFO Footage - FLYBY-thumbnail.jpg]]</w:t>
        <w:br/>
        <w:br/>
        <w:t xml:space="preserve">**Date Published:** February 5, 2024  </w:t>
        <w:br/>
        <w:t>**Researcher/Host:** UAP Gerb</w:t>
        <w:br/>
        <w:br/>
        <w:t>---</w:t>
        <w:br/>
        <w:t>---</w:t>
        <w:br/>
        <w:br/>
        <w:t>### 📌 Overview</w:t>
        <w:br/>
        <w:br/>
        <w:t>In **“Incredible UFO Footage – FLYBY,”** UAP Gerb analyzes a mysterious clip dating back to **2008** that shows what appears to be a **saucer-shaped UFO** flying extremely close to the **wing of an F/A-18 Super Hornet** (or similar military jet). The video is notoriously **low-resolution** yet exhibits flight characteristics (e.g., no visible propulsion, abrupt acceleration) that align with Lue Elizondo’s recognized UAP traits.</w:t>
        <w:br/>
        <w:br/>
        <w:t>Gerb delves into:</w:t>
        <w:br/>
        <w:br/>
        <w:t>1. **Possible Authenticity**: Is this a “real deal” cockpit capture, or is it CGI?</w:t>
        <w:br/>
        <w:t>2. **Audio Analysis**: Ambiguous cockpit sounds and voice murmurs in the background.</w:t>
        <w:br/>
        <w:t>3. **Craft Shape &amp; Historical Similarities**: Comparisons with classic **saucer** sightings and older photographs.</w:t>
        <w:br/>
        <w:t>4. **Alleged Classified Document**: A rumored “UAP Task Force” comms log referencing a fighter intercept scenario eerily matching this footage.</w:t>
        <w:br/>
        <w:br/>
        <w:t>---</w:t>
        <w:br/>
        <w:br/>
        <w:t>### 🏷 Video Chapters &amp; Highlights</w:t>
        <w:br/>
        <w:br/>
        <w:t>1. **(0:00) Intro**</w:t>
        <w:br/>
        <w:t xml:space="preserve">    </w:t>
        <w:br/>
        <w:t xml:space="preserve">    - Basic setup: Why this footage intrigues Gerb and how he first encountered it around 2015.</w:t>
        <w:br/>
        <w:t>2. **(1:40) Context**</w:t>
        <w:br/>
        <w:t xml:space="preserve">    </w:t>
        <w:br/>
        <w:t xml:space="preserve">    - Timeline of the clip’s **online appearance** in April–May 2008.</w:t>
        <w:br/>
        <w:t xml:space="preserve">    - The possibility it was **“second-generation”** footage recorded from a screen.</w:t>
        <w:br/>
        <w:t>3. **(3:52) The Footage**</w:t>
        <w:br/>
        <w:t xml:space="preserve">    </w:t>
        <w:br/>
        <w:t xml:space="preserve">    - Examination of the **aircraft’s wing**, angle, and the UFO’s flight path.</w:t>
        <w:br/>
        <w:t xml:space="preserve">    - Potential tie-in with NASA chase planes or F/A-18 cockpit cameras.</w:t>
        <w:br/>
        <w:t>4. **(5:27) The Sound**</w:t>
        <w:br/>
        <w:t xml:space="preserve">    </w:t>
        <w:br/>
        <w:t xml:space="preserve">    - Speculations on cockpit audio vs. ambient re-recording noise.</w:t>
        <w:br/>
        <w:t xml:space="preserve">    - Comparison with other known Navy UFO footage audio (e.g., 2019 “spherical object” clip).</w:t>
        <w:br/>
        <w:t>5. **(8:02) The Craft**</w:t>
        <w:br/>
        <w:t xml:space="preserve">    </w:t>
        <w:br/>
        <w:t xml:space="preserve">    - Saucer-shape reminiscent of **McMinnville** or **Lieutenant Jacobs’ warhead shootdown** photos.</w:t>
        <w:br/>
        <w:t xml:space="preserve">    - Slanted flight orientation possibly matching Bob Lazar’s descriptions.</w:t>
        <w:br/>
        <w:t>6. **(8:58) The Document**</w:t>
        <w:br/>
        <w:t xml:space="preserve">    </w:t>
        <w:br/>
        <w:t xml:space="preserve">    - Discussion of a **leaked UAP Task Force** “comms log.”</w:t>
        <w:br/>
        <w:t xml:space="preserve">    - Alleged fighter intercept transcript describing a bogey merging with the aircraft, referencing “Club 11,” “BLK,” and “blue envelopes.”</w:t>
        <w:br/>
        <w:t xml:space="preserve">    - Speculation on whether it ties directly to this footage.</w:t>
        <w:br/>
        <w:t>7. **(15:34) Conclusion**</w:t>
        <w:br/>
        <w:t xml:space="preserve">    </w:t>
        <w:br/>
        <w:t xml:space="preserve">    - Emphasizes the footage’s **“too good to be true”** nature—but also raises the possibility it’s a genuine leak.</w:t>
        <w:br/>
        <w:t xml:space="preserve">    - Requests any **CGI or video experts** to contact him for deeper frame-by-frame analysis.</w:t>
        <w:br/>
        <w:br/>
        <w:t>---</w:t>
        <w:br/>
        <w:br/>
        <w:t>### 🔍 Key Discussion Points</w:t>
        <w:br/>
        <w:br/>
        <w:t>8. **Authenticity Debate**</w:t>
        <w:br/>
        <w:t xml:space="preserve">    </w:t>
        <w:br/>
        <w:t xml:space="preserve">    - The clip shows a classic disc shape with minimal pixel clarity. Could be a real cockpit leak or a skillful CGI/hoax.</w:t>
        <w:br/>
        <w:t xml:space="preserve">    - Reflection elements in the footage suggest it’s filmed from **inside a cockpit** or from a carefully staged environment.</w:t>
        <w:br/>
        <w:t>9. **Audio Forensics**</w:t>
        <w:br/>
        <w:t xml:space="preserve">    </w:t>
        <w:br/>
        <w:t xml:space="preserve">    - **Ambiguous chatter** in the background. A Reddit user tried isolating voices, finding a possible **female** voice.</w:t>
        <w:br/>
        <w:t xml:space="preserve">    - Potential mismatch between what we see on screen and the audio track—could be layered from another source.</w:t>
        <w:br/>
        <w:t>10. **Comparable UFO Encounters**</w:t>
        <w:br/>
        <w:t xml:space="preserve">    </w:t>
        <w:br/>
        <w:t xml:space="preserve">    - Lue Elizondo and Christopher Mellon have publicly stated some classified videos show UFOs within **50 ft of cockpits**.</w:t>
        <w:br/>
        <w:t xml:space="preserve">    - The UFO in question resembles classic sightings: **McMinnville photos**, **Bob Lazar’s “sport model,”** etc.</w:t>
        <w:br/>
        <w:t>11. **Leaked UAPTF Report**</w:t>
        <w:br/>
        <w:t xml:space="preserve">    </w:t>
        <w:br/>
        <w:t xml:space="preserve">    - Purported “Appendix F, Section 4B” logs mention a close-range intercept, consistent with the imagery in the video.</w:t>
        <w:br/>
        <w:t xml:space="preserve">    - The same document references 1,292 UFO cases, possible **autonomous or mechanical life forms,** and “behavioral data analysis.”</w:t>
        <w:br/>
        <w:t>12. **Rabbit Holes &amp; Speculation**</w:t>
        <w:br/>
        <w:t xml:space="preserve">    </w:t>
        <w:br/>
        <w:t xml:space="preserve">    - If the leak is genuine, it suggests a **high-value** or “legacy” UFO video studied within the UAP Task Force.</w:t>
        <w:br/>
        <w:t xml:space="preserve">    - Alternatively, it may be an elaborate hoax, given the complexity and detailed pilot jargon.</w:t>
        <w:br/>
        <w:br/>
        <w:t>---</w:t>
        <w:br/>
        <w:br/>
        <w:t>### 📂 Related Files &amp; Cross-References</w:t>
        <w:br/>
        <w:br/>
        <w:t>- [[Project Moondust|Project Moon Dust]] – Similar potential for hidden UFO retrievals and clandestine programs.</w:t>
        <w:br/>
        <w:t>- **[[Bob Lazar]]** – Discusses the “saucer tilt” flight mode.</w:t>
        <w:br/>
        <w:t>- **[[Pentagon UFO Programs]]** – Covers AATIP, UAP Task Force, and subsequent investigations.</w:t>
        <w:br/>
        <w:t>- **[[Government_Secrecy_Cover-Up_Cases]]** – Potential classification of extraordinary UFO footage.</w:t>
        <w:br/>
        <w:t>- **[[05 Secret Programs Index]]** – If genuine, the craft might exemplify advanced propulsion or anti-gravity tech.</w:t>
        <w:br/>
        <w:br/>
        <w:t>---</w:t>
        <w:br/>
        <w:br/>
        <w:t>### 🌐 External Resources</w:t>
        <w:br/>
        <w:br/>
        <w:t>13. **Original Video Link**</w:t>
        <w:br/>
        <w:t xml:space="preserve">    </w:t>
        <w:br/>
        <w:t xml:space="preserve">    - [“Incredible UFO Footage - FLYBY” by UAP Gerb](https://www.youtube.com/watch?v=qD1KnudMCO0)</w:t>
        <w:br/>
        <w:t>14. **Supposed Leaked Comms Log / UAPTF Report**</w:t>
        <w:br/>
        <w:t xml:space="preserve">    </w:t>
        <w:br/>
        <w:t xml:space="preserve">    - [Imgur Archive of Alleged Leak](https://imgur.com/a/MuyM6ZJ)</w:t>
        <w:br/>
        <w:t>15. **Historical UFO Comparison**</w:t>
        <w:br/>
        <w:t xml:space="preserve">    </w:t>
        <w:br/>
        <w:t xml:space="preserve">    - [McMinnville UFO Photographs](https://en.wikipedia.org/wiki/McMinnville_UFO_photographs)</w:t>
        <w:br/>
        <w:t xml:space="preserve">    - [Lt. Jacobs Warhead Footage References](https://www.theufochronicles.com/)</w:t>
        <w:br/>
        <w:t>16. **Reddit Sound Analysis**</w:t>
        <w:br/>
        <w:t xml:space="preserve">    </w:t>
        <w:br/>
        <w:t xml:space="preserve">    - [r/UFOs: Thread on FLYBY Audio Examination](https://www.reddit.com/r/UFOs/comments/pmnu61/re_sound_of_ufo_filmed_from_airplane_window/)</w:t>
        <w:br/>
        <w:br/>
        <w:t>---</w:t>
        <w:br/>
        <w:br/>
        <w:t>### 🏷 Tags</w:t>
        <w:br/>
        <w:br/>
        <w:t>#UFO #FlybyFootage #UAP #CockpitVideo #GovernmentSecrecy #Speculation #UAPTaskForce #GerbsUAPAnalysis</w:t>
        <w:br/>
        <w:br/>
        <w:t>---</w:t>
        <w:br/>
        <w:br/>
        <w:t>### ❓ Open Questions</w:t>
        <w:br/>
        <w:br/>
        <w:t>17. **Is there any verifiable chain of custody for the original high-res file?**</w:t>
        <w:br/>
        <w:t>18. **Does the alleged comms log truly match the visual cues from the footage?**</w:t>
        <w:br/>
        <w:t>19. **Could official channels (FOIA requests) confirm or deny the authenticity of this rumored “Appendix F” material?**</w:t>
        <w:br/>
        <w:t>20. **Might future leaks or whistleblowers clarify whether FLYBY is indeed part of a bigger classified library?**</w:t>
        <w:br/>
        <w:br/>
        <w:t>---</w:t>
        <w:br/>
        <w:br/>
        <w:t xml:space="preserve">**Author’s Note**  </w:t>
        <w:br/>
        <w:t>This footage remains a favorite among UFO enthusiasts for its closeness to the craft and the possibility it’s genuine. However, without verifiable metadata or official acknowledgment, it remains in a gray area—**either an extraordinary genuine leak or a meticulously crafted hoax**. The speculation about a “UAPTF Comms Log” adds another layer of mystery.</w:t>
        <w:br/>
        <w:br/>
        <w:t xml:space="preserve">## Transcript </w:t>
        <w:br/>
        <w:t>00;00;00;00 - 00;00;50;29</w:t>
        <w:br/>
        <w:t>Gerb</w:t>
        <w:br/>
        <w:t>### Intro</w:t>
        <w:br/>
        <w:t xml:space="preserve">On May 14th, 2008. A perplexing and enigmatic 20 second clip supposedly depicting a disc shaped UFO moving alongside a jet, appeared out of the blue on YouTube. </w:t>
        <w:br/>
        <w:br/>
        <w:t>This video was uploaded by a long dead channel titled [[Danny Lampkin]] in the video description. Lampkin says one simple sentence quote:</w:t>
        <w:br/>
        <w:br/>
        <w:t>&gt; "Am not too sure about this one, but I thought I would download it anyway for you to decide."</w:t>
        <w:br/>
        <w:br/>
        <w:t>00;00;51;02 - 00;01;16;03</w:t>
        <w:br/>
        <w:t>Gerb</w:t>
        <w:br/>
        <w:t xml:space="preserve">Okay, I can probably guess what you're thinking right now. This video is far too fantastic to be true. The quality is garbage. This is bad CGI. Or just a model on a string. But this footage is far more complex and scintillating than initially meets the eye. </w:t>
        <w:br/>
        <w:br/>
        <w:t>Let's dive in and try to determine the authenticity of the [[Flyby UFO footage]].</w:t>
        <w:br/>
        <w:br/>
        <w:br/>
        <w:t>00;01;16;05 - 00;01;40;11</w:t>
        <w:br/>
        <w:t>Gerb</w:t>
        <w:br/>
        <w:t xml:space="preserve">Guys, welcome back to the channel. I'm your host, UAP group. Let's dive right into this today, because I want to dissect one of my favorite pieces of UFO footage that has kept me pondering for the better part of a decade: The flyby footage. </w:t>
        <w:br/>
        <w:br/>
        <w:t>If this footage is the real deal, it is the best example of a closely filmed UFO encounter in the entire public realm.</w:t>
        <w:br/>
        <w:br/>
        <w:t>### Context</w:t>
        <w:br/>
        <w:t>00;01;40;13 - 00;02;04;27</w:t>
        <w:br/>
        <w:t>Gerb</w:t>
        <w:br/>
        <w:t xml:space="preserve">Former [[Advanced Aerospace Threat Identification Program (AATIP)|AATIP]] director [[Luis Elizondo|Lou Elizondo]] once stated there is UFO footage leaked to the public realm that he was shocked had not broken Global News. </w:t>
        <w:br/>
        <w:br/>
        <w:t xml:space="preserve">We can only assume this footage has been seen, but labeled fake or skipped over by the UFO community and internet at large. </w:t>
        <w:br/>
        <w:br/>
        <w:t>During an interview with GQ in 2021, when asked about the [[Gimbal]], [[Go Fast]], and [[UFO Pentagon videos]].</w:t>
        <w:br/>
        <w:br/>
        <w:t>00;02;04;29 - 00;02;27;00</w:t>
        <w:br/>
        <w:t>Gerb</w:t>
        <w:br/>
        <w:t xml:space="preserve">Lue stated that these three videos were some of the least compelling out there. And that quote, </w:t>
        <w:br/>
        <w:br/>
        <w:t>&gt; "there's videos out there in government that the public haven't seen yet. There's one that's 23 minutes long. There's another one where this thing is 50ft away from the cockpit. I mean, it ain't ours. We know that, sometimes, you just couldn't believe it."</w:t>
        <w:br/>
        <w:br/>
        <w:t>00;02;27;03 - 00;02;54;06</w:t>
        <w:br/>
        <w:br/>
        <w:t xml:space="preserve">[[Luis Elizondo]]: "We're 99% sure it's not for adversarial technology. So that only leaves really one. One other option. It's someone or somethings else. </w:t>
        <w:br/>
        <w:br/>
        <w:t xml:space="preserve">Researcher: "Are these three videos the only videos that you know of that the United States government has? It shows unidentified aerial phenomena. </w:t>
        <w:br/>
        <w:br/>
        <w:t xml:space="preserve">[[Luis Elizondo]]: "No. Absolutely not. These are probably some of the least compelling videos. Some cases, you know, we've seen these things 50ft away from the cockpit." </w:t>
        <w:br/>
        <w:br/>
        <w:t>On a Joe Rogan Experience appearance.</w:t>
        <w:br/>
        <w:br/>
        <w:t>00;02;54;06 - 00;03;27;23</w:t>
        <w:br/>
        <w:t>Gerb</w:t>
        <w:br/>
        <w:t xml:space="preserve">[[Christopher Mellon]], the former deputy assistant secretary of defense staff director of the Senate Intelligence Committee, stated he had seen footage of a UAP right next to a pilot. </w:t>
        <w:br/>
        <w:br/>
        <w:t>I'm not sure if this is the same footage Lou is referencing, but I am 100% positive the footage Mellen was referring to is not the flyby footage, but we are now faced with the mind melting fact: there are real instances of UFOs traveling within 15m of aircraft.</w:t>
        <w:br/>
        <w:br/>
        <w:t>00;03;27;23 - 00;03;49;17</w:t>
        <w:br/>
        <w:t>Gerb</w:t>
        <w:br/>
        <w:t xml:space="preserve">So let's start to break down this clip. I can only trace this case back to around April of 2008, where it was posted on the UFO chronicles.com titled quote "Flying saucer (UFO) Filmed From Jet Window?" </w:t>
        <w:br/>
        <w:t xml:space="preserve"> </w:t>
        <w:br/>
        <w:t>The video then began popping up onto YouTube around May 2008. Unfortunately, I cannot find any record of this clip before April of '08.</w:t>
        <w:br/>
        <w:br/>
        <w:t>00;03;49;19 - 00;03;56;16</w:t>
        <w:br/>
        <w:t>Gerb</w:t>
        <w:br/>
        <w:t>So this is where our trail starts.</w:t>
        <w:br/>
        <w:br/>
        <w:t>00;03;56;19 - 00;04;21;19</w:t>
        <w:br/>
        <w:t>Gerb</w:t>
        <w:br/>
        <w:t>### The Footage</w:t>
        <w:br/>
        <w:t xml:space="preserve">At a brief glance, we can see this video is certainly under 240p, but what we are actually looking at is a recording of a screen meaning someone recorded the original footage plane on a computer screen. So this is a second generation recording. </w:t>
        <w:br/>
        <w:br/>
        <w:t>If we look closely, we can see the reflection of equipment. One possibility is the reflection of the camera utilized to record the camera screen.</w:t>
        <w:br/>
        <w:br/>
        <w:t>00;04;21;21 - 00;04;43;12</w:t>
        <w:br/>
        <w:t>Gerb</w:t>
        <w:br/>
        <w:t>More likely, however, these are reflections of possible objects within the plane's cockpit reflecting against the glass. This would likely be a camcorder positioned inside the cockpit, with possible additional reflective catches of a Gentex MBU-23P pilot respirator mask.</w:t>
        <w:br/>
        <w:br/>
        <w:t>00;04;43;14 - 00;05;09;28</w:t>
        <w:br/>
        <w:t>Gerb</w:t>
        <w:br/>
        <w:t xml:space="preserve">Following these possibilities, we must now consider. This footage is taken from inside a military jet and not commercial airliner. </w:t>
        <w:br/>
        <w:br/>
        <w:t>Well, one such craft exists that has an interior mounted camera. The NASA F-18 variant, the NASA chase F-18a as seen here. The jet has a mounted camcorder behind the pilot's seat, able to film starboard or portside without obstruction.</w:t>
        <w:br/>
        <w:t>![[NASA Chase F-18a Interior.png]]</w:t>
        <w:br/>
        <w:br/>
        <w:t>00;05;10;00 - 00;05;31;11</w:t>
        <w:br/>
        <w:t>Gerb</w:t>
        <w:br/>
        <w:t>In our video, we see what looks to be a jet wing filmed portside with empty missile wingtip pylons. Take a look at this cockpit view of an F-18 Super Hornet. The wing angle matches and so do the wing tip pylons.</w:t>
        <w:br/>
        <w:br/>
        <w:t>00;05;31;14 - 00;06;01;26</w:t>
        <w:br/>
        <w:t>Gerb</w:t>
        <w:br/>
        <w:t>### The Sound</w:t>
        <w:br/>
        <w:t xml:space="preserve">Okay, what about the audio of this footage? We can hear a loud, muffled noise and possibly human voices within the video. </w:t>
        <w:br/>
        <w:br/>
        <w:t>I see two possibilities here. One, the footage features original sound recorded from the pilot, played back on a device and rerecorded from the secondary camera, recording  the computer screen. The audio could be pure or combined with ambient background noise from the computer recording, or two ambient sounds from the screen recording location.</w:t>
        <w:br/>
        <w:br/>
        <w:t>00;06;01;28 - 00;06;25;17</w:t>
        <w:br/>
        <w:t>Gerb</w:t>
        <w:br/>
        <w:t>Speculating on possibility to the audio sounds extremely similar to the 2019 U.S. Navy filmed spherical shaped UFO object going into water. Posted by [[Jeremy Corbell]] Featuring ambient sounds from the USS Nimitz. Check out this comparison.</w:t>
        <w:br/>
        <w:br/>
        <w:t>{Audio Comparison}</w:t>
        <w:br/>
        <w:br/>
        <w:t>00;06;50;25 - 00;07;09;05</w:t>
        <w:br/>
        <w:t>Gerb</w:t>
        <w:br/>
        <w:t>To think about possibility, one hears the ambient noise inside the cockpit of an F-18 Super Hornet. And our footage.</w:t>
        <w:br/>
        <w:br/>
        <w:t>{Audio Comparison}</w:t>
        <w:br/>
        <w:br/>
        <w:t>00;07;09;08 - 00;07;29;23</w:t>
        <w:br/>
        <w:t>Gerb</w:t>
        <w:br/>
        <w:t xml:space="preserve">As one Reddit user pointed out, the audio waveform does not cut at second for of our video where there is a footage cut, leading credence to the possibility that whatever we hear is, in fact ambient noise of a ship where the screen recording was captured. </w:t>
        <w:br/>
        <w:br/>
        <w:t>Lastly, audio wise, you might be able to hear faint voices in the background.</w:t>
        <w:br/>
        <w:br/>
        <w:t>00;07;29;26 - 00;07;54;27</w:t>
        <w:br/>
        <w:t>Gerb</w:t>
        <w:br/>
        <w:t>This same Reddit user attempted to isolate the voices, and here is what they came up with.</w:t>
        <w:br/>
        <w:br/>
        <w:t>{Audio Comparison}</w:t>
        <w:br/>
        <w:br/>
        <w:t>00;07;55;00 - 00;08;07;02</w:t>
        <w:br/>
        <w:t>Gerb</w:t>
        <w:br/>
        <w:t>I cannot even begin to guess what is being said. However, this does appear to be a female voice.</w:t>
        <w:br/>
        <w:br/>
        <w:t>00;08;07;04 - 00;08;33;29</w:t>
        <w:br/>
        <w:t>Gerb</w:t>
        <w:br/>
        <w:t>### The Craft</w:t>
        <w:br/>
        <w:t xml:space="preserve">Quickly, I wanted to brush over the craft depicted in this video. This UFO is almost identical to the saucer shaped craft as described by [[Robert Jacobs|Lieutenant Jacobs]] in his warhead shootdown footage. </w:t>
        <w:br/>
        <w:br/>
        <w:t>This craft also appears to be extremely similar to some of the most famous UFO photographs ever taken. The [[1950 McMinnville UFO photographs|McMinnville photos]] notice the protrusion on top of the craft, which, as described by Jacobs, is similar to half of a ping pong ball.</w:t>
        <w:br/>
        <w:br/>
        <w:t>00;08;34;02 - 00;09;02;29</w:t>
        <w:br/>
        <w:t>Gerb</w:t>
        <w:br/>
        <w:t>This same upper protrusion is also seen in the McMinnville images. The craft here also flies at an angle, something seen in numerous saucer images and descriptions of saucer encounters. Controversial as he is, even [[Bob Lazar]] claimed the disc shaped craft fly quote belly towards their destination.</w:t>
        <w:br/>
        <w:br/>
        <w:t>00;09;03;02 - 00;09;33;01</w:t>
        <w:br/>
        <w:t>Gerb</w:t>
        <w:br/>
        <w:t>### The Document</w:t>
        <w:br/>
        <w:t xml:space="preserve">Oh boy, here we go. Lastly, I want to talk about the most enigmatic connection to this case in 2021 or '22, an alleged leaked classified military communications log made its way around the internet, including a post on the ever famous [[4-Chan]]. </w:t>
        <w:br/>
        <w:br/>
        <w:t>Now, everything from [[4-Chan]] must be taken with a grain of salt, but these leaked comms are purportedly a page of a longer classified version of a UAP task force report prepared for Congress.</w:t>
        <w:br/>
        <w:br/>
        <w:t>00;09;33;03 - 00;09;58;21</w:t>
        <w:br/>
        <w:t>Gerb</w:t>
        <w:br/>
        <w:t xml:space="preserve">Let's break down this comms log. </w:t>
        <w:br/>
        <w:br/>
        <w:t>The log details the cockpit voice recording of a fighter aircraft club 1-1 during an interception directed by [[AWACS]] Airborne Warning and Control System callsign Brigham, which serves as a flying long range radar and command center that provides tactical commands services to units in their network. Think of eyes in the Sky for fighter units.</w:t>
        <w:br/>
        <w:br/>
        <w:t>00;09;58;24 - 00;10;23;13</w:t>
        <w:br/>
        <w:t>Gerb</w:t>
        <w:br/>
        <w:t xml:space="preserve">And lastly [[BLK]]. Unclear what this is. They do not identify themselves, but they use NATO brevity language. </w:t>
        <w:br/>
        <w:t>The fighter is crewed by a pilot, PC and weapon system operator WSO sitting in the back and managing some systems. Think back to the NASA chase F-18a The dual seater. [[BLK]] is guiding them to intercept a bogey seen on radar.</w:t>
        <w:br/>
        <w:br/>
        <w:t>00;10;23;15 - 00;10;46;09</w:t>
        <w:br/>
        <w:t>Gerb</w:t>
        <w:br/>
        <w:t xml:space="preserve">The fighter can't see this bogie initially, but at some point the WSO catches it in his radar and tells the pilot it's coming at them. At 2,820 knots. </w:t>
        <w:br/>
        <w:br/>
        <w:t>Electronic countermeasures are activated and the crew is alerted that a missile has been launched at them, or that they are being actively tracked by radar. This could have been done manually or automatic.</w:t>
        <w:br/>
        <w:br/>
        <w:t>00;10;46;11 - 00;11;09;03</w:t>
        <w:br/>
        <w:t>Gerb</w:t>
        <w:br/>
        <w:t xml:space="preserve">The bogey gets so close that from [[BLK]]'s point of view, both contacts quote merge meaning they are overlapping at the current resolution and the fighters crew have had no visual contact yet. </w:t>
        <w:br/>
        <w:br/>
        <w:t>They declared the target as quote "bogey dope". When the crew confirms that they see nothing, they ask for further instructions from [[BLK]], who tells them to standby.</w:t>
        <w:br/>
        <w:br/>
        <w:t>00;11;09;06 - 00;11;37;27</w:t>
        <w:br/>
        <w:t>Gerb</w:t>
        <w:br/>
        <w:t xml:space="preserve">The crew then see an object on the starboard wing quote, hanging out about 10 to 15ft from the canopy. </w:t>
        <w:br/>
        <w:br/>
        <w:t>The pilot is shocked, however, [[BLK]] tells them not to change velocity or vector. [[BLK]] tells the crew to quote, open your blue envelopes and snooze. Essentially telling the crew to confirm their weapons are off and then to open an envelope and proceed with briefed mission control procedures, which may include radio silence or channel changes.</w:t>
        <w:br/>
        <w:br/>
        <w:t>00;11;38;00 - 00;12;01;25</w:t>
        <w:br/>
        <w:t>Gerb</w:t>
        <w:br/>
        <w:t xml:space="preserve">The described events in this comms log line up almost exactly, with the bogies seen off the starboard wing of our FA-18 in our video, does it not? </w:t>
        <w:br/>
        <w:br/>
        <w:t>But is this document real and does it describe our flyby sighting? Our footages connection to this comms log starts to dive into a deep rabbit hole. And stay with me here.</w:t>
        <w:br/>
        <w:br/>
        <w:t>00;12;01;27 - 00;12;30;13</w:t>
        <w:br/>
        <w:t>Gerb</w:t>
        <w:br/>
        <w:t xml:space="preserve">If this is indeed an online LARP, it was constructed by someone who is very familiar with pilot lingo. As we talked about, this page is purportedly a leaked page from an appendix of the longer classified version of the [[UAP Task Force]] report. Look at the top of this page. Appendix F4B.13 from page 508. </w:t>
        <w:br/>
        <w:br/>
        <w:t>Well, there is another alleged page from this leaked document.</w:t>
        <w:br/>
        <w:br/>
        <w:t>00;12;30;15 - 00;13;03;10</w:t>
        <w:br/>
        <w:t>Gerb</w:t>
        <w:br/>
        <w:t xml:space="preserve">Section five Behavioral Data Analysis. Details 1,292 UFO cases by the joint elements of ONI, NSA, DHS and SAP cleared experts by the [[Department of Defense|DoD]]. </w:t>
        <w:br/>
        <w:br/>
        <w:t xml:space="preserve">What is absolutely insane about this document are the conclusions presented on this page that some [[UA/SP]], unidentified aerial/submerged phenomena. </w:t>
        <w:br/>
        <w:br/>
        <w:t>This, in my opinion, gives little credence to the document giving the distinction between aerial and submerge, but anyways.</w:t>
        <w:br/>
        <w:br/>
        <w:t>00;13;03;10 - 00;13;38;18</w:t>
        <w:br/>
        <w:t>Gerb</w:t>
        <w:br/>
        <w:t xml:space="preserve">That these conclusions result that UAP are either remote or autonomous  drones or a form of mechanical life. </w:t>
        <w:br/>
        <w:br/>
        <w:t xml:space="preserve">This document asserts that an "organic species" has been deploying [[UA/SP]] that have seen a rapid increase in flight performance, indicating a quote "stepped virtual evolution process". </w:t>
        <w:br/>
        <w:br/>
        <w:t>According to one mentions Shiba Koya, gradual changes in the UA/SP appearance and behavior highlight generational changes.</w:t>
        <w:br/>
        <w:br/>
        <w:t>00;13;38;20 - 00;14;06;16</w:t>
        <w:br/>
        <w:t>Gerb</w:t>
        <w:br/>
        <w:t xml:space="preserve">I have done an exhausting search into the names mentioned on this page. [[M. Harmen]], [[S. McCarren]] and [[K. Shibakoya]] and the quote "[[Blackout Flower Report]]" and quote "[[Layer 3 Behavioral Assessment]]". But I have found almost nothing. </w:t>
        <w:br/>
        <w:br/>
        <w:t>We have to assume these are pseudonyms used or first names of these people removed entirely. My only luck has been able to find one.</w:t>
        <w:br/>
        <w:br/>
        <w:t>00;14;06;16 - 00;14;42;03</w:t>
        <w:br/>
        <w:t>Gerb</w:t>
        <w:br/>
        <w:t xml:space="preserve">Hillary S McCarron, whose LinkedIn page features her as a research neuroscientist at the U.S. Army Medical Research Institute of Chemical Defense. </w:t>
        <w:br/>
        <w:br/>
        <w:t xml:space="preserve">As a neuroscientist, her hand featured on a page allegedly studying UFO behavior fits. I'll be doing more investigation here. But, guys, if I am disappeared, you know why? </w:t>
        <w:br/>
        <w:br/>
        <w:t>At the bottom of the page featuring the names and reports, look at appendix F, section 4b titled D.O.D. (1992 -2017) High value witness interviews.</w:t>
        <w:br/>
        <w:br/>
        <w:t>![[4-Chan Leaked Flyby Doc Screengrab.png]]</w:t>
        <w:br/>
        <w:br/>
        <w:t>00;14;42;03 - 00;15;11;25</w:t>
        <w:br/>
        <w:t>Gerb</w:t>
        <w:br/>
        <w:t xml:space="preserve">Real or faked. Our comms log is featured in this section five Behavioral Data Analysis. These are both featured in the same allegedly leaked document. </w:t>
        <w:br/>
        <w:br/>
        <w:t>The latest contribution to this report was from [[K. Shibakoya]] in 2020, and during this time, the UAP Task Force was still running 2017 to '22. So possibly this is an internal report from the [[UAP Task Force]].</w:t>
        <w:br/>
        <w:br/>
        <w:t>00;15;11;27 - 00;15;40;21</w:t>
        <w:br/>
        <w:t>Gerb</w:t>
        <w:br/>
        <w:t xml:space="preserve">Could this alleged report be true and subsequent appendix, comm log detail or flyby footage as a, quote, "high value witness testimony"? </w:t>
        <w:br/>
        <w:br/>
        <w:t xml:space="preserve">If so, that makes our flyby footage one of the most crucial pieces of UFO footage ever taken. </w:t>
        <w:br/>
        <w:br/>
        <w:t xml:space="preserve">But still, this footage remains so anomalous. </w:t>
        <w:br/>
        <w:br/>
        <w:t>### Outro</w:t>
        <w:br/>
        <w:t>What's up guys? It's UAP Gerb. Thank you for joining me today. Look, I'm sorry, I'm a little bit disheveled.</w:t>
        <w:br/>
        <w:br/>
        <w:t>00;15;40;23 - 00;15;57;20</w:t>
        <w:br/>
        <w:t>Gerb</w:t>
        <w:br/>
        <w:t>I just got back from training, but I wanted to wrap this video up and see what you guys think about this fly by case. I wanted to take a quick break from some of our more documentary style fact analysis and do a little speculation, but, you know, with me, we don't just speculate. We try to break everything down.</w:t>
        <w:br/>
        <w:br/>
        <w:t>00;15;57;22 - 00;16;21;17</w:t>
        <w:br/>
        <w:t>Gerb</w:t>
        <w:br/>
        <w:t>Unfortunately, I'm not a CGI expert. I have no experience. And, any sort of CGI or much kind of in-depth video editing. So if you do and you can perform an analysis on this fly by footage, try to determine if, in fact, this video has some sort of CGI, some clipping, some differential frame rate between the object and the ambient picture.</w:t>
        <w:br/>
        <w:br/>
        <w:t>00;16;21;19 - 00;16;38;17</w:t>
        <w:br/>
        <w:t>Gerb</w:t>
        <w:br/>
        <w:t>Get in contact with me at uapgerb@gmail.com and let me know. And maybe you and I can make a part two to this case and crisp it up. Because as it stands right now, this case is incredibly anomalous. And as you've seen, there's a pretty wild rabbit hole behind this case, especially with the supposed UAPTF leaked documents.</w:t>
        <w:br/>
        <w:br/>
        <w:t>00;16;38;18 - 00;16;57;16</w:t>
        <w:br/>
        <w:t>Gerb</w:t>
        <w:br/>
        <w:t xml:space="preserve">So let me know what you think about this case. I know the footage seems a little too good to be true, but at the end of the day, we don't know if it is very well. Could be. </w:t>
        <w:br/>
        <w:br/>
        <w:t>So thank you for joining me. Remember to like and subscribe. Let me know what you thought and I will catch you guys next time.</w:t>
        <w:br/>
        <w:br/>
      </w:r>
    </w:p>
    <w:p>
      <w:r>
        <w:br w:type="page"/>
      </w:r>
    </w:p>
    <w:p>
      <w:pPr>
        <w:pStyle w:val="Heading2"/>
      </w:pPr>
      <w:r>
        <w:t>11 The Origin of the UFO Stigma</w:t>
      </w:r>
    </w:p>
    <w:p>
      <w:r>
        <w:t>---</w:t>
        <w:br/>
        <w:t>aliases:</w:t>
        <w:br/>
        <w:t xml:space="preserve">  - Origin of UFO Stigma</w:t>
        <w:br/>
        <w:t xml:space="preserve">  - UFO Stigma</w:t>
        <w:br/>
        <w:t xml:space="preserve">  - history on the UFO stigma</w:t>
        <w:br/>
        <w:t>---</w:t>
        <w:br/>
        <w:br/>
        <w:br/>
        <w:t>![[11-The Origin of the UFO Stigma-thumbnail.jpg]]</w:t>
        <w:br/>
        <w:t xml:space="preserve">**Date Published:** February 9, 2024  </w:t>
        <w:br/>
        <w:t>**Researcher/Host:** UAP Gerb</w:t>
        <w:br/>
        <w:t>Video Link: https://www.youtube.com/watch?v=xKArN8S9bnM</w:t>
        <w:br/>
        <w:br/>
        <w:t>---</w:t>
        <w:br/>
        <w:br/>
        <w:t>### 📌 Overview</w:t>
        <w:br/>
        <w:br/>
        <w:t>In **“The Origin of the UFO Stigma,”** UAP Gerb dives into **how and why UFO research** became **ridiculed** by mainstream science, media, and the general public. This historical walkthrough lays out the **purposeful disinformation campaigns** and **official investigations** (Project Sign, Grudge, Blue Book, the Robertson Panel, and the Condon Committee) that **shaped public perception**—often dismissing credible sightings as “swamp gas” or attributing them to the realm of ghost stories and conspiracy theories.</w:t>
        <w:br/>
        <w:br/>
        <w:t>Gerb shows how these **government-led efforts** systematically **lumped UFOs** with fringe topics like **Bigfoot** or **the Illuminati**, turning serious scientific inquiry into a **punch line**. Despite the stigma, he highlights that **covert research** never truly ended.</w:t>
        <w:br/>
        <w:br/>
        <w:t>---</w:t>
        <w:br/>
        <w:br/>
        <w:t>### 🏷 Video Chapters &amp; Highlights</w:t>
        <w:br/>
        <w:br/>
        <w:t>1. **(0:00) Intro**</w:t>
        <w:br/>
        <w:t xml:space="preserve">    </w:t>
        <w:br/>
        <w:t xml:space="preserve">    - Showcases media snippets of ridiculing UFO talk (e.g., Obama, talk show clips).</w:t>
        <w:br/>
        <w:t xml:space="preserve">    - Frames the question: “Why do we laugh off UFO sightings?”</w:t>
        <w:br/>
        <w:t>2. **(2:50) Project Sign (1948–1949)**</w:t>
        <w:br/>
        <w:t xml:space="preserve">    </w:t>
        <w:br/>
        <w:t xml:space="preserve">    - **General Nathan Twining’s memo** endorsing UFO reality.</w:t>
        <w:br/>
        <w:t xml:space="preserve">    - Early official acknowledgment that **“flying discs are real.”**</w:t>
        <w:br/>
        <w:t xml:space="preserve">    - Sign’s final report suggests **some** UFOs could be **interplanetary**.</w:t>
        <w:br/>
        <w:t>3. **(4:29) Project Grudge (1949–1951)**</w:t>
        <w:br/>
        <w:t xml:space="preserve">    </w:t>
        <w:br/>
        <w:t xml:space="preserve">    - Tasked with **“calming public anxiety”** over UFOs.</w:t>
        <w:br/>
        <w:t xml:space="preserve">    - Example: **Lubbock Lights** case dismissed as birds (despite engineer witnesses).</w:t>
        <w:br/>
        <w:t xml:space="preserve">    - Heavily criticized for acting more as **debunking PR** than scientific inquiry.</w:t>
        <w:br/>
        <w:t>4. **(5:57) Project Blue Book (1952–1969)**</w:t>
        <w:br/>
        <w:t xml:space="preserve">    </w:t>
        <w:br/>
        <w:t xml:space="preserve">    - The **best-known** official USG UFO program.</w:t>
        <w:br/>
        <w:t xml:space="preserve">    - Evaluated **12,618** reports; **701** unexplained.</w:t>
        <w:br/>
        <w:t xml:space="preserve">    - Dr. **J. Allen Hynek** eventually exposed its **debunking agenda**.</w:t>
        <w:br/>
        <w:t>5. **(8:16) Lt. General Samford Conference (1952)**</w:t>
        <w:br/>
        <w:t xml:space="preserve">    </w:t>
        <w:br/>
        <w:t xml:space="preserve">    - Addresses the **Washington, D.C. UFO “invasion”** sightings.</w:t>
        <w:br/>
        <w:t xml:space="preserve">    - A key moment in shaping public narrative—initially acknowledging “incredible things,” but soon overshadowed.</w:t>
        <w:br/>
        <w:t>6. **(9:56) Robertson Panel (1953)**</w:t>
        <w:br/>
        <w:t xml:space="preserve">    </w:t>
        <w:br/>
        <w:t xml:space="preserve">    - CIA-led group that **pre-decided** UFOs were not a threat, aiming to **reduce public interest**.</w:t>
        <w:br/>
        <w:t xml:space="preserve">    - Key recommendation: UFOs should **lose “special status.”**</w:t>
        <w:br/>
        <w:t xml:space="preserve">    - Dr. Hynek claimed they were ordered to “play it cool” and avoid exciting the public.</w:t>
        <w:br/>
        <w:t>7. **(13:03) First Congressional UFO Hearings (1966)**</w:t>
        <w:br/>
        <w:t xml:space="preserve">    </w:t>
        <w:br/>
        <w:t xml:space="preserve">    - **Gerald Ford** (then a Congressman) demanded transparency; faced ridicule himself.</w:t>
        <w:br/>
        <w:t xml:space="preserve">    - Air Force’s **Major Hector Quintanilla** and **Secretary Harold Brown** gave dismissive testimony.</w:t>
        <w:br/>
        <w:t xml:space="preserve">    - Hynek revealed frustration at being a **“puppet”** used to bury UFO sightings under mundane explanations.</w:t>
        <w:br/>
        <w:t>8. **(13:03) The Condon Committee (1966–1968)**</w:t>
        <w:br/>
        <w:t xml:space="preserve">    </w:t>
        <w:br/>
        <w:t xml:space="preserve">    - **Physicist Edward Condon** hired to evaluate Blue Book &amp; UFO data.</w:t>
        <w:br/>
        <w:t xml:space="preserve">    - The infamous **“Trick Memo”** by Robert Low suggested an outcome that debunks UFOs from the start.</w:t>
        <w:br/>
        <w:t xml:space="preserve">    - Final **Condon Report (1969)** recommended **no further study**, delivering the **fatal blow** to open UFO research.</w:t>
        <w:br/>
        <w:t>9. **(16:36) Trick Memo &amp; Findings**</w:t>
        <w:br/>
        <w:t xml:space="preserve">    </w:t>
        <w:br/>
        <w:t xml:space="preserve">    - Showed intention to focus on the **“psychology”** of observers, not physical phenomena.</w:t>
        <w:br/>
        <w:t xml:space="preserve">    - Dismissed or ignored **25–30%** of genuinely unexplained cases.</w:t>
        <w:br/>
        <w:t xml:space="preserve">    - Endorsed by major scientific bodies (NAS, AIAA), fueling the **UFO = pseudoscience** narrative.</w:t>
        <w:br/>
        <w:t>10. **(22:25) Conclusion**</w:t>
        <w:br/>
        <w:t xml:space="preserve">    </w:t>
        <w:br/>
        <w:t xml:space="preserve">    - UFOs officially relegated to **fringe** status, lumped with **Bigfoot and ghost stories**.</w:t>
        <w:br/>
        <w:t xml:space="preserve">    - Behind the scenes, the USG continued covert study.</w:t>
        <w:br/>
        <w:t xml:space="preserve">    - Gerb encourages viewers to recognize the orchestrated campaign leading to modern stigma.</w:t>
        <w:br/>
        <w:br/>
        <w:t>---</w:t>
        <w:br/>
        <w:br/>
        <w:t>### 🔍 Key Discussion Points</w:t>
        <w:br/>
        <w:br/>
        <w:t>1. **Government-Led Debunking**</w:t>
        <w:br/>
        <w:t xml:space="preserve">    </w:t>
        <w:br/>
        <w:t xml:space="preserve">    - From **Project Sign** through **Condon**, official panels often existed **to quell public anxiety**, not to objectively investigate.</w:t>
        <w:br/>
        <w:t>2. **Role of High-Profile Scientists**</w:t>
        <w:br/>
        <w:t xml:space="preserve">    </w:t>
        <w:br/>
        <w:t xml:space="preserve">    - **Hynek’s** pivot from **debunker** to **outspoken critic**.</w:t>
        <w:br/>
        <w:t xml:space="preserve">    - **Edward Condon’s** predisposition to brand UFOs “nonsense,” as revealed in the **“trick memo.”**</w:t>
        <w:br/>
        <w:t>3. **Media &amp; Academic Reinforcement**</w:t>
        <w:br/>
        <w:t xml:space="preserve">    </w:t>
        <w:br/>
        <w:t xml:space="preserve">    - News outlets **applauded** the Condon Report’s conclusion.</w:t>
        <w:br/>
        <w:t xml:space="preserve">    - **National Academy of Sciences** and other institutions backed its stance, embedding the stigma academically.</w:t>
        <w:br/>
        <w:t>4. **Ongoing Covert Interest**</w:t>
        <w:br/>
        <w:t xml:space="preserve">    </w:t>
        <w:br/>
        <w:t xml:space="preserve">    - Despite the **official “termination”** of UFO study in 1969, whistleblowers and declassified documents show sustained efforts **behind closed doors**.</w:t>
        <w:br/>
        <w:t>5. **Contemporary Impact**</w:t>
        <w:br/>
        <w:t xml:space="preserve">    </w:t>
        <w:br/>
        <w:t xml:space="preserve">    - Stigma remains, as many **pilots** and even **politicians** avoid discussing UFOs in fear of public ridicule.</w:t>
        <w:br/>
        <w:t xml:space="preserve">    - Calls to **revisit** genuine UFO data, free from the biases set by these earlier committees.</w:t>
        <w:br/>
        <w:br/>
        <w:t>---</w:t>
        <w:br/>
        <w:br/>
        <w:t>### 📂 Related Files &amp; Cross-References</w:t>
        <w:br/>
        <w:br/>
        <w:t>- **[[Project Blue Book]]** – Larger overview, existing in your vault.</w:t>
        <w:br/>
        <w:t>- **[[Pentagon UFO Programs]]** – Modern official UFO/UAP efforts post-Blue Book.</w:t>
        <w:br/>
        <w:t>- **[[Wilson Davis Memo]]** – Contrasts earlier “public debunking” with behind-the-scenes high-level interest.</w:t>
        <w:br/>
        <w:t>- **[[Government_Secrecy_Cover-Up_Cases]]** – Connects older secrecy efforts with more current examples.</w:t>
        <w:br/>
        <w:br/>
        <w:t>---</w:t>
        <w:br/>
        <w:br/>
        <w:t>### 🌐 External Resources</w:t>
        <w:br/>
        <w:br/>
        <w:t>6. **Project Sign Report**</w:t>
        <w:br/>
        <w:t xml:space="preserve">    </w:t>
        <w:br/>
        <w:t xml:space="preserve">    - [Archive.org: Project SIGN](https://archive.org/details/ProjectSIGN)</w:t>
        <w:br/>
        <w:t>7. **Project Grudge Documents**</w:t>
        <w:br/>
        <w:t xml:space="preserve">    </w:t>
        <w:br/>
        <w:t xml:space="preserve">    - [AF Secrets Declassified PDF](https://www.secretsdeclassified.af.mil/Portals/67/documents/AFD-110719-005.pdf?ver=2016-07-19-142520-690)</w:t>
        <w:br/>
        <w:t>8. **Project Blue Book &amp; Grudge Files**</w:t>
        <w:br/>
        <w:t xml:space="preserve">    </w:t>
        <w:br/>
        <w:t xml:space="preserve">    - [Complete Status Reports (Wiki Commons)](https://upload.wikimedia.org/wikipedia/commons/6/61/Project_Blue_Book%2C_complete_status_reports.pdf)</w:t>
        <w:br/>
        <w:t>9. **Twinning Memo on Project Sign**</w:t>
        <w:br/>
        <w:t xml:space="preserve">    </w:t>
        <w:br/>
        <w:t xml:space="preserve">    - [DocumentCloud: Twining Memo](https://www.documentcloud.org/documents/20797978-twining-memo)</w:t>
        <w:br/>
        <w:t>10. **Robertson Panel Report**</w:t>
        <w:br/>
        <w:t xml:space="preserve">    </w:t>
        <w:br/>
        <w:t xml:space="preserve">    - [The Black Vault: Robertson Panel Report](https://documents.theblackvault.com/documents/ufos/robertsonpanelreport.pdf)</w:t>
        <w:br/>
        <w:t>11. **AFR 200-2 (1953)**</w:t>
        <w:br/>
        <w:t xml:space="preserve">    </w:t>
        <w:br/>
        <w:t xml:space="preserve">    - [CIA Reading Room: AFR 200-2 PDF](https://www.cia.gov/readingroom/docs/CIA-RDP81R00560R000100040072-9.pdf)</w:t>
        <w:br/>
        <w:t>12. **Gerald Ford Letter**</w:t>
        <w:br/>
        <w:t xml:space="preserve">    </w:t>
        <w:br/>
        <w:t xml:space="preserve">    - [Ford Library &amp; Museum: 1966 UFO Hearing Letter](https://www.fordlibrarymuseum.gov/library/document/0054/4525586.pdf)</w:t>
        <w:br/>
        <w:t>13. **Trick Memo**</w:t>
        <w:br/>
        <w:t xml:space="preserve">    </w:t>
        <w:br/>
        <w:t xml:space="preserve">    - [NICAP: 660809 Low Memo](https://www.nicap.org/docs/660809lowmemo.htm)</w:t>
        <w:br/>
        <w:br/>
        <w:t>---</w:t>
        <w:br/>
        <w:br/>
        <w:t>### 🏷 Tags</w:t>
        <w:br/>
        <w:br/>
        <w:t>#UFO #ProjectSign #ProjectGrudge #ProjectBlueBook #RobertsonPanel #CondonCommittee #GovernmentSecrecy #UAPResearch #Stigma</w:t>
        <w:br/>
        <w:br/>
        <w:t>---</w:t>
        <w:br/>
        <w:br/>
        <w:t>### ❓ Open Questions</w:t>
        <w:br/>
        <w:br/>
        <w:t>14. **Could newly released documents reframe Blue Book or Condon’s findings?**</w:t>
        <w:br/>
        <w:t>15. **Were there further “behind-the-scenes” committees (post-1969) that continued high-level UFO inquiry?**</w:t>
        <w:br/>
        <w:t>16. **How does modern Congressional interest (e.g., AARO) compare with these historical efforts?**</w:t>
        <w:br/>
        <w:t>17. **What can be done today to overcome the deeply ingrained stigma around UFO research?**</w:t>
        <w:br/>
        <w:br/>
        <w:t>---</w:t>
        <w:br/>
        <w:br/>
        <w:t xml:space="preserve">**Author’s Note**  </w:t>
        <w:br/>
        <w:t>Despite official programs publicly concluding “UFOs are nonsense,” numerous credible sightings and whistleblower accounts persisted. The “stigma” was **not an organic public shift**, but rather a **coordinated campaign** via **Blue Book**, **Robertson Panel**, and **Condon** that shaped media and scientific attitudes for decades to come.</w:t>
        <w:br/>
        <w:br/>
        <w:t>## Transcript</w:t>
        <w:br/>
        <w:t>00;00;00;00 - 00;00;09;19</w:t>
        <w:br/>
        <w:t>**Muhammad Ali**: I've been studying...</w:t>
        <w:br/>
        <w:t xml:space="preserve">**Carson:** You're quite reserve tonight. What? </w:t>
        <w:br/>
        <w:br/>
        <w:t>**Muhammad Ali:** I've been studying UFOs Did you know there are UFOs out here flying around? Unidentified. (Audience Laughter)</w:t>
        <w:br/>
        <w:t>**Carson:** "Oh, this would be the place for in Southern California."</w:t>
        <w:br/>
        <w:br/>
        <w:t>00;00;09;22 - 00;00;36;19</w:t>
        <w:br/>
        <w:br/>
        <w:t>**Steven Colbert:** "It could be aliens. It could be balloons, or it could be alien balloons."</w:t>
        <w:br/>
        <w:br/>
        <w:t xml:space="preserve">**Reporter:** President Obama said that there is footage and records of objects in the skies, these unidentified aerial phenomenon. And he says we don't know exactly what they are. What do you think that it is? </w:t>
        <w:br/>
        <w:t>**Biden:** I would ask him again. Thank you. (Audience Laughter)</w:t>
        <w:br/>
        <w:br/>
        <w:t>00;00;36;25 - 00;01;15;23</w:t>
        <w:br/>
        <w:t>Gerb</w:t>
        <w:br/>
        <w:t>### Intro</w:t>
        <w:br/>
        <w:t xml:space="preserve">The reality of the unidentified aerial or submerged phenomena is not up for debate. It is fact. There are anomalous signatures that operate in our skies, oceans and near Earth orbit that exhibit strange and astounding characteristics, including instantaneous acceleration, hypersonic velocity, anti-gravity, low observability, and trans medial travel. </w:t>
        <w:br/>
        <w:br/>
        <w:t>Whether you recognize the phenomena as non-human in origin or believe that these signatures are advanced, hidden human technology, or any combination of these is up to you.</w:t>
        <w:br/>
        <w:br/>
        <w:t>00;01;15;23 - 00;01;46;12</w:t>
        <w:br/>
        <w:t>Gerb</w:t>
        <w:br/>
        <w:t xml:space="preserve">And all of these warrant future investigation. </w:t>
        <w:br/>
        <w:br/>
        <w:t xml:space="preserve">But no matter what you believe, you cannot deny the UFO study is looked at with ridicule, disdain, laughter, and has historically been treated as a joke. But where did this UFO stigma come from, and why is studying anomalous signatures on this planet looked at as silly? </w:t>
        <w:br/>
        <w:br/>
        <w:t>Why have civilian and military pilots historically been advised not to share UFO sightings, fearing revocation of their flight status?</w:t>
        <w:br/>
        <w:br/>
        <w:t>00;01;46;14 - 00;02;09;03</w:t>
        <w:br/>
        <w:t>Gerb</w:t>
        <w:br/>
        <w:t xml:space="preserve">Why is serious scientific investigation into UFOs laughed at as seen as a fruitless venture? </w:t>
        <w:br/>
        <w:br/>
        <w:t>[[J. Allen Hynek]]: "There are three things about this whole thing, Tom, that no one can deny. Their incontrovertible points. Even the grossest skeptics can deny that. First of all, is that the UFO reports not only exists, but persists. When I started with the Air Force, I thought that this was a fad and a few years would just be over."</w:t>
        <w:br/>
        <w:br/>
        <w:t>Interviewer: "It'd be all over ok..."</w:t>
        <w:br/>
        <w:br/>
        <w:t>00;02;09;03 - 00;02;53;26</w:t>
        <w:br/>
        <w:br/>
        <w:t>[[J. Allen Hynek]]: Okay. And it's global. We have reports now from 140 countries. I mean, as many practically as many countries as there are in the United Nations. And the most important of these three things is that many, unfortunately not all. But many of the reports come from highly, highly credible, technically trained people you see.</w:t>
        <w:br/>
        <w:br/>
        <w:t>I am [[UAP Gerb]] guys, and today I wanted to do a review on the history of the UFO stigma and highlight how this narrative of UFO being nothing more than misidentified prosaic phenomena and only studied by tin foil conspiracists and wack jobs, has, in fact been pushed and perpetrated by our own United States government.</w:t>
        <w:br/>
        <w:br/>
        <w:t>00;02;53;28 - 00;03;32;10</w:t>
        <w:br/>
        <w:t>Gerb</w:t>
        <w:br/>
        <w:t>### [[Project Sign]]</w:t>
        <w:br/>
        <w:t xml:space="preserve">We could realistically start with the [[1946 Kenneth Arnold saucer sightings]] or the [[1947 Roswell Crash|Roswell Crash]] of 1947, but you know me. Let's start where our paper trail leads us. So let's take a peek at the first official USG program investigating UFOs. </w:t>
        <w:br/>
        <w:br/>
        <w:t>[[Project Sign]] began in 1948 and ran until 1949. United States Air Force General [[Nathan Twining]] established this project, initially naming Sign [[Project Saucer]], due to Lieutenant General Twining's assertion that flying discs are, quote, "real and not visionary or fictitious".</w:t>
        <w:br/>
        <w:br/>
        <w:t>00;03;32;12 - 00;04;04;17</w:t>
        <w:br/>
        <w:t>Gerb</w:t>
        <w:br/>
        <w:t xml:space="preserve">As seen in this letter to AAF Commanding General [[George Schulgen]]. </w:t>
        <w:br/>
        <w:br/>
        <w:t xml:space="preserve">The written Sign report states that some UFO reports present actual objects, but origins are undeterminable. [[Edward J. Ruppelt]], future director of [[Project Blue Book|Project Bluebook]] and [[Project Grudge|Grudge]], claimed Sign endorsed the interplanetary explanation for some of the unexplained signed sightings. </w:t>
        <w:br/>
        <w:br/>
        <w:t>If you know UAP Gerb you know any official United States government UFO investigation can be traced to the [[D.O.E.]] or parents, the [[Atomic Energy Commission|AEC]], the [[Atomic Energy Commission]].</w:t>
        <w:br/>
        <w:br/>
        <w:t>00;04;04;20 - 00;04;32;01</w:t>
        <w:br/>
        <w:t>Gerb</w:t>
        <w:br/>
        <w:t xml:space="preserve">Well get this. All Signreports were required to be sent to the Army and [[Navy Research and Development Board]], the [[USAF Scientific Advisory Group]], and the [[Atomic Energy Commission]]. </w:t>
        <w:br/>
        <w:br/>
        <w:t>The program was shut down in 1949 by General [[Hoyt Vandenberg]] for, quote, "lack of proof", but the next official investigation into UFOs was commissioned the exact same year.</w:t>
        <w:br/>
        <w:br/>
        <w:t>00;04;32;03 - 00;05;06;25</w:t>
        <w:br/>
        <w:t>Gerb</w:t>
        <w:br/>
        <w:t>### [[Project Grudge]]</w:t>
        <w:br/>
        <w:t xml:space="preserve">[[Project Grudge]] ran throughout 1949 when it was officially terminated, but grudge records were updated up until 1999, featuring a full published report in 1960. </w:t>
        <w:br/>
        <w:br/>
        <w:t xml:space="preserve">Reviewing the [[Grudge Report]] is not the topic of this video, but seen as it is 707 pages of case analysis. Maybe I'll do a most interesting cases on grudge Reports video someday. </w:t>
        <w:br/>
        <w:br/>
        <w:t>Anyways, USAF formed this program specifically intending to alleviate public anxiety over UFOs.</w:t>
        <w:br/>
        <w:br/>
        <w:t>00;05;06;27 - 00;05;36;08</w:t>
        <w:br/>
        <w:t>Gerb</w:t>
        <w:br/>
        <w:t>Here we can see the first real breadcrumbs of the USG trying to alter public perception of UFOs.</w:t>
        <w:br/>
        <w:br/>
        <w:t xml:space="preserve">Grudge was tasked to explain sightings away as balloons, conventional aircraft, optical illusions, planets, mass hallucinations, etc. </w:t>
        <w:br/>
        <w:br/>
        <w:t>Such as in the case of the [[Lubbock Lights]] were four engineering slash Stem professors in Lubbock, Texas, witnessed multiple flights of 20 to 30 lights traveling at incredible speeds in a perfect semi-circle formation.</w:t>
        <w:br/>
        <w:br/>
        <w:t>00;05;36;08 - 00;06;00;20</w:t>
        <w:br/>
        <w:t>Gerb</w:t>
        <w:br/>
        <w:t>[[Grudge]] at first and marked this case down to a flock of migrating birds. Even though this explanation is unsubstantiated and not shared with by the professor, witnesses.</w:t>
        <w:br/>
        <w:t>[[J. Allen Hynek]], the future Bluebook scientific advisor, stated that Project Grudge was, quote, "less science and more of a public relations campaign".</w:t>
        <w:br/>
        <w:br/>
        <w:t>00;06;00;22 - 00;07;01;25</w:t>
        <w:br/>
        <w:t>Gerb</w:t>
        <w:br/>
        <w:t>### [[Project Blue Book|Project Bluebook]]</w:t>
        <w:br/>
        <w:t>[[J. Allen Hynek]]: "In my association with Project Blue Book, I don't. I know very well that it was not a scientific project. Also, I also know that they never, never would notify the media when an interesting case came up. They did everything they could to keep the pressure to keep it down. So they definitely withheld information."</w:t>
        <w:br/>
        <w:br/>
        <w:t>**Guest:** "You know, when I first interviewed Allen years ago, there was a theory going around that anybody who saw a flying saucer was probably befuddled by swamp gas somewhere in Louisiana and didn't know what he or she was seeing. We've had a lot of documentation since then."</w:t>
        <w:br/>
        <w:br/>
        <w:t>[[J. Allen Hynek]]: "I think one of the main things that has come out here that Peter has done, is to substantiate the credibility of many of the civilians. ""</w:t>
        <w:br/>
        <w:br/>
        <w:t>Gerb</w:t>
        <w:br/>
        <w:t xml:space="preserve">Now, [[Project Blue Book|Project Bluebook]] ran from 1952 to 1969 and is where the true UFO stigma was born. </w:t>
        <w:br/>
        <w:br/>
        <w:t>Blue book, of course, is the most well known USG official UFO study and was founded to determine if UFOs were, in fact a threat to national security and to scientifically analyze UFO data.</w:t>
        <w:br/>
        <w:br/>
        <w:t>00;07;01;28 - 00;07;31;24</w:t>
        <w:br/>
        <w:t>Gerb</w:t>
        <w:br/>
        <w:t xml:space="preserve">Fun fact from 1952 to 1969, Bluebook analyzed 12,618 UFO reports, 701 of which were classified as unexplained after extensive analysis. </w:t>
        <w:br/>
        <w:br/>
        <w:t>I've talked at length before about how J. Alan Hynek stated Bluebook was essentially a disinformation project and a distraction tool. Used to cover up and gloss over the UFO issue. So we won't tread on Hynek too much, but who was Hynek?</w:t>
        <w:br/>
        <w:br/>
        <w:t>00;07;31;27 - 00;07;57;29</w:t>
        <w:br/>
        <w:t>Gerb</w:t>
        <w:br/>
        <w:t xml:space="preserve">Astrophysicist doctor J. Allen Hynek served as the public advisor and scientific advisor to Project Bluebook, and lives in infamy for self, admittedly participating in the UFO cover-up. </w:t>
        <w:br/>
        <w:br/>
        <w:t>During the tenure of Project Bluebook. [[J. Allen Hynek|Hynek]]'s dissatisfaction for the ridicule and planned debunking of credible UFO reports was a, quote, "open secret". But the doctor spoke openly about this after leaving Bluebook.</w:t>
        <w:br/>
        <w:br/>
        <w:t>00;07;58;02 - 00;08;19;17</w:t>
        <w:br/>
        <w:t>Gerb</w:t>
        <w:br/>
        <w:t xml:space="preserve">If you think back to the classic miss explanations of swamp gas and weather balloons, Hynek was one of the key individuals who pushed to deliver these hypotheses on a national stage. </w:t>
        <w:br/>
        <w:br/>
        <w:t>But how did Project Bluebook do this, and how did they warp the entire American public perception on UFOs?</w:t>
        <w:br/>
        <w:br/>
        <w:t>00;08;19;19 - 00;08;48;06</w:t>
        <w:br/>
        <w:t>Gerb</w:t>
        <w:br/>
        <w:t>### Lt. General Samford Conference</w:t>
        <w:br/>
        <w:t>In December of 1952, one of the most famous mass UFO sightings in American history occurred over Washington, D.C., our nation's capital, over a series of nights, a group of lights accompanied with radar signatures appeared over Washington, DC. Many reported physical craft were seen, including the pilots of a B-52 bomber, and at the time, serious consideration was put towards this case being the craft of ET origin.</w:t>
        <w:br/>
        <w:br/>
        <w:t>00;08;48;09 - 00;09;22;00</w:t>
        <w:br/>
        <w:t>Gerb</w:t>
        <w:br/>
        <w:t xml:space="preserve">This event, often referred to as the [[1952 Washington DC UFO incident|Invasion of Washington]] or the Washington **National Airport  Sightings** took the nation by storm, leading to 148 national newspapers covering the event in the following six month period. What followed captivated our country even more. </w:t>
        <w:br/>
        <w:br/>
        <w:t>On July of 1952, USAF Major General [[John Samford]], USAF Director of Intelligence and USAF Director of Operations [[Roger M. Ramey]] yes, the same General Ramey that ordered [[Jesse Marcel]] to pose with fake wreckage to curb the Roswell crash, held a press conference at the Pentagon.</w:t>
        <w:br/>
        <w:br/>
        <w:t>00;09;22;02 - 00;09;59;17</w:t>
        <w:br/>
        <w:t>Gerb</w:t>
        <w:br/>
        <w:t xml:space="preserve">During the conference, Samford explains away the bulk of UFO reports, quote, to their own satisfaction, as hoaxes erroneously identify friendly aircraft as meteorological or electric phenomena, whereas light aberration. </w:t>
        <w:br/>
        <w:br/>
        <w:t xml:space="preserve">However, he goes on to quote, there have been a certain percentage of this volume of reports that have been made by credible observers of relatively incredible things. </w:t>
        <w:br/>
        <w:br/>
        <w:t>Samford then referenced the DC incident by saying that in no way were the sightings related to any secret development by any department of the United States.</w:t>
        <w:br/>
        <w:br/>
        <w:t>00;09;59;20 - 00;10;26;16</w:t>
        <w:br/>
        <w:t>Gerb</w:t>
        <w:br/>
        <w:t>### [[Robertson Panel]]</w:t>
        <w:br/>
        <w:t>But in 1953, the USG and CIA walked back and flipped Samford statements on their head by forming the Robertson Panel. Under the guise of mass panic and to alter public reaction to UFOs. As stated by Doctor Hynek himself, physicist and CIA consultant [[Howard P Robertson]] was directed to review all Air Force case files on UFOs from [[Project Sign]], [[Project Grudge|Grudge]] and [[Project Blue Book|Bluebook]].</w:t>
        <w:br/>
        <w:br/>
        <w:t>00;10;26;19 - 00;11;07;13</w:t>
        <w:br/>
        <w:t>Gerb</w:t>
        <w:br/>
        <w:t xml:space="preserve">Oh, and by the way, at this same time, behind the scenes [[Battelle Memorial Institute]], who has a storied connection to UFO, especially material analysis around the 50s, was commissioned to separately review all Air Force case files. </w:t>
        <w:br/>
        <w:br/>
        <w:t>Anyways, the panel met for a series of four formal meetings and conducted such riveting analysis as reviewing 23 of 2,331 provided USAF UFO cases on record, watching two films of UFOs and comparing them to seagulls, discussing the problems inherent to monitoring UFO sightings, and finally meeting with USAF Major [[Dewey J. Fournette]].</w:t>
        <w:br/>
        <w:br/>
        <w:t>00;11;07;14 - 00;11;33;21</w:t>
        <w:br/>
        <w:t>Gerb</w:t>
        <w:br/>
        <w:t xml:space="preserve">Fournette spoke to the panel that for a year, he had coordinated UFO affairs for the Pentagon and supported the extraterrestrial hypothesis for some unexplained cases. The panel spent the rest of that fourth day discussing that meeting. </w:t>
        <w:br/>
        <w:br/>
        <w:t>The Robertson Panel concluded that all national security agencies should strip UFOs of, quote, "special status" and suggest to the public that there is no legitimate evidence of their existence.</w:t>
        <w:br/>
        <w:br/>
        <w:t>00;11;33;23 - 00;12;25;14</w:t>
        <w:br/>
        <w:t>Gerb</w:t>
        <w:br/>
        <w:t xml:space="preserve">However, signatory to the report, [[Thornton L. Page]] admits on the 3rd of October 1993 that the chairman told members ahead of the meeting to debunk all UFO reports presented to them and to, quote, "reduce public concern". </w:t>
        <w:br/>
        <w:br/>
        <w:t xml:space="preserve">And what's also really important to note is that the Robertson panel was held a month after USAF Colonel [[Donald L. Bower]] forbade Captain [[Edward J. Ruppelt]] from visiting the [[Central Intelligence Agency|CIA]] [[Office of Special Investigations]] to share information on compelling UFO data. </w:t>
        <w:br/>
        <w:br/>
        <w:t xml:space="preserve">So what we can derive here is the Robertson's panel's conclusions were predetermined in order to devalue UFOs and attribute them to nonsense and misidentified prosaic phenomena. </w:t>
        <w:br/>
        <w:br/>
        <w:t>In fact, Doctor Hynek quotes that the panel was "handed down" the "unwritten law of the Air Force".</w:t>
        <w:br/>
        <w:br/>
        <w:t>00;12;25;15 - 00;12;55;26</w:t>
        <w:br/>
        <w:t>Gerb</w:t>
        <w:br/>
        <w:t xml:space="preserve">"Don't rock the boat, play it cool and don't get the public excited." </w:t>
        <w:br/>
        <w:br/>
        <w:t>What is awfully curious here is that after UFOs had been publicly denounced the subsequent year, 1953 USAF issues Regulation 200-2. This piece restricts UFO reporting procedures and supersedes the former AFL 200-5. This means all confirmed UFO reports were to be sent to the [[Air Force. Intelligence]] and not Bluebook.</w:t>
        <w:br/>
        <w:br/>
        <w:t>00;12;55;29 - 00;13;07;04</w:t>
        <w:br/>
        <w:t>Gerb</w:t>
        <w:br/>
        <w:t>This included reports by USAF personnel, and this keeps credible sightings from both Congress and the American people.</w:t>
        <w:br/>
        <w:br/>
        <w:t>00;13;07;07 - 00;13;44;02</w:t>
        <w:br/>
        <w:t>Gerb</w:t>
        <w:br/>
        <w:t>### First Congressional UFO Hearings</w:t>
        <w:br/>
        <w:t xml:space="preserve">On the 5th of April, 1966, Congress held its first closed session on UFOs in a hearing by the [[House Armed Services Committee]]. </w:t>
        <w:br/>
        <w:br/>
        <w:t xml:space="preserve">Former president and at the time, Congressman [[Gerald Ford]], noted the ridicule he received for arranging the hearings quote, </w:t>
        <w:br/>
        <w:br/>
        <w:t>"as I expected, some persons have ridiculed my call for a congressional investigation into unidentified flying objects."</w:t>
        <w:br/>
        <w:br/>
        <w:t xml:space="preserve">Part of Ford's reasoning for calling for the hearings was dissatisfaction in [[J. Allen Hynek|Hynek]]'s explanations of UFOs as swamp gas or weather balloons, particularly the [[1966 Dexter, Michigan mass UFO sighting]] Hynek devalued as swamp gas. </w:t>
        <w:br/>
        <w:br/>
        <w:t>00;13;44;02 - 00;14;15;25</w:t>
        <w:br/>
        <w:t>Gerb</w:t>
        <w:br/>
        <w:t xml:space="preserve">On the panels sat Bluebook head from '63 to '69. USAF Major [[Hector Quintanilla]], [[J. Allen Hynek]], and Secretary of the Air Force [[Harold D Brown]]. </w:t>
        <w:br/>
        <w:br/>
        <w:t>On this panel, Quintanilla tells the House Armed Services Committee that Project Bluebook had, quote, "no radar cases that are unexplained", explaining the vast majority of radar detections away as temperature inversions or just misidentified phenomena.</w:t>
        <w:br/>
        <w:br/>
        <w:t>00;14;15;28 - 00;14;47;17</w:t>
        <w:br/>
        <w:t>Gerb</w:t>
        <w:br/>
        <w:t xml:space="preserve">This was an irrefutable lie, seen as Bluebook reports show numerous radar unknowns alongside corroborating witness testimony. </w:t>
        <w:br/>
        <w:br/>
        <w:t xml:space="preserve">This lie was later pointed out by Doctor Hynek himself, who pointed out several anomalous radar detections that stumped Bluebook, including [[1951 Goose Bay]], [[1956 Lakenheath]], and [[1957 Shreveport]]. </w:t>
        <w:br/>
        <w:br/>
        <w:t>Due to his dissatisfaction as being used as a, quote, "puppet of the Air Force" who, quote, "only says what the Air Force wants me to say."</w:t>
        <w:br/>
        <w:br/>
        <w:t>00;14;47;20 - 00;15;05;25</w:t>
        <w:br/>
        <w:t>Gerb</w:t>
        <w:br/>
        <w:t>Hynek prepared a surprise statement for the hearings, requesting the USAF Commission, a civilian panel of physical and social scientists to examine the UFO problem critically for the express purpose of determining whether a major problem exists.</w:t>
        <w:br/>
        <w:br/>
        <w:t>00;15;05;28 - 00;15;39;16</w:t>
        <w:br/>
        <w:t>Gerb</w:t>
        <w:br/>
        <w:t>### [[Condon Committee]]</w:t>
        <w:br/>
        <w:t xml:space="preserve">Both [[J. Allen Hynek|Hynek]] and physicist [[James E. McDonald]] requested, but were denied a seat on this panel. </w:t>
        <w:br/>
        <w:br/>
        <w:t xml:space="preserve">Instead, in the summer of '66, physicist [[Edward Condon]] of the University of Colorado Boulder, my rival university. So I don't like them was selected. </w:t>
        <w:br/>
        <w:br/>
        <w:t>Condon was, well known amongst the scientific community for his tenacious work on the [[House un-American Activities Committee]] and a suitable candidate for the job, and I'm sure the modest sum of $313,000 for a year's work didn't hurt.</w:t>
        <w:br/>
        <w:br/>
        <w:t>00;15;39;18 - 00;16;13;03</w:t>
        <w:br/>
        <w:t>Gerb</w:t>
        <w:br/>
        <w:t xml:space="preserve">Condon received multiple requests to brief the committee by retired USMC Major [[Donald Kehoe]], APRO, the [[Aerial Phenomena Research Organization]] NICAP, McDonald and Hynek, all of whom agreed to share any and all research files on UFOs. </w:t>
        <w:br/>
        <w:br/>
        <w:t>Condon declined many of these offers. The committee moved very slowly, hampered by the apparent lack of funds and methodology. Lacking subject matter expertise, and, strangely enough, committee members usually worked without coordination with one another.</w:t>
        <w:br/>
        <w:br/>
        <w:t>00;16;13;05 - 00;16;38;25</w:t>
        <w:br/>
        <w:t>Gerb</w:t>
        <w:br/>
        <w:t xml:space="preserve">In late 1967, Condon stated in a public lecture he thought the government should not study UFOs because the subject matter was nonsense. Adding quote, "But I'm not supposed to reach that conclusion for another year". </w:t>
        <w:br/>
        <w:br/>
        <w:t>This is a very strange statement, seen as in this time Condon has been contracted to investigate UFOs, not have a conclusion.</w:t>
        <w:br/>
        <w:br/>
        <w:t>00;16;38;28 - 00;17;06;00</w:t>
        <w:br/>
        <w:t>Gerb</w:t>
        <w:br/>
        <w:t>### The [[Trick Memo]]</w:t>
        <w:br/>
        <w:t xml:space="preserve">In 1967, the aforementioned [[James E. McDonald]] made public a 1966 memo written by the [[Condon Committee]] second in command, [[Robert J. Lowe]], who wrote to two University of Colorado, admins that they could expect the study to demonstrate that UFO observations had no basis in reality. Conclusions before findings. </w:t>
        <w:br/>
        <w:br/>
        <w:t>This trick memo was written by Lowe, who was a hardened skeptic heading into the committee.</w:t>
        <w:br/>
        <w:br/>
        <w:t>00;17;06;03 - 00;17;55;08</w:t>
        <w:br/>
        <w:t>Gerb</w:t>
        <w:br/>
        <w:t xml:space="preserve">And the paper trail does, in fact exist that he served in the CIA before teaching at CU Boulder. Quote: </w:t>
        <w:br/>
        <w:t>&gt; "The trick would be, I think, to describe the project so that to the public it would appear a totally objective study. But to the scientific community would present the image of a group of nonbelievers trying their best to be objective, but having an almost zero expectation of finding a saucer."</w:t>
        <w:br/>
        <w:br/>
        <w:t>&gt; "One way to do this would be to stress investigation, not the physical phenomena, but rather of the people who do the observing. The psychology and sociology of persons and groups who report seeing UFOs. If the emphasis were put here, rather than on examination of the old question of the physical reality of the saucer, I think the scientific community would quickly get the message."</w:t>
        <w:br/>
        <w:br/>
        <w:t>00;17;55;11 - 00;18;14;26</w:t>
        <w:br/>
        <w:t>Gerb</w:t>
        <w:br/>
        <w:t>This trick, by the alleged [[Central Intelligence Agency|CIA]] asset and second in command to the [[Condon Committee]], [[Robert Lowe]], perfectly details the [[UFO stigma]] and how it would operate moving forward. Forget the sighting. No matter how credible. Question the psychology of the observer.</w:t>
        <w:br/>
        <w:br/>
        <w:t>00;18;14;29 - 00;19;15;29</w:t>
        <w:br/>
        <w:t>Gerb</w:t>
        <w:br/>
        <w:t>### Condon Committee Findings</w:t>
        <w:br/>
        <w:t xml:space="preserve">The final nails in the coffin of serious UFO study would be hammered in by the release of the [[Condon Report]] and subsequent [[Condon Report Review]] by the [[National Academy of Sciences]]. </w:t>
        <w:br/>
        <w:br/>
        <w:t xml:space="preserve">The Condon Report, released as a book, both hardcover and soft, to be consumed by the public. In his conclusions and recommendations, Condon stated, quote: </w:t>
        <w:br/>
        <w:br/>
        <w:t>&gt; "Our general conclusion is that nothing has come from the study of UFOs in the past 21 years that has added to scientific knowledge. Careful consideration of the record as it is available to us, leads us to conclude that further extensive study of UFOs probably cannot be justified in the expectation that science will be advanced thereby."</w:t>
        <w:br/>
        <w:br/>
        <w:t>He recommends that the Air Force and USG at large shut down and prohibit any investigation into UFOs. The report seemingly does away with the scientific method to explain all cases away as conventional or natural explanations.</w:t>
        <w:br/>
        <w:br/>
        <w:t>00;19;16;01 - 00;19;40;19</w:t>
        <w:br/>
        <w:t>Gerb</w:t>
        <w:br/>
        <w:t xml:space="preserve">[[James E. MacDonald]] calls the report inadequate and said, quote, "it represents an examination of only a tiny fraction of the most puzzling UFO reports of the past two decades", and that "its level of scientific argument is wholly unsatisfactory". </w:t>
        <w:br/>
        <w:br/>
        <w:t>Both McDonald and Hynek publicly stated that the committee ignored key evidence, and could not explain 25 to 30% of the cases examined.</w:t>
        <w:br/>
        <w:br/>
        <w:t>00;19;40;20 - 00;20;05;26</w:t>
        <w:br/>
        <w:br/>
        <w:t xml:space="preserve">[[J. Allen Hynek]]: "As the Condon Committee was unable to explain one quarter of the cases that were submitted, that they studied. </w:t>
        <w:br/>
        <w:br/>
        <w:t>Guest?: "I'm curious, and I think everyone is now thinking the obvious question how did they handle that in their report? The ones they couldn't explain."</w:t>
        <w:br/>
        <w:br/>
        <w:t>[[J. Allen Hynek]]: "well, very nicely and very adroitly. Here's the word. Doctor Condon wrote this the summary and completely neglected the contents of the report."</w:t>
        <w:br/>
        <w:br/>
        <w:t>00;20;05;28 - 00;20;38;15</w:t>
        <w:br/>
        <w:t>Gerb</w:t>
        <w:br/>
        <w:t xml:space="preserve">The report received almost universal praise from the news media, with many magazines, journals and newspapers publishing approving reviews or positive editorials of the Condon Report. </w:t>
        <w:br/>
        <w:br/>
        <w:t>Some of these compared any continued belief in UFOs to those who believe the Earth is flat, or believe in ghosts and Bigfoot or other supernatural or unsubstantiated phenomena. Others predicted that the interest in UFOs would die in a few generations, and only be dimly remembered as a candle flick in the darkness.</w:t>
        <w:br/>
        <w:br/>
        <w:t>00;20;38;18 - 00;21;09;13</w:t>
        <w:br/>
        <w:t>Gerb</w:t>
        <w:br/>
        <w:t xml:space="preserve">[[Science]], the official publication of the [[American Association for Advancement of Science]], said, quote, "The Colorado study is unquestionably the most thorough and sophisticated investigation of the nebulous UFO phenomena ever conducted." </w:t>
        <w:br/>
        <w:br/>
        <w:t>In 1969, the [[National Academy of Sciences]] wrote a review of the committee, citing Condon's work as sound, approving of his methodology, and agreeing in his assertions that there should be no more formal investigation into UFO.</w:t>
        <w:br/>
        <w:br/>
        <w:t>00;21;09;16 - 00;21;50;12</w:t>
        <w:br/>
        <w:t>Gerb</w:t>
        <w:br/>
        <w:t xml:space="preserve">In 1970, the [[American Institute of Aeronautics and Astronautics]] made official statements agreeing with Condon suggestion that "little of value had been uncovered by scientific UFO studies". </w:t>
        <w:br/>
        <w:br/>
        <w:t xml:space="preserve">UFOs were now lumped in the same boat as ghosts, Bigfoot, and other fringe topics, or conspiracy. A subject to be scoffed and laughed at instead of discussed and studied. UFO was now synonymous with tinfoil hat conspiracists instead of the accredited physicists like Hynek and McDonald, who wished for nothing more than to study UFO. </w:t>
        <w:br/>
        <w:br/>
        <w:t>00;21;50;13 - 00;22;25;17</w:t>
        <w:br/>
        <w:t>Unknown</w:t>
        <w:br/>
        <w:t xml:space="preserve">Sign, Grudge, Blue Book, The Robertson Panel and the Condon Committee were all guised as serious investigation into UFOs truly used to publicly discredit the phenomena, while real research went on behind the scenes. </w:t>
        <w:br/>
        <w:br/>
        <w:t>All of these tools culminated in 1969 so the USG could say, quote, "UFOs do not exist and we do not study them". However, of course we know that this is not true, and this stigma was created for the purposeful distraction to take eyes off the UFO study.</w:t>
        <w:br/>
        <w:br/>
        <w:t>00;22;25;20 - 00;22;51;22</w:t>
        <w:br/>
        <w:t>Gerb</w:t>
        <w:br/>
        <w:t>### Outro</w:t>
        <w:br/>
        <w:t xml:space="preserve">Hey guys, thank you so much for joining me today for this little documentary. </w:t>
        <w:br/>
        <w:br/>
        <w:t>If you're watching this channel, you at least have a passing interest in the study of UFOs, and I'm willing to bet any amount of money. There have been times in your life where you have been worried to speak to a certain person, or people about a UFO, or judge somebody because they've brought up UFO, or thought, maybe I shouldn't talk about this.</w:t>
        <w:br/>
        <w:br/>
        <w:t>00;22;51;24 - 00;23;26;24</w:t>
        <w:br/>
        <w:t>Gerb</w:t>
        <w:br/>
        <w:t xml:space="preserve">It's no secret the UFO phenomena has a massive stigma around it, associated with conspiracy, with whack jobs, with ghosts and Bigfoot. </w:t>
        <w:br/>
        <w:br/>
        <w:t xml:space="preserve">And as we've seen in this video, that's very real and very planned. The sophisticated disinformation campaigns [[David Grusch|Grusch]] talks about here is those, in effect. </w:t>
        <w:br/>
        <w:br/>
        <w:t>Project Sign, Project Grudge, Blue Book, the Robertson Panel, the Condon Committee. All of these have been used as tools to ridicule the study of anomalous things in our skies It's absurd.</w:t>
        <w:br/>
        <w:br/>
        <w:t>00;23;26;24 - 00;23;46;16</w:t>
        <w:br/>
        <w:t>Gerb</w:t>
        <w:br/>
        <w:t xml:space="preserve">Absolutely absurd, all under the guise of scientific research. I hope you learned something today. I certainly did. </w:t>
        <w:br/>
        <w:br/>
        <w:t>Making this video. There was a ton of research to go into it. I got to read the whole Grudge and Blue Book reports. Ton of interesting cases I want to cover, but I will put every case I can in the video description.</w:t>
        <w:br/>
        <w:br/>
        <w:t>00;23;46;16 - 00;24;07;17</w:t>
        <w:br/>
        <w:t>Gerb</w:t>
        <w:br/>
        <w:t>Many of them I have our PDFs, so if you'd like to get them all yourself, please email me at UAP Gerb at gmail.com or join my discord in the description. I will actually have a channel for all of the case files, but did I miss anything in this video? Is there anything else I should have covered? How did you beat the UFO stigma in your personal life?</w:t>
        <w:br/>
        <w:br/>
        <w:t>00;24;07;17 - 00;24;31;04</w:t>
        <w:br/>
        <w:t>Gerb</w:t>
        <w:br/>
        <w:t xml:space="preserve">How did you overcome this woo and begin talking about it freely? </w:t>
        <w:br/>
        <w:br/>
        <w:t xml:space="preserve">I know that I overcame the stigma from very early on when I pieced together that, hey, UFOs are being studied by the United States government, both publicly and in the shadows. So why are they being shamed? </w:t>
        <w:br/>
        <w:br/>
        <w:t>It's fascinating. And unfortunately, the stigma has been wildly successful. So thank you, guys.</w:t>
        <w:br/>
        <w:br/>
        <w:t>00;24;31;05 - 00;24;37;27</w:t>
        <w:br/>
        <w:t>Gerb</w:t>
        <w:br/>
        <w:t>I appreciate you joining me. Please remember to like and subscribe and I will catch everybody on the next UAP Gerb show. Bye.</w:t>
        <w:br/>
        <w:br/>
      </w:r>
    </w:p>
    <w:p>
      <w:r>
        <w:br w:type="page"/>
      </w:r>
    </w:p>
    <w:p>
      <w:pPr>
        <w:pStyle w:val="Heading2"/>
      </w:pPr>
      <w:r>
        <w:t>12 Incredible UFO Footage - METAPOD</w:t>
      </w:r>
    </w:p>
    <w:p>
      <w:r>
        <w:t>---</w:t>
        <w:br/>
        <w:t>aliases:</w:t>
        <w:br/>
        <w:t xml:space="preserve">  - Incredible Metapod Footage</w:t>
        <w:br/>
        <w:t xml:space="preserve">  - Metapod Footage</w:t>
        <w:br/>
        <w:t>---</w:t>
        <w:br/>
        <w:br/>
        <w:br/>
        <w:t>![[12-Incredible UFO Footage - METAPOD-thumbnail.jpg]]</w:t>
        <w:br/>
        <w:t xml:space="preserve">**Date Published:** February 12, 2024  </w:t>
        <w:br/>
        <w:t>**Researcher/Host:** UAP Gerb</w:t>
        <w:br/>
        <w:t xml:space="preserve">Video Link: </w:t>
        <w:br/>
        <w:br/>
        <w:t>---</w:t>
        <w:br/>
        <w:br/>
        <w:t>### 📌 Overview</w:t>
        <w:br/>
        <w:br/>
        <w:t>In this video, **UAP Gerb** tackles the intriguing “**Metapod**” UFO footage, allegedly filmed on **September 6, 2015, near El Escorial in Spain**. Featuring a **unique pod-like craft** with a **transparent “face”** and **metallic back**, the Metapod has fascinated enthusiasts and has appeared in other footage dating as far back as **1998**. Gerb conducts an in-depth examination of its **visual features**, potential **debunking angles**, and the **craft’s similarity** to various UFO sightings around the world.</w:t>
        <w:br/>
        <w:br/>
        <w:t>He highlights that if this footage is genuine, it could be **one of the best up-close views** of an anomalous craft publicly available, displaying **Lue Elizondo’s hallmark UAP traits**:</w:t>
        <w:br/>
        <w:br/>
        <w:t>1. **No visible propulsion / Antigravity**</w:t>
        <w:br/>
        <w:t>2. **Instant Acceleration**</w:t>
        <w:br/>
        <w:t>3. **Low Observability**</w:t>
        <w:br/>
        <w:br/>
        <w:t>---</w:t>
        <w:br/>
        <w:br/>
        <w:t>### 🏷 Video Chapters &amp; Highlights</w:t>
        <w:br/>
        <w:br/>
        <w:t>4. **(0:00) Intro**</w:t>
        <w:br/>
        <w:t xml:space="preserve">    </w:t>
        <w:br/>
        <w:t xml:space="preserve">    - Sets the tone: unlike many **blurry or distant** UFO clips, this is a **very clear** up-close sighting.</w:t>
        <w:br/>
        <w:t>5. **(0:58) Full Footage**</w:t>
        <w:br/>
        <w:t xml:space="preserve">    </w:t>
        <w:br/>
        <w:t xml:space="preserve">    - Shows a **stabilized view** of the Metapod:</w:t>
        <w:br/>
        <w:t xml:space="preserve">        - Metallic rear.</w:t>
        <w:br/>
        <w:t xml:space="preserve">        - Transparent, glass-like frontal dome.</w:t>
        <w:br/>
        <w:t xml:space="preserve">        - Sudden movement/acceleration.</w:t>
        <w:br/>
        <w:t>6. **(3:28) Context &amp; Origins**</w:t>
        <w:br/>
        <w:t xml:space="preserve">    </w:t>
        <w:br/>
        <w:t xml:space="preserve">    - A man named **Modesta** emailed the **UFOVNI** YouTube channel on **September 7, 2015**, describing the sighting.</w:t>
        <w:br/>
        <w:t xml:space="preserve">    - He and a friend (sometimes also called “Modesto” or “Mo”) witnessed the craft in the **countryside near El Escorial**.</w:t>
        <w:br/>
        <w:t xml:space="preserve">    - The friend claimed to see “something moving inside,” which might indicate a pilot or occupant.</w:t>
        <w:br/>
        <w:t>7. **(7:49) The Craft**</w:t>
        <w:br/>
        <w:t xml:space="preserve">    </w:t>
        <w:br/>
        <w:t xml:space="preserve">    - Pod shape with a **reflective metallic “body”** and **transparent “face”** that could be reminiscent of a **glass cockpit**.</w:t>
        <w:br/>
        <w:t xml:space="preserve">    - Demonstrates multiple UAP characteristics:</w:t>
        <w:br/>
        <w:t xml:space="preserve">        - **Instantaneous altitude changes**.</w:t>
        <w:br/>
        <w:t xml:space="preserve">        - **Silent flight**.</w:t>
        <w:br/>
        <w:t xml:space="preserve">        - **No apparent propulsion**.</w:t>
        <w:br/>
        <w:t>8. **(10:07) The Voices**</w:t>
        <w:br/>
        <w:t xml:space="preserve">    </w:t>
        <w:br/>
        <w:t xml:space="preserve">    - Translated audio references: the witnesses speak in Spanish, reacting in **shock and confusion**.</w:t>
        <w:br/>
        <w:t xml:space="preserve">    - Possible post-processed noise reduction.</w:t>
        <w:br/>
        <w:t>9. **(12:10) The Debunkers**</w:t>
        <w:br/>
        <w:t xml:space="preserve">    </w:t>
        <w:br/>
        <w:t xml:space="preserve">    - Some assert it might be a **balloon**, **inflatable tent**, or **CGI**.</w:t>
        <w:br/>
        <w:t xml:space="preserve">    - Others note a “Jitter” in frames that might be wind or editing artifacts.</w:t>
        <w:br/>
        <w:t xml:space="preserve">    - Discussion on a **Metabunk** thread: arguments for and against it being a balloon.</w:t>
        <w:br/>
        <w:t>10. **(13:20) Other Sightings**</w:t>
        <w:br/>
        <w:t xml:space="preserve">    </w:t>
        <w:br/>
        <w:t xml:space="preserve">    - **1998 Peru** – Similar multiple “pods” called “parachutes of Mayu.”</w:t>
        <w:br/>
        <w:t xml:space="preserve">    - **2006 Monterrey Witch (Mexico)** – Possibly the **back** of a similar craft.</w:t>
        <w:br/>
        <w:t xml:space="preserve">    - **2021 Vancouver** – UFO with a “crescent-shaped body” and “reflective panel.”</w:t>
        <w:br/>
        <w:t xml:space="preserve">    - **2022 Alleged Navy Leak** – Still frames reminiscent of Metapod shape.</w:t>
        <w:br/>
        <w:t xml:space="preserve">    - **2023 Texas Hang Glider Footage** – Another potential Metapod-like object, though more suspect.</w:t>
        <w:br/>
        <w:t>11. **(17:07) Conclusion**</w:t>
        <w:br/>
        <w:t xml:space="preserve">    </w:t>
        <w:br/>
        <w:t xml:space="preserve">    - Gerb suggests the Metapod shape recurs in multiple sightings globally.</w:t>
        <w:br/>
        <w:t xml:space="preserve">    - If authentic, it shows consistent **intelligent flight, silent operation,** and **striking design**.</w:t>
        <w:br/>
        <w:t xml:space="preserve">    - Encourages viewers to weigh the evidence and share thoughts on its authenticity.</w:t>
        <w:br/>
        <w:br/>
        <w:t>---</w:t>
        <w:br/>
        <w:br/>
        <w:t>### 🔍 Key Discussion Points</w:t>
        <w:br/>
        <w:br/>
        <w:t>12. **Unique “Pod” Structure**</w:t>
        <w:br/>
        <w:t xml:space="preserve">    </w:t>
        <w:br/>
        <w:t xml:space="preserve">    - One of the few UFOs allegedly showing a **clear, dome-like front**, possibly for observation.</w:t>
        <w:br/>
        <w:t>13. **Recurrent Shape Across Decades**</w:t>
        <w:br/>
        <w:t xml:space="preserve">    </w:t>
        <w:br/>
        <w:t xml:space="preserve">    - Spanning from **1998** in Peru to more modern captures in **Mexico**, **Vancouver**, **Texas**, and an alleged **Navy leak**.</w:t>
        <w:br/>
        <w:t>14. **Potential Explanations**</w:t>
        <w:br/>
        <w:t xml:space="preserve">    </w:t>
        <w:br/>
        <w:t xml:space="preserve">    - **Balloon / Inflatable**: Some debunkers point to inflation artifacts or wobble consistent with drifting objects.</w:t>
        <w:br/>
        <w:t xml:space="preserve">    - **Hoax / CGI**: Observers note frame jitters and unusual camera processing.</w:t>
        <w:br/>
        <w:t xml:space="preserve">    - **Legitimate Craft**: Others find consistent flight characteristics, reflection details, and the “transparent dome” compelling.</w:t>
        <w:br/>
        <w:t>15. **Anonymous Witness &amp; Email**</w:t>
        <w:br/>
        <w:t xml:space="preserve">    </w:t>
        <w:br/>
        <w:t xml:space="preserve">    - The original sender “Modesta” withheld **exact location** and used partial pseudonyms.</w:t>
        <w:br/>
        <w:t xml:space="preserve">    - Raises the question of how many details remain unverified vs. how many are intentionally concealed.</w:t>
        <w:br/>
        <w:t>16. **Relationship to Other Known UAP**</w:t>
        <w:br/>
        <w:t xml:space="preserve">    </w:t>
        <w:br/>
        <w:t xml:space="preserve">    - Suggestive parallels with the **Gimbal** shape (though not conclusive).</w:t>
        <w:br/>
        <w:t xml:space="preserve">    - Correlations with reported **transmedium** or **anti-gravity** capabilities.</w:t>
        <w:br/>
        <w:br/>
        <w:t>### Provenance &amp; Chain of Custody</w:t>
        <w:br/>
        <w:br/>
        <w:t>1. **Initial Capture (September 6, 2015)**</w:t>
        <w:br/>
        <w:t xml:space="preserve">    </w:t>
        <w:br/>
        <w:t xml:space="preserve">    - Allegedly filmed by two individuals in the countryside near **El Escorial**, Spain.</w:t>
        <w:br/>
        <w:t xml:space="preserve">    - Primary witness identified as **“Modesta”** (and sometimes referred to as “Modesto” or “Mo”) in correspondence.</w:t>
        <w:br/>
        <w:t>2. **Contact with UFOvni Channel (September 7, 2015)**</w:t>
        <w:br/>
        <w:t xml:space="preserve">    </w:t>
        <w:br/>
        <w:t xml:space="preserve">    - Modesta emailed **UFOvni**, a Spanish-language UFO YouTube channel, stating they had extraordinary footage.</w:t>
        <w:br/>
        <w:t xml:space="preserve">    - Requested anonymity regarding exact coordinates, citing personal reasons.</w:t>
        <w:br/>
        <w:t xml:space="preserve">    - Offered to send the **micro SD card** directly or provide a **cloud link** of the video file.</w:t>
        <w:br/>
        <w:t>3. **YouTube Upload &amp; Early Discussion (September 7–11, 2015)**</w:t>
        <w:br/>
        <w:t xml:space="preserve">    </w:t>
        <w:br/>
        <w:t xml:space="preserve">    - UFOvni published the footage under the title “OVNI METAPOD” (exact wording varied).</w:t>
        <w:br/>
        <w:t xml:space="preserve">    - **ThirdPhaseOfSun** and other websites quickly **mirrored or discussed** the clip, fueling online debate.</w:t>
        <w:br/>
        <w:t xml:space="preserve">    - A now-defunct **Portuguese forum (ETs e Etc.)** referenced the video on **September 8** as potentially authentic or impressive but unverified.</w:t>
        <w:br/>
        <w:t>4. **Subsequent Takedowns &amp; Reuploads**</w:t>
        <w:br/>
        <w:t xml:space="preserve">    </w:t>
        <w:br/>
        <w:t xml:space="preserve">    - The original UFOvni posting was eventually **taken down** (reason unclear; possibly at the request of the witness).</w:t>
        <w:br/>
        <w:t xml:space="preserve">    - A separate channel, “UFO Invasions,” reuploaded the footage in **2017**, which was also later removed.</w:t>
        <w:br/>
        <w:t xml:space="preserve">    - Various **stabilized versions** and partial clips remain on YouTube (e.g., from iTBS), along with analysis on Reddit and Metabunk.</w:t>
        <w:br/>
        <w:t>5. **Current Status**</w:t>
        <w:br/>
        <w:t xml:space="preserve">    </w:t>
        <w:br/>
        <w:t xml:space="preserve">    - The **raw, original source file** has never been published in full resolution to the best of public knowledge.</w:t>
        <w:br/>
        <w:t xml:space="preserve">    - Email records indicate the footage was initially **transferred privately** from Modesta to UFOvni.</w:t>
        <w:br/>
        <w:t xml:space="preserve">    - Multiple **reuploads** now circulate, often at lower quality or with added stabilization.</w:t>
        <w:br/>
        <w:br/>
        <w:t>**Notes:**</w:t>
        <w:br/>
        <w:br/>
        <w:t>- The witness’s **identity and exact location** remain undisclosed.</w:t>
        <w:br/>
        <w:t>- No publicly verifiable metadata (e.g., **file hashes**, **EXIF data**) confirming the original date or device type has been released.</w:t>
        <w:br/>
        <w:t>- The chain of custody is thus **incomplete**; critics argue this leaves room for potential hoaxing or modifications.</w:t>
        <w:br/>
        <w:br/>
        <w:t>---</w:t>
        <w:br/>
        <w:br/>
        <w:t>### 📂 Related Files &amp; Cross-References</w:t>
        <w:br/>
        <w:br/>
        <w:t>- **[[06 MOON DUST - The Pentagon's Secret UFO Programs]]** – Another in-depth breakdown of lesser-known UFO footage and secrecy.</w:t>
        <w:br/>
        <w:t>- **[[10 Incredible UFO Footage – FLYBY]]** – UAP Gerb’s similar analysis of “Close Encounter UFO” video.</w:t>
        <w:br/>
        <w:t>- **[[05 Secret Programs Index]]** – If these craft are genuine, might relate to alleged reverse-engineering efforts.</w:t>
        <w:br/>
        <w:br/>
        <w:t>---</w:t>
        <w:br/>
        <w:br/>
        <w:t>### 🌐 External Resources</w:t>
        <w:br/>
        <w:br/>
        <w:t>6. **Stabilized Metapod Video**</w:t>
        <w:br/>
        <w:t xml:space="preserve">    - [YouTube: iTBS Channel](https://www.youtube.com/watch?v=_KoVICnyrT4)</w:t>
        <w:br/>
        <w:t>7. **Original Upload (Now Deleted)**</w:t>
        <w:br/>
        <w:t xml:space="preserve">    - [UFOVNI Channel Archive Link](https://web.archive.org/web/20150915215346/http://www.etseetc.com/2015/09/ovni-inusitado-com-et-dentro-real/)</w:t>
        <w:br/>
        <w:t>8. **Reddit 3D Render**</w:t>
        <w:br/>
        <w:t xml:space="preserve">    - [r/UFOs: 3D Renders of Metapod](https://www.reddit.com/r/UFOs/comments/u4ede9/made_a_couple_of_3d_renders_of_the_metapod_uap/)</w:t>
        <w:br/>
        <w:t>9. **Metabunk Thread**</w:t>
        <w:br/>
        <w:t xml:space="preserve">    - [Metabunk.org: Metapod UFO Discussion](https://www.metabunk.org/threads/metapod-ufo-top-voted-post-of-the-month-on-r-ufos-maybe-top-of-all-time.12375/)</w:t>
        <w:br/>
        <w:t>10. **Similar Sightings**</w:t>
        <w:br/>
        <w:t xml:space="preserve">    - [Monterrey Witch, 2006 (YouTube)](https://www.youtube.com/watch?v=CeGkjIMzsVs)</w:t>
        <w:br/>
        <w:t xml:space="preserve">    - [Vancouver 2021 (Reddit)](https://www.reddit.com/r/UFOs/comments/qg0mtz/related_to_the_floating_cgi_video_this_was_taken/)</w:t>
        <w:br/>
        <w:t xml:space="preserve">    - [Alleged Navy Leak (2022)](https://www.reddit.com/r/UFOs) – frames rumored to show the same shape.</w:t>
        <w:br/>
        <w:br/>
        <w:t>---</w:t>
        <w:br/>
        <w:br/>
        <w:t>### 🏷 Tags</w:t>
        <w:br/>
        <w:br/>
        <w:t>#UFO #Metapod #Spain #UAP #CloseEncounter #GovernmentSecrecy #BalloonDebate #ReverseEngineering</w:t>
        <w:br/>
        <w:br/>
        <w:t>---</w:t>
        <w:br/>
        <w:br/>
        <w:t>### ❓ Open Questions</w:t>
        <w:br/>
        <w:br/>
        <w:t>11. **Do the repeated appearances of “Metapod” across decades suggest a stable, recognizable UFO type?**</w:t>
        <w:br/>
        <w:t>12. **Could any advanced balloon or drone technology explain the pod’s shape and silent maneuvers?**</w:t>
        <w:br/>
        <w:t>13. **Is there stronger evidence linking the rumored 2022 Navy footage to this same phenomenon?**</w:t>
        <w:br/>
        <w:t>14. **How can the camera jitter vs. actual object movement be definitively distinguished?**</w:t>
        <w:br/>
        <w:br/>
        <w:t>---</w:t>
        <w:br/>
        <w:br/>
        <w:t xml:space="preserve">**Author’s Note**  </w:t>
        <w:br/>
        <w:t>The Metapod UFO remains one of the more **visually compelling** examples of an unorthodox craft. Its purported glass-like dome, metallic body, and numerous **global sightings** fuel ongoing debate. As with most UFO evidence, its authenticity hangs on **limited witness data** and a patchwork of **similar reports**, leaving the door open for both **debunkers** and **believers** to present their cases.</w:t>
        <w:br/>
        <w:br/>
        <w:t>## Transcript</w:t>
        <w:br/>
        <w:t>00;00;00;00 - 00;00;29;17</w:t>
        <w:br/>
        <w:t>Gerb</w:t>
        <w:br/>
        <w:t>### Intro</w:t>
        <w:br/>
        <w:t xml:space="preserve">More often than not, UFO footage is grainy, blurry, minuscule, and difficult to make out, or is a collection of pixels on a downgraded USG FLIR platform. This often leads to the videos feeling impersonal, but how often do you get to see a truly anomalous craft up close? </w:t>
        <w:br/>
        <w:br/>
        <w:t>Well, there is one video of a UFO filmed in Spain that, if true, is one of the best closeup views of a UFO ever recorded.</w:t>
        <w:br/>
        <w:br/>
        <w:t>00;00;29;20 - 00;00;55;10</w:t>
        <w:br/>
        <w:t>Gerb</w:t>
        <w:br/>
        <w:t xml:space="preserve">Guys, I am UAP Gerb and I'm not wasting any time today. So let's do another footage analysis of one of my favorite pieces of alleged UFO footage, the famous [[Metapod]] as filmed in El Escorial, Madrid, Spain on the 6th of September 2015. </w:t>
        <w:br/>
        <w:br/>
        <w:t>This is one of my all time favorite pieces of alleged footage that has shocking connections to other sightings and footage worldwide.</w:t>
        <w:br/>
        <w:br/>
        <w:t>00;00;55;13 - 00;01;07;20</w:t>
        <w:br/>
        <w:t>Unknown</w:t>
        <w:br/>
        <w:t>So let's take a look first at our footage. Stabilized.</w:t>
        <w:br/>
        <w:br/>
        <w:t>{Video Playing}</w:t>
        <w:br/>
        <w:br/>
        <w:t>00;02;50;17 - 00;03;24;15</w:t>
        <w:br/>
        <w:t>Gerb</w:t>
        <w:br/>
        <w:t xml:space="preserve">So, what do you think after first watch? Pretty astounding, right? </w:t>
        <w:br/>
        <w:br/>
        <w:t xml:space="preserve">Similar to the flyby video, this footage is too anomalous to clear and too strange to possibly be true, right? </w:t>
        <w:br/>
        <w:br/>
        <w:t>Well, let's start a little analysis and kinda of see what we can uncover. I want to disclaim that I'm using YouTube channel. [[ItsBS]] stabilized footage of the Metapod, due to the fact that the original poster of this video, [[UFOVNI]], has taken down the footage, as well as the 2017 re-upload by YouTube channel [[UFO Invasions]].</w:t>
        <w:br/>
        <w:br/>
        <w:t>00;03;24;17 - 00;03;31;26</w:t>
        <w:br/>
        <w:t>Gerb</w:t>
        <w:br/>
        <w:t>ItsBS channel will be listed in the video description.</w:t>
        <w:br/>
        <w:br/>
        <w:t>00;03;31;29 - 00;06;10;00</w:t>
        <w:br/>
        <w:t>Gerb</w:t>
        <w:br/>
        <w:t xml:space="preserve">Unlike [[Flyby UFO footage|Flyby]], we can actually trace back the origins of the Metapod footage. </w:t>
        <w:br/>
        <w:br/>
        <w:t xml:space="preserve">On September 7th, 2015, a man named [[Modesta]] emailed YouTube channel UFOVNI as mentioned above, after reading that this channel could publish UFO footage on screen, now is the original email and here let me read a transcription translated into English. </w:t>
        <w:br/>
        <w:br/>
        <w:t xml:space="preserve">&gt; "Hello [[UFOVNI]], I have read on your YouTube page that you can publish the video that I took the day before yesterday, September 6th, 2015 together with a friend named Moisés. My name is Modesto. </w:t>
        <w:br/>
        <w:t>&gt; What we saw yesterday I sincerely know was not from here. I have been in the countryside for many years, and I've been able to hear the wings of storks in flight. What we saw did not make any noise. It descended vertically and he walked away. I must admit that I am somewhat nearsighted, but my friend can see hairs and quails in the same way as finding a needle in a haystack.</w:t>
        <w:br/>
        <w:t>&gt; My friend commented that he saw something moving inside the UFO, something alive with limbs. I believe it. Due to personal reasons and the location of the sighting, we do not want to give the exact location of the sighting, but I can tell you that it was near El Escorial direction. Las Navas del Marquis. El Escorial is a place where strange things happen, but not in the city, but in the nearby mountains.</w:t>
        <w:br/>
        <w:t xml:space="preserve">&gt; Personally, I neither believed nor did I believe in UFOs or extraterrestrials. It simply seemed like, quote, nonsense from 'Uncle Iker and four other idiots' end quote now that is. From that moment on, I knew that it wasn't from here that it wasn't human. </w:t>
        <w:br/>
        <w:t xml:space="preserve">&gt; My friend Modesto, However, a little taciturn, and from the town than me. I never known what he thought, but it seems that he is not surprised to see it. </w:t>
        <w:br/>
        <w:t xml:space="preserve">&gt; After the video that I sent him and some photos that, as you will see, did not turn out very well. My friend Modesto told me quote 'here again' in reference to the object. </w:t>
        <w:br/>
        <w:t>&gt; After asking him about the meaning of his expression, he did not want to say much more, except that it is not the first time he has seen it, and that his father, now deceased, had also seen it.</w:t>
        <w:br/>
        <w:t>&gt; If it is of importance to him, I will ask. Give him the GPS data and exact location, but only for his investigation, so that he does not make said data or the relationship with the video public.</w:t>
        <w:br/>
        <w:t>&gt; The place is called redacted and is at the coordinates redacted in the direction in which he went was north. South. I asked for strict rigor and commitment to save my personal or contact information."</w:t>
        <w:br/>
        <w:br/>
        <w:t>00;06;10;03 - 00;06;33;18</w:t>
        <w:br/>
        <w:br/>
        <w:t xml:space="preserve">&gt; On the contrary, I send and deliver the video and I give it to you for your use and disposition as you. </w:t>
        <w:br/>
        <w:t xml:space="preserve">&gt; P.S. I'll send you the video later with a link to the cloud. Or if you prefer, I'll send you the micro SD card by email. </w:t>
        <w:br/>
        <w:br/>
        <w:t>What stands out to me about this email? Well, for one, the sender [[Modesta]], claims that he is Modesta and his friend [[Moises]] recorded the footage.</w:t>
        <w:br/>
        <w:br/>
        <w:t>00;06;33;20 - 00;06;57;10</w:t>
        <w:br/>
        <w:t>Gerb</w:t>
        <w:br/>
        <w:t xml:space="preserve">Later on. He says, quote, my friend Modesta, is this a careless mistake of using pseudonyms, as the sender was already unwilling to provide the exact location of the sighting anyways. </w:t>
        <w:br/>
        <w:br/>
        <w:t>Modesta goes on to state that this was not the first time his friend had seen this object, and that his father had seen it also. Modesto's companion also said he saw something moving inside of the UFO.</w:t>
        <w:br/>
        <w:br/>
        <w:t>00;06;57;12 - 00;07;25;07</w:t>
        <w:br/>
        <w:t>Gerb</w:t>
        <w:br/>
        <w:t xml:space="preserve">It's unknown to me why UFOVNI and I took down this video, perhaps at Modesto's request, but I have contacted him to learn more. </w:t>
        <w:br/>
        <w:br/>
        <w:t>Post about this footage began popping up around the internet almost immediately, as seen in this now taken down Portuguese forum on September 8th, 2015 called ETs&amp;ETc.</w:t>
        <w:br/>
        <w:br/>
        <w:t>Translating this page, we can see the site does not know if the video is real or fake, but is impressed nonetheless.</w:t>
        <w:br/>
        <w:br/>
        <w:t>00;07;25;10 - 00;08;09;22</w:t>
        <w:br/>
        <w:t>Gerb</w:t>
        <w:br/>
        <w:t xml:space="preserve">What caught this site's attention was realistic zoom, very realistic focus, and blur, the shape of the UFO, and similarities to the 2006 La Bruja in Mexico. I'll cover this soon. </w:t>
        <w:br/>
        <w:br/>
        <w:t>A post also appeared on the site [[Third Phase of The Sun]] on September 11th, 2015, which additionally detailed UFOVNI's correspondence with Modesta.</w:t>
        <w:br/>
        <w:br/>
        <w:t>00;08;09;24 - 00;08;44;09</w:t>
        <w:br/>
        <w:t>Gerb</w:t>
        <w:br/>
        <w:t xml:space="preserve">I'm willing to bet you've probably never seen a UFO in this shape, especially when structured like such a physical craft in which a solid, metallic, reflective looking material makes up the back bulk of the craft in a very logical design, with a front facing, transparent material that looks almost similar to glass for, you know, possible viewing opportunity. </w:t>
        <w:br/>
        <w:br/>
        <w:t>Yes, some argue, like third phase of the sun, that they can make out a being resting inside of the craft.</w:t>
        <w:br/>
        <w:br/>
        <w:t>00;08;44;09 - 00;09;11;09</w:t>
        <w:br/>
        <w:t>Gerb</w:t>
        <w:br/>
        <w:t xml:space="preserve">However, I disagree here and think this is simply the reflection of sunlight on the transparent material on the front face of the craft. </w:t>
        <w:br/>
        <w:br/>
        <w:t>This pod features three of five characteristics of UAP, as listed by [[Advanced Aerospace Threat Identification Program (AATIP)|AATIP]] and [[Luis Elizondo|Lou Elizondo]]. Instantaneous acceleration as seen in the altitude drop.</w:t>
        <w:br/>
        <w:br/>
        <w:t>00;09;11;11 - 00;09;20;29</w:t>
        <w:br/>
        <w:t>Gerb</w:t>
        <w:br/>
        <w:t>Anti-Gravity. No visible signs of propulsion.</w:t>
        <w:br/>
        <w:br/>
        <w:t>00;09;21;02 - 00;10;03;20</w:t>
        <w:br/>
        <w:t>Gerb</w:t>
        <w:br/>
        <w:t xml:space="preserve">And low observability. </w:t>
        <w:br/>
        <w:br/>
        <w:t>The craft exhibits intelligent flight characteristics, including that sudden drop in altitude, standstill, in winds. As we can hear from camera wind interference, linear traversal away from the recorder, and variable stable rotation along its x axis. Especially take note here when the craft's rotation goes from counterclockwise to clockwise. Exhibiting variable acceleration in both methods of rotation.</w:t>
        <w:br/>
        <w:br/>
        <w:t>### The Voices</w:t>
        <w:br/>
        <w:t xml:space="preserve">I'd like to thank Reddit user [[nvmbky|u/nvmbky]] for translating the audio in this footage. I'm going to overlay his translation with the original footage and to note something added by [[nvmbky]]. </w:t>
        <w:br/>
        <w:br/>
        <w:t>Why? The audio sounds like it has been processed with a noise reduction filter either added in post-process seen or directly applied by the camera to filter out the wind.</w:t>
        <w:br/>
        <w:br/>
        <w:t>{English Translation of the Audio}</w:t>
        <w:br/>
        <w:t>Don't say anything. Look. Let's see.</w:t>
        <w:br/>
        <w:t>Surprised Gasps</w:t>
        <w:br/>
        <w:t>{Breathing}</w:t>
        <w:br/>
        <w:t>{Wind Through Microphone}</w:t>
        <w:br/>
        <w:t>{Unintelligible}</w:t>
        <w:br/>
        <w:t>Look again.</w:t>
        <w:br/>
        <w:t>Mother... Mother... Mother...</w:t>
        <w:br/>
        <w:t>It doesn't make any noise</w:t>
        <w:br/>
        <w:t>No noise?</w:t>
        <w:br/>
        <w:t>{Unintelligible}</w:t>
        <w:br/>
        <w:t>...It comes out right</w:t>
        <w:br/>
        <w:t>{End English Translation of the Audio}</w:t>
        <w:br/>
        <w:br/>
        <w:t>00;12;14;15 - 00;12;37;08</w:t>
        <w:br/>
        <w:t>Gerb</w:t>
        <w:br/>
        <w:t>### The Debunkers</w:t>
        <w:br/>
        <w:t xml:space="preserve">As you can guess, many have tried to debunk this sighting as a balloon. Such as this heart custom made balloon or balloon tents. And no, I'm not kidding. This comparison with this flatable tent is used as an actual source for a debunk. </w:t>
        <w:br/>
        <w:br/>
        <w:t>Or possibly an object suspended on a string, which is the same explanation used to try and debunk the very real [[1950 McMinnville UFO photographs|McMinnville photographs]].</w:t>
        <w:br/>
        <w:br/>
        <w:t>00;12;37;10 - 00;13;07;25</w:t>
        <w:br/>
        <w:t>Gerb</w:t>
        <w:br/>
        <w:t>And lastly, CGI.</w:t>
        <w:br/>
        <w:br/>
        <w:t xml:space="preserve">The CGI debunkers enjoy using these three frames of craft jitter. When analyzing the craft, altitude drops stabilized, but even the balloon crowd detracts from this argument. On [[Mick West]]'s website [[Metabunk]], in which the jitters are consistent with the craft, or in this case, balloon experiencing altitude drops in air currents. </w:t>
        <w:br/>
        <w:br/>
        <w:t>Of course, I'm no VFX artist, so I cannot comment on any visual artifacts that could either confirm or deny the footages authenticity.</w:t>
        <w:br/>
        <w:br/>
        <w:t>00;13;07;27 - 00;13;24;10</w:t>
        <w:br/>
        <w:t>Gerb</w:t>
        <w:br/>
        <w:t>But what I can tell you is that for me, this footage passes the simple eye test and I can draw attention to half a dozen pieces of other footage in which this same craft is shown.</w:t>
        <w:br/>
        <w:br/>
        <w:t>00;13;24;13 - 00;13;48;06</w:t>
        <w:br/>
        <w:t>Gerb</w:t>
        <w:br/>
        <w:t>### Other Sightings</w:t>
        <w:br/>
        <w:t>While we review these other sightings, I want you to take note of a couple things in all of the footage we are about to view. The overall crescent moon shape of the pod, the transparent glass like material on one face of the pod, reflectivity of sunlight off the craft, and the vertical orientation in which the craft stands when it rotates about its z axis.</w:t>
        <w:br/>
        <w:br/>
        <w:t>00;13;48;09 - 00;14;13;22</w:t>
        <w:br/>
        <w:t>Gerb</w:t>
        <w:br/>
        <w:t xml:space="preserve">The first observation I can track of the Metapod shape is the famous [[Los Paricardisas??def-wrong]] or the [[parachutes of mapu??]] footage taken in 1998 and Peru. </w:t>
        <w:br/>
        <w:br/>
        <w:t xml:space="preserve">In this footage we can see what appears to be five or more pods with the same body and reflective paneling as our Metapod footage. </w:t>
        <w:br/>
        <w:br/>
        <w:t>Now let's cover the aforementioned ray, which or La Bruja, as seen in Mexico in 2006.</w:t>
        <w:br/>
        <w:br/>
        <w:t>00;14;13;25 - 00;14;33;24</w:t>
        <w:br/>
        <w:t>Gerb</w:t>
        <w:br/>
        <w:t>This footage appears to show the backside, the nontransparent side of the metapod, moving away from the recorder through some hills and brush in the same vertical positioning I mentioned earlier.</w:t>
        <w:br/>
        <w:br/>
        <w:t>00;14;33;26 - 00;15;08;02</w:t>
        <w:br/>
        <w:t>Gerb</w:t>
        <w:br/>
        <w:t xml:space="preserve">In 2021, in Vancouver, the same pod was recorded. </w:t>
        <w:br/>
        <w:br/>
        <w:t>Here we observe the same crescent moon shape and reflectivity in sunlight. Some interesting things to take note of by the OP of this footage. Three of these objects appeared close together at first, maybe 20ft from each other. Moving north, they moved on a horizontal plane. Two of the objects then ascended up fast in the third, continued horizontal north until out of sight the two went upwards, then one continued north until it disappeared and the others west until it disappeared.</w:t>
        <w:br/>
        <w:br/>
        <w:t>00;15;08;04 - 00;15;44;08</w:t>
        <w:br/>
        <w:t>Gerb</w:t>
        <w:br/>
        <w:t xml:space="preserve">And now we get to possibly the most crucial corroborating multiple sightings of the Metapod craft in 2022. </w:t>
        <w:br/>
        <w:br/>
        <w:t>A couple of frames allegedly leaked from a U.S. Navy Blue Angel cockpit recording of a UFO dropping from the clouds. Similar to our [[Flyby UFO footage|Flyby Footage]], this is a second generation recording. If the mouse on the screen didn't give it away, take a look at these frames below.</w:t>
        <w:br/>
        <w:br/>
        <w:t>00;15;44;10 - 00;16;10;21</w:t>
        <w:br/>
        <w:t>Gerb</w:t>
        <w:br/>
        <w:t xml:space="preserve">Pretty incredible. Right? Let's go frame by frame. To compare to the Metapod. </w:t>
        <w:br/>
        <w:br/>
        <w:t>![[Metapod Screengrab.png]]</w:t>
        <w:br/>
        <w:t>In these three frames, we see the Metapod descending rapidly in a horizontal orientation, appearing as though the transparent face is facing away from the craft's trajectory. Interestingly enough, four other signatures appear alongside the craft. In this frame, we see the back of the craft facing the ground with the transparent face oriented towards the sky.</w:t>
        <w:br/>
        <w:br/>
        <w:t>00;16;10;24 - 00;16;35;19</w:t>
        <w:br/>
        <w:t>Gerb</w:t>
        <w:br/>
        <w:t xml:space="preserve">If this leak is true, and believe me, I'm still trying to get to the bottom of it. The metapod shape is a legitimate form of UAP. </w:t>
        <w:br/>
        <w:br/>
        <w:t>Some like to compare the metapod to the gimbal footage, and while it matches the outline of the FLIR footage, I am hesitant to make this comparison scene as the FLIR footage does not necessarily reflect the object's true shape, so we will at least keep this explanation to gimbal in mind, but not claim it as fact.</w:t>
        <w:br/>
        <w:br/>
        <w:t>00;16;35;22 - 00;16;58;13</w:t>
        <w:br/>
        <w:t>Gerb</w:t>
        <w:br/>
        <w:t xml:space="preserve">And lastly, we have a hang glider cruising through the skies of Texas in 2023, appearing to observe the metapod. </w:t>
        <w:br/>
        <w:br/>
        <w:t>While early and late frames of this video accurately show the vertically positioned pod, the front facing views throws some doubt into the footage is credibility, in my opinion, as it does not match the metapod seen in other videos.</w:t>
        <w:br/>
        <w:br/>
        <w:t>00;16;58;16 - 00;17;19;02</w:t>
        <w:br/>
        <w:t>Gerb</w:t>
        <w:br/>
        <w:t xml:space="preserve">Of all the videos we have reviewed, this in my opinion, has probably the best chance of being something prosaic or misidentified, like a balloon. </w:t>
        <w:br/>
        <w:br/>
        <w:t>### Outro</w:t>
        <w:br/>
        <w:t>A 15 to 20 minute video for a 1 to 2 minute piece of footage. Of course I'm UAP Gerb. You guys know what we're getting into? I won't settle for anything less than a full analysis.</w:t>
        <w:br/>
        <w:br/>
        <w:t>00;17;19;05 - 00;17;37;26</w:t>
        <w:br/>
        <w:t>Gerb</w:t>
        <w:br/>
        <w:t>I hope you guys enjoyed this. Look into the metapod footage. I remember when this piece of footage first dropped. I was so fascinated I had to get to the bottom of it because there were a couple accounts on various platforms like Reddit who re-uploaded the video saying it was filmed in Denver, which is my city, which was just a fallacy, so I'm not sure where that came from.</w:t>
        <w:br/>
        <w:br/>
        <w:t>00;17;37;26 - 00;18;05;11</w:t>
        <w:br/>
        <w:t>Gerb</w:t>
        <w:br/>
        <w:t xml:space="preserve">But remember, this footage originates in Spain. But what do you guys think about this metapod footage? Is it too fantastic to be true or is it real? </w:t>
        <w:br/>
        <w:br/>
        <w:t>I know the means. I know it looks like this. Show me what you got heads from Rick and Morty. But this craft, at least to me, looks like the real deal. And it's shocking that it almost looks like a single being observation craft with the transparent window that almost seems like glass.</w:t>
        <w:br/>
        <w:br/>
        <w:t>00;18;05;13 - 00;18;32;19</w:t>
        <w:br/>
        <w:t>Gerb</w:t>
        <w:br/>
        <w:t xml:space="preserve">It's so enigmatic. I don't even know. I don't even know where to begin thinking about the implications of this craft and what is piloting it. </w:t>
        <w:br/>
        <w:br/>
        <w:t>Especially with the, non observable propulsion methods. But I wanted to get this video out today. Guys, I know today it is the I think the 11th of February, the [[SOL Foundation]] just released a bunch of interviews with Grusch Chris Mellon, Kevin Knuth Hal Putoff.</w:t>
        <w:br/>
        <w:br/>
        <w:t>00;18;32;21 - 00;18;46;13</w:t>
        <w:br/>
        <w:t>Gerb</w:t>
        <w:br/>
        <w:t xml:space="preserve">So the next video, which I'm going to try to get out as quick as possible, I'm going to be reviewing all those, panels and kind of putting out my thoughts. </w:t>
        <w:br/>
        <w:br/>
        <w:t>So I wanted to get this footage out, and of course, I couldn't slack had to make sure it was pretty beefy. So please remember to like and subscribe.</w:t>
        <w:br/>
        <w:br/>
        <w:t>00;18;46;13 - 00;18;55;04</w:t>
        <w:br/>
        <w:t>Gerb</w:t>
        <w:br/>
        <w:t>Leave a comment what you thought. Let's get a dialog started and thank you so much for tuning in, guys! I'll catch you guys on the next episode I put out. Appreciate it.</w:t>
        <w:br/>
        <w:br/>
      </w:r>
    </w:p>
    <w:p>
      <w:r>
        <w:br w:type="page"/>
      </w:r>
    </w:p>
    <w:p>
      <w:pPr>
        <w:pStyle w:val="Heading2"/>
      </w:pPr>
      <w:r>
        <w:t>13 Karl Nell &amp; the SOL Foundation — A Key Figure in UAP Disclosure</w:t>
      </w:r>
    </w:p>
    <w:p>
      <w:r>
        <w:t>---</w:t>
        <w:br/>
        <w:t>aliases:</w:t>
        <w:br/>
        <w:t xml:space="preserve">  - "Video 13: Karl Nell - SOL Foundation"</w:t>
        <w:br/>
        <w:t xml:space="preserve">  - Karl Nell UAP Disclosure</w:t>
        <w:br/>
        <w:t xml:space="preserve">  - Controlled Disclosure Schumer Amendment</w:t>
        <w:br/>
        <w:t>tags:</w:t>
        <w:br/>
        <w:t xml:space="preserve">  - "#UAPVideos"</w:t>
        <w:br/>
        <w:t xml:space="preserve">  - "#SOLFoundation"</w:t>
        <w:br/>
        <w:t xml:space="preserve">  - "#Disclosure"</w:t>
        <w:br/>
        <w:t xml:space="preserve">  - "#Whistleblower"</w:t>
        <w:br/>
        <w:t xml:space="preserve">  - "#NHI"</w:t>
        <w:br/>
        <w:t>---</w:t>
        <w:br/>
        <w:t>![[13-SOL Foundation Karl Nell - A Key Figure in UAP Disclosure-thumbnail.jpg]]</w:t>
        <w:br/>
        <w:t xml:space="preserve">**Video Published:** February 14, 2024  </w:t>
        <w:br/>
        <w:t xml:space="preserve">**Video Link:** [YouTube – Karl Nell SOL Foundation](https://www.youtube.com/watch?v=kKbSIfc7N7Q)  </w:t>
        <w:br/>
        <w:t xml:space="preserve">**Approx. Length:** ~21–22 minutes  </w:t>
        <w:br/>
        <w:br/>
        <w:t>---</w:t>
        <w:br/>
        <w:br/>
        <w:t>## 📌 Overview</w:t>
        <w:br/>
        <w:br/>
        <w:t>This video focuses on **Colonel Karl Nell**—a retired U.S. Army Intelligence officer with firsthand experience on the **UAP Task Force**—and his recent **SOL Foundation** talk on controlled disclosure, the Schumer Amendment, and the road to a “post-disclosure” world. Nell’s statements clarify how UAP legislation has evolved, why the term **“non-human intelligence (NHI)”** appears in recent lawmaking, and what a “**controlled**” vs. “**catastrophic**” disclosure scenario might entail.</w:t>
        <w:br/>
        <w:br/>
        <w:t>Nell also covers:</w:t>
        <w:br/>
        <w:br/>
        <w:t xml:space="preserve">- **Schumer Amendment** and its attempt to unify UAP data across government and private sectors.  </w:t>
        <w:br/>
        <w:t xml:space="preserve">- **Eminent domain clauses** for retrieving crash debris and materials.  </w:t>
        <w:br/>
        <w:t xml:space="preserve">- The differences between **UAP** (truly unknown) and **TNO** (temporarily non-attributed but eventually explained).  </w:t>
        <w:br/>
        <w:t xml:space="preserve">- **Reasons for secrecy** vs. **reasons for open disclosure** (national security, arms race, social disruption, technology exploitation, etc.).  </w:t>
        <w:br/>
        <w:t xml:space="preserve">- A “**Way Forward** UAP Campaign Plan,” mapping out phased milestones from shaping public narrative to potential academic integration and, ultimately, large-scale acceptance.  </w:t>
        <w:br/>
        <w:br/>
        <w:t>Nell’s **omitted slides**—leaked after the event—include a rethinking of the **Kardashev Scale** and a deep taxonomy of potential UAP / NHI origins (physical, psycho-physical, metaphysical, or parallel realities). These slides reflect how the SOL Foundation envisions shaping broader scientific discourse on UAP and NHI.</w:t>
        <w:br/>
        <w:br/>
        <w:t>Finally, **Leslie Kean** has noted Nell was likely among the 40+ firsthand witnesses interviewed by David Grusch. Nell himself is mentioned in the infamous Debrief article supporting Grusch’s claim of an international “arms race” to exploit non-human craft.</w:t>
        <w:br/>
        <w:br/>
        <w:t>---</w:t>
        <w:br/>
        <w:br/>
        <w:t>## 🎥 Timestamps</w:t>
        <w:br/>
        <w:br/>
        <w:t xml:space="preserve">- **0:00 – Intro**: Debrief article recap, background on Col. Nell &amp; David Grusch.  </w:t>
        <w:br/>
        <w:t xml:space="preserve">- **1:34 – SOL Foundation Overview**: Purpose, members (Christopher Mellon, Gary Nolan, David Grusch, Kevin Knuth, etc.), aims of “post-disclosure” research.  </w:t>
        <w:br/>
        <w:t xml:space="preserve">- **2:35 – Schumer Amendment**: Summary of the UFO Disclosure Act sections, new definitions (UAP vs. TNO), and the impetus for better oversight.  </w:t>
        <w:br/>
        <w:t xml:space="preserve">- **4:09 – UAP vs. TNO**: Distinction between truly anomalous craft vs. misidentified or advanced human technology.  </w:t>
        <w:br/>
        <w:t xml:space="preserve">- **6:37 – Executive Summary**: NDAs, National Archives role, authority to seize exotic materials under “eminent domain.”  </w:t>
        <w:br/>
        <w:t xml:space="preserve">- **7:13 – Terminology**: “Non-Human Intelligence” (NHI) repeatedly cited in legislative text.  </w:t>
        <w:br/>
        <w:t xml:space="preserve">- **8:39 – Eminent Domain**: Potential for government to reclaim UAP materials from private aerospace or other contractors.  </w:t>
        <w:br/>
        <w:t xml:space="preserve">- **9:42 – Reasons for Non-Disclosure**: National security, covert agreements, covering past misdeeds.  </w:t>
        <w:br/>
        <w:t xml:space="preserve">- **11:32 – Way Forward (UAP Campaign Plan)**: Multi-phase strategy from shaping narratives (Phase 0–1) to potential “Disclosure” around 2030, and a final Phase 5 of interactive integration with NHI.  </w:t>
        <w:br/>
        <w:t xml:space="preserve">- **15:32 – Omitted Slides**: The “Kardashev 2.0” scale and the “UAP/NHI taxonomy,” detailing physical, psycho-physical, and metaphysical possibilities.  </w:t>
        <w:br/>
        <w:t xml:space="preserve">- **18:48 – Whistleblower Angle**: Speculation that Nell is one of Grusch’s 40 sources.  </w:t>
        <w:br/>
        <w:t>- **21:23 – Conclusion**: Future coverage of other SOL Foundation speakers and encouragement to watch full talk.</w:t>
        <w:br/>
        <w:br/>
        <w:t>---</w:t>
        <w:br/>
        <w:br/>
        <w:t>## 📝 Key Takeaways</w:t>
        <w:br/>
        <w:br/>
        <w:t xml:space="preserve">1. **Schumer Amendment &amp; Controlled Disclosure**  </w:t>
        <w:br/>
        <w:t xml:space="preserve">   - Legislation is pushing for systematic gathering of UAP data.  </w:t>
        <w:br/>
        <w:t xml:space="preserve">   - Shift away from stigmatized terms (e.g., UFO → UAP, ET → NHI).  </w:t>
        <w:br/>
        <w:t xml:space="preserve">   - Government wants to avoid a sudden “catastrophic” information dump.</w:t>
        <w:br/>
        <w:br/>
        <w:t xml:space="preserve">2. **Eminent Domain &amp; Legacy Programs**  </w:t>
        <w:br/>
        <w:t xml:space="preserve">   - The Amendment contemplates taking ownership of exotic debris and materials from private contractors.  </w:t>
        <w:br/>
        <w:t xml:space="preserve">   - Mentions “Legacy” or “Crash Retrieval” programs that might be hidden outside normal government oversight.</w:t>
        <w:br/>
        <w:br/>
        <w:t xml:space="preserve">3. **Multi-Phase “Way Forward” Campaign**  </w:t>
        <w:br/>
        <w:t xml:space="preserve">   - Outlines a stepwise approach (Phase 0–5) to remove stigma, gather data, foster acceptance, and eventually reach open integration.</w:t>
        <w:br/>
        <w:br/>
        <w:t xml:space="preserve">4. **Omitted Slides – New Taxonomies**  </w:t>
        <w:br/>
        <w:t xml:space="preserve">   - Suggest multiple categories for NHI (physical vs. metaphysical), acknowledging advanced civilizations might have varying motives/tech.</w:t>
        <w:br/>
        <w:br/>
        <w:t xml:space="preserve">5. **Colonel Nell as Potential Whistleblower**  </w:t>
        <w:br/>
        <w:t xml:space="preserve">   - Nell was a key UAP Task Force participant and singled out in the original Debrief article.  </w:t>
        <w:br/>
        <w:t xml:space="preserve">   - His background in foreign material exploitation could indicate direct involvement with exotic retrievals.</w:t>
        <w:br/>
        <w:br/>
        <w:t>---</w:t>
        <w:br/>
        <w:br/>
        <w:t>## 🔗 Cross-References</w:t>
        <w:br/>
        <w:br/>
        <w:t xml:space="preserve">- [[10 Incredible UFO Footage – FLYBY]]  </w:t>
        <w:br/>
        <w:t xml:space="preserve">- [[07 The Modern Day UFO Disinformation Agent - Dr. Sean Kirkpatrick's Lies]]  </w:t>
        <w:br/>
        <w:t xml:space="preserve">- [[David Grusch]] – References to ongoing whistleblower claims.  </w:t>
        <w:br/>
        <w:t xml:space="preserve">- [[Project Blue Book]] – Contrasts older government UFO studies with current UAP legislation.  </w:t>
        <w:br/>
        <w:t xml:space="preserve">- [[05 Secret Programs Index]] – Ties into recovered craft exploitation.  </w:t>
        <w:br/>
        <w:t>- [[Wilson Davis Memo]] – Similar discussions about deep-black crash retrieval programs.</w:t>
        <w:br/>
        <w:br/>
        <w:t>---</w:t>
        <w:br/>
        <w:br/>
        <w:t>## ❓ Open Questions</w:t>
        <w:br/>
        <w:br/>
        <w:t xml:space="preserve">- Could the 2025 NDAA or future amendments restore the full scope of Schumer’s original UAP disclosure language?  </w:t>
        <w:br/>
        <w:t xml:space="preserve">- Will other high-level officials from the SOL Foundation (e.g., Christopher Mellon, Kevin Knuth) confirm or expand upon Nell’s references to “Legacy” and “Crash Retrieval” programs?  </w:t>
        <w:br/>
        <w:t>- How might these “omitted slides” shape mainstream discourse on UAP if further publicized?</w:t>
        <w:br/>
        <w:br/>
        <w:t>---</w:t>
        <w:br/>
        <w:br/>
        <w:t>## 🔮 Next Steps &amp; Research</w:t>
        <w:br/>
        <w:br/>
        <w:t xml:space="preserve">- Track further statements from Karl Nell, particularly on final versions of the Schumer Amendment and NDAs.  </w:t>
        <w:br/>
        <w:t xml:space="preserve">- Monitor additional SOL Foundation symposia or “leaked slides” to see how new UAP taxonomies evolve.  </w:t>
        <w:br/>
        <w:t>- Investigate whether more of Grusch’s 40 witnesses come forward publicly, as Leslie Kean suggests.</w:t>
        <w:br/>
        <w:br/>
        <w:t>---</w:t>
        <w:br/>
        <w:br/>
        <w:t xml:space="preserve">## References &amp; Links  </w:t>
        <w:br/>
        <w:t xml:space="preserve">- **Nell Full Video**: [SOL Foundation Presentation](https://www.youtube.com/watch?v=-1QCFtod6i8&amp;t=577s)  </w:t>
        <w:br/>
        <w:t xml:space="preserve">- **The Debrief Article** (Kean &amp; Blumenthal): [Intelligence Officials Reveal Non-Human Craft Retrievals](https://thedebrief.org/intelligence-officials-say-u-s-has-retrieved-non-human-craft/)  </w:t>
        <w:br/>
        <w:t xml:space="preserve">- **Twitter Whistleblower Thread**: [HighPeaks77 – Karl Nell Discussion](https://twitter.com/HighPeaks77/status/1757194168604955075)  </w:t>
        <w:br/>
        <w:t xml:space="preserve">- **Omitted Slides**: [Matthew Pines Thread](https://twitter.com/matthew_pines/status/1757223639160680789)  </w:t>
        <w:br/>
        <w:br/>
        <w:t xml:space="preserve">**Music Credit**: YouTube channel [Various Artists](https://www.youtube.com/channel/UCz71_7z7NphLPZ0l_7G3Llg)  </w:t>
        <w:br/>
        <w:br/>
        <w:t>**Join the UAPGerb Discord**: [discord.gg/UqzTqkXAWJ](https://discord.gg/UqzTqkXAWJ)</w:t>
        <w:br/>
        <w:br/>
        <w:t>---</w:t>
        <w:br/>
        <w:br/>
        <w:t>## Transcript</w:t>
        <w:br/>
        <w:t>00;00;00;00 - 00;00;25;17</w:t>
        <w:br/>
        <w:t>Gerb</w:t>
        <w:br/>
        <w:t xml:space="preserve">On June 5th, 2023. The now legendary Debrief article titled [[intelligence Officials Say U.S. has Retrieved Craft of Non-human Origin]] by [[Leslie Kean]] and [[Ralph Blumenthal]] took the world by storm. </w:t>
        <w:br/>
        <w:t>This article introduced the world to [[David Grusch]] and solidified the fact the USG is in possession of craft of non-human origin and actively attempts crash retrieval and reverse engineering of these anomalous vehicles.</w:t>
        <w:br/>
        <w:br/>
        <w:t>00;00;25;21 - 00;01;01;19</w:t>
        <w:br/>
        <w:t>Gerb</w:t>
        <w:br/>
        <w:t xml:space="preserve">Within this article, one [[Karl Nell]] is mentioned a now retired Army colonel who worked with Grusch on the [[UAP Task force]]. </w:t>
        <w:br/>
        <w:br/>
        <w:t>While Nell has one quote in this article supporting the assertions of David Grusch. He states an astounding fact quote:</w:t>
        <w:br/>
        <w:br/>
        <w:t>&gt; "his assertion concerning the existence of a terrestrial arms race occurring sub Rosa over the past 80 years focused on reverse engineering technologies of unknown origin, is fundamentally correct, as is the indisputable realization that at least some of these technologies of unknown origin derive from non-human intelligence."</w:t>
        <w:br/>
        <w:br/>
        <w:t>00;01;01;22 - 00;01;26;15</w:t>
        <w:br/>
        <w:t>Gerb</w:t>
        <w:br/>
        <w:t xml:space="preserve">Hey guys, it's UAP Gerb! And today I wanted to do a quick video talking about coral melt and his crucial role in [[UAP disclosure]], the importance of Nell's data and position on UAP, as detailed in this recent [[SOL Foundation]] Symposium talk, simply cannot be understated. </w:t>
        <w:br/>
        <w:br/>
        <w:t>Guys, you know me. This is not just a reaction. Video of Nell's 31 minute talk at the SOL Foundation.</w:t>
        <w:br/>
        <w:br/>
        <w:t>00;01;26;17 - 00;01;45;22</w:t>
        <w:br/>
        <w:t>Gerb</w:t>
        <w:br/>
        <w:t>I've already picked out all the important parts I want to discuss, made the proper connections, and so let's go through it. I'm not here to waste your time. Let's start.</w:t>
        <w:br/>
        <w:br/>
        <w:t>### SOL Foundation Overview</w:t>
        <w:br/>
        <w:t>Before we break down Colonel Nell's speech on the Soar Foundation, on the [[2024 NDAA|Schumer Amendment]] and the push for control disclosure. Let's quickly cover what exactly the [[SOL Foundation]] is.</w:t>
        <w:br/>
        <w:br/>
        <w:t>00;01;45;24 - 00;02;15;15</w:t>
        <w:br/>
        <w:t>Gerb</w:t>
        <w:br/>
        <w:t xml:space="preserve">The SOL foundation is a group of scientists and academia folk, military personnel and government or policy makers that seek to educate the public on academic legitimacy of UAP and push for a post disclosure world. </w:t>
        <w:br/>
        <w:br/>
        <w:t>The SOL Foundation includes figures whose credibility is beyond reproach, such as former DEP SEC, [[Christopher Mellon]] whistleblower [[David Grusch]], Stanford pathology professor [[Gary Nolan]], PhD, physicist [[Kevin Knuth]], Colonel [[Karl Nell|Nell]], and more.</w:t>
        <w:br/>
        <w:br/>
        <w:t>00;02;15;17 - 00;02;35;21</w:t>
        <w:br/>
        <w:t>Gerb</w:t>
        <w:br/>
        <w:t xml:space="preserve">Nell spoke to the symposium in November 2023 at the [[Nolan Laboratory]] of the [[Stanford School of Medicine]]. </w:t>
        <w:br/>
        <w:br/>
        <w:t>So let's break down and cover his key points. If you have your finger on the pulse, you'll remember the speech happening and some apparent leaked slides from his presentation. But it's not till February 2024. We've actually got to see the whole presentation.</w:t>
        <w:br/>
        <w:br/>
        <w:t>00;02;35;23 - 00;03;10;22</w:t>
        <w:br/>
        <w:t>Gerb</w:t>
        <w:br/>
        <w:t xml:space="preserve">Nell begins by breaking down the groundbreaking [[2024 NDAA|Schumer Amendment]]. </w:t>
        <w:br/>
        <w:br/>
        <w:t>[[Karl Nell]]: "Well, ten years ago, probably the Schumer amendment would have been viewed as, UAP [[UFO disclosure]]."</w:t>
        <w:br/>
        <w:br/>
        <w:t xml:space="preserve">I've talked about this piece of legislation at length and almost every single one of my videos, but thankfully now provides a comprehensive summary of this legislation. </w:t>
        <w:br/>
        <w:br/>
        <w:t>He goes on to discuss background to the UAP Disclosure Act, citing the importance of [[Leslie Kean]]'s article that appeared on the 16th of December 2017, bringing FLIR [[Gimbal]] and [[Go Fast]] to the public domain as a major paradigm shift.</w:t>
        <w:br/>
        <w:br/>
        <w:t>00;03;10;22 - 00;03;36;22</w:t>
        <w:br/>
        <w:t>Gerb</w:t>
        <w:br/>
        <w:t xml:space="preserve">Nell thanks, [[Christopher Mellon|Chris Mellon]] and [[Luis Elizondo|Lou Elizondo]] for this tireless work to get these videos released and move the ball forward on UAP. </w:t>
        <w:br/>
        <w:br/>
        <w:t>[[Karl Nell]]: "So certainly that was a key incident. The next piece, was, I would argue, the [[David Grusch]], [[Ryan Graves]], [[David Fravor]], testimony before Congress again lowering the threshold of making this topic respectable and, and incentivizing some discussion about it."</w:t>
        <w:br/>
        <w:br/>
        <w:t>00;03;36;24 - 00;03;53;27</w:t>
        <w:br/>
        <w:t>Gerb</w:t>
        <w:br/>
        <w:t>Two of the legislators that sponsored this bill are in the [[Gang of Eight]]. The [[Gang of Eight]] includes the leaders of each of the two parties from the Senate and House of Representatives, and the chairs of the ranking minority members of both the Senate Committee and the House Committee for intelligence, as set forth by the 50 U.S.C. purpose.</w:t>
        <w:br/>
        <w:br/>
        <w:t>00;03;53;29 - 00;04;17;03</w:t>
        <w:br/>
        <w:t>Gerb</w:t>
        <w:br/>
        <w:t xml:space="preserve">Certain members of Congress are legally entitled to hear about all information pertaining to SAPs and secret programs. </w:t>
        <w:br/>
        <w:br/>
        <w:t xml:space="preserve">Nell goes on to state the importance of the two members here who are privy to all read and access, yet have not been informed on UAP. </w:t>
        <w:br/>
        <w:br/>
        <w:t>Colonel Nell then goes on to talk about the scope of the legislation and how changing reference terminology can start to strip away the stigma.</w:t>
        <w:br/>
        <w:br/>
        <w:t>00;04;17;05 - 00;04;44;20</w:t>
        <w:br/>
        <w:t>Gerb</w:t>
        <w:br/>
        <w:t xml:space="preserve">You know, shift UFO to UAP, USO to USP, flying saucer to UAP, and ETs to NHI. </w:t>
        <w:br/>
        <w:br/>
        <w:t>I think this is a beautiful reference by the Colonel as terms like UFO, flying saucer, extraterrestrials even, are deeply ingrained in this stigma and are often scoffed at when mentioned. But UAP NHI are now termed an official legislation and must be taken seriously.</w:t>
        <w:br/>
        <w:br/>
        <w:t>00;04;44;27 - 00;05;13;09</w:t>
        <w:br/>
        <w:t>Gerb</w:t>
        <w:br/>
        <w:t xml:space="preserve">Take a look here at the Now six characteristics of UAP referenced. </w:t>
        <w:br/>
        <w:t>![[6 Observables.png]]</w:t>
        <w:br/>
        <w:t xml:space="preserve">I often reference the five as listed by [[Luis Elizondo|Lou Elizondo]], but note item six: physical or invasive biological effects. </w:t>
        <w:br/>
        <w:br/>
        <w:t xml:space="preserve">This is a fascinating addition, likely brought to the table by [[Gary Nolan]], who is studying this aspect of the phenomenon. </w:t>
        <w:br/>
        <w:br/>
        <w:t>Think about the fear [[Jonathan Waygandt|Waygandt]] felt when he saw the UFO craft or something like [[Havana Syndrome]].</w:t>
        <w:br/>
        <w:br/>
        <w:t>00;05;13;12 - 00;06;26;05</w:t>
        <w:br/>
        <w:t>Gerb</w:t>
        <w:br/>
        <w:t xml:space="preserve">The [[2024 NDAA|Schumer Amendment]] focuses specifically on [[UAP]], not [[TNO]], as this graphic beautifully highlights unknown unknowns. </w:t>
        <w:br/>
        <w:t>![[TNO Screengrab.png]]</w:t>
        <w:br/>
        <w:br/>
        <w:t>Karl Nell: "But let me read here what the actual legislation says. So we know specifically what they intended was Schumer. UAP is any object operating or judge capable of operating in outer space, the atmosphere, ocean, surface or undersea, lacking prosaic attribution due to performance characteristics and properties not previously known to be achievable based upon commonly understood principles of physics."</w:t>
        <w:br/>
        <w:br/>
        <w:t xml:space="preserve">There's a massive difference between UAP and TNO, </w:t>
        <w:br/>
        <w:br/>
        <w:t>Karl Nell: "and there's a huge distinction between these, and Schumer makes this explicit. So TNO is a class of objects that temporarily resist prosaic attribution by the initial observer due to performance, or due to environmental or system limitations associated with the observation process, but that nevertheless have a known accepted human origin. So TNO is the stuff that you mistake at the time of observation, but you later figure out like what it is."</w:t>
        <w:br/>
        <w:br/>
        <w:t>00;06;26;07 - 00;06;52;01</w:t>
        <w:br/>
        <w:t>Karl Nell: "So if you look at Bluebook, you know, depending on the statistics, you want to use the, the 94% or the 80% of what they spent their time on was TNO is all explainable. There is the residual"</w:t>
        <w:br/>
        <w:br/>
        <w:t>Gerb</w:t>
        <w:br/>
        <w:t>To continue touching on the legislation here. No references a slide on the NDAA executive Summary. The key takeaway here is utilizing the [[National Archives]] to archive all UAP data Nell states what we are all thinking.</w:t>
        <w:br/>
        <w:br/>
        <w:t>00;06;52;03 - 00;07;23;13</w:t>
        <w:br/>
        <w:t>Gerb</w:t>
        <w:br/>
        <w:t>### UAP Terminology</w:t>
        <w:br/>
        <w:t xml:space="preserve">Nobody necessarily trusts that that's going to happen. And I think therefore the review board will provide oversight unlike the 1992 JFK records oversight here now references the issue of materials, biological evidence of [[NHI]], and [[Technology of Unknown Origins]]. </w:t>
        <w:br/>
        <w:br/>
        <w:t>Thus, the [[2024 NDAA|Schumer Amendment]] allows for eminent domain of these materials. Colonel Nell explains the terms [[NHI]], [[Legacy Programs]], [[Prosaic Attribution]] and [[Technology of Unknown Origins|TUO]] that appear specifically in the Schumer amendment.</w:t>
        <w:br/>
        <w:br/>
        <w:t>00;07;23;15 - 00;07;48;13</w:t>
        <w:br/>
        <w:t>Gerb</w:t>
        <w:br/>
        <w:t xml:space="preserve">He makes it apparent that the NDAA was searching specifically for anything that is non-human related. </w:t>
        <w:br/>
        <w:br/>
        <w:t>Karl Nell: "These are terms of reference in the legislation, so non-human intelligence at least 18 times cited in there any sentient, intelligent, non-human life form, regardless of nature or ultimate origin, that may be presume responsible for UAP based on the earlier definition, or of which the federal government has become aware."</w:t>
        <w:br/>
        <w:br/>
        <w:t>00;07;48;16 - 00;08;16;17</w:t>
        <w:br/>
        <w:t>Karl Nell: "[[Legacy Programs]] All federal, state, local government, commercial, industry, academic, private sector endeavors to collect, exploit, reverse engineer TUO or biological evidence of NHI. [[Prosaic Attribution]], you remember this was in both of those terms UAP and [[TNO]] prosaic attribution having a human either foreign or domestic origin. So UAPs non-human TNO human technology of unknown origin, this is very important for the eminent domain clause."</w:t>
        <w:br/>
        <w:br/>
        <w:t>00;08;16;19 - 00;08;53;17</w:t>
        <w:br/>
        <w:br/>
        <w:t xml:space="preserve">Karl Nell: "Any material or random material object to crash debris mechanisms, machinery, equipment, assemblies of subassemblies. Engineering models of processes, damaged or intact aerospace vehicles or damaged or intact ocean surface or undersea craft associated with UAP, or incorporating science and technology lacking prosaic attribution or known means of human manufacture." </w:t>
        <w:br/>
        <w:br/>
        <w:t>The Colonel then goes on to highlight arguments for and against eminent domain of all UAP record and materials, and for those of you who don't know, eminent domain is essentially the federal government's ability to take whatever they want, whenever they want.</w:t>
        <w:br/>
        <w:br/>
        <w:t>00;08;53;20 - 00;09;20;05</w:t>
        <w:br/>
        <w:t>Gerb</w:t>
        <w:br/>
        <w:t>What is interesting here is that some of the cons infringe on property ownership.</w:t>
        <w:br/>
        <w:br/>
        <w:t>Here Nell is specifically referring to private corporations in possession of UAP and UAP material.</w:t>
        <w:br/>
        <w:br/>
        <w:t xml:space="preserve">Nell moves on to make the key distinction between [[Controlled Disclosure]] and [[Catastrophic Disclosure]]. </w:t>
        <w:br/>
        <w:br/>
        <w:t>This difference being controlled disclosure uses a campaign to plan, and catastrophic disclosure is essentially the opening of the floodgates.</w:t>
        <w:br/>
        <w:br/>
        <w:t>00;09;20;07 - 00;09;53;09</w:t>
        <w:br/>
        <w:t>Gerb</w:t>
        <w:br/>
        <w:t xml:space="preserve">All information dumped out there by possibly an adversary or NHI themselves to create social disruption or other means. </w:t>
        <w:br/>
        <w:br/>
        <w:t xml:space="preserve">Unfortunately, the Schumer-Rounds amendment was watered down and gutted by adversaries  to pro disclosure. </w:t>
        <w:br/>
        <w:br/>
        <w:t xml:space="preserve">Hopefully this bill in its entirety will be released in the near future. Maybe the [[2025 NDAA]]. </w:t>
        <w:br/>
        <w:br/>
        <w:t>Here Nell states reasons for and against non-disclosure. This is an extremely intriguing slide, and logically, all six reasons make sense.</w:t>
        <w:br/>
        <w:t>![[Pro Con Disclosure Slide.png]]</w:t>
        <w:br/>
        <w:br/>
        <w:t>00;09;53;12 - 00;10;26;28</w:t>
        <w:br/>
        <w:t>Gerb</w:t>
        <w:br/>
        <w:t xml:space="preserve">National security implications, lack of a credible plan, social disruption, covert agreements cover for misdeeds and organizational intransigence slash distraction from priorities. </w:t>
        <w:br/>
        <w:br/>
        <w:t xml:space="preserve">We know from Grusch, an almost cold war has been conducted to keep knowledge of UAP from adversaries, specifically China and Russia. Addressing the national security risks posted here. </w:t>
        <w:br/>
        <w:br/>
        <w:t>I am really interested in the new physics slash technologies that have unprecedented ramifications for all human society.</w:t>
        <w:br/>
        <w:br/>
        <w:t>00;10;27;01 - 00;10;52;20</w:t>
        <w:br/>
        <w:t>Gerb</w:t>
        <w:br/>
        <w:t xml:space="preserve">And look at the covert agreement, section NHI quid pro quo. Is it possible and true that the USG has made deals or agreements with NHI, as some people have suggested, and the cover for misdeeds? This is also addressed by Grusch. </w:t>
        <w:br/>
        <w:br/>
        <w:t>Part of the reason for the cover up is in fact feudal Istic dominance and numerous crimes, including murder, have been conducted to keep these secrets.</w:t>
        <w:br/>
        <w:br/>
        <w:t>00;10;52;23 - 00;12;02;20</w:t>
        <w:br/>
        <w:t>Gerb</w:t>
        <w:br/>
        <w:t xml:space="preserve">But now take a look at the cons or essentially pro disclosure agreements under prevent loss of technological dominance here. Look at 'some evidence suggests the US may be losing a UAP arms race'. </w:t>
        <w:br/>
        <w:br/>
        <w:t xml:space="preserve">If this is true, and Russia or China are near breakthroughs of harnessing NHI, this has global power shift levels of implications. </w:t>
        <w:br/>
        <w:br/>
        <w:t xml:space="preserve">As Nell states, all of these issues are better solved in an academic sector and are largely not government issues.Besides the Cold War, and arms race. </w:t>
        <w:br/>
        <w:br/>
        <w:t xml:space="preserve">And now we arrive to Nell's famous slide, which partially leaked back in November 2023. Titled Way Forward UAP Campaign Plan lines of Effort, this slide is absurdly perplexing, so let's break it down. </w:t>
        <w:br/>
        <w:t>![[Way Forward Nell Slide.png]]</w:t>
        <w:br/>
        <w:t>To reach a post disclosure world with proper oversight restored, catastrophic disclosure avoided, and scientific understanding advanced, Nell envisions a campaign with five major phases through four major channels: the public sector, philosophical investigation, scientific research, and the private sector.</w:t>
        <w:br/>
        <w:br/>
        <w:t>00;12;02;23 - 00;12;27;08</w:t>
        <w:br/>
        <w:t>Gerb</w:t>
        <w:br/>
        <w:t xml:space="preserve">Phase zero consists of shaping the narrative around UAP, which was done successfully by [[Advanced Aerospace Threat Identification Program (AATIP)|AATIP]] [[Department of Defense|DoD]] videos. The 2017 New York Times article and [[UAP Task Force]].  </w:t>
        <w:br/>
        <w:br/>
        <w:t xml:space="preserve">Notice guys, how AARO is not listed here. I'm sure Sean Kirkpatrick is seething. </w:t>
        <w:br/>
        <w:br/>
        <w:t>Phase one, which has a targeted end date of January 1st, 2024. It seems all but complete, ending with the Schumer legislation.</w:t>
        <w:br/>
        <w:br/>
        <w:t>00;12;27;11 - 00;13;00;12</w:t>
        <w:br/>
        <w:t>Gerb</w:t>
        <w:br/>
        <w:t xml:space="preserve">Government acceptance has been achieved. UAP is now largely a bipartisan issue and reactive hypothesis generation is popping up, such as the newly published paper claiming that some UAP are plasma based Pre life. </w:t>
        <w:br/>
        <w:br/>
        <w:t xml:space="preserve">Phase two aims to correlate signatures by January 1st, 2026, garnering a more stringent approach and harnessing of academia like the SOL Foundation is doing. </w:t>
        <w:br/>
        <w:br/>
        <w:t>likely due to the stigma persisting around serious academic research, this phase is still at risk.</w:t>
        <w:br/>
        <w:br/>
        <w:t>00;13;00;15 - 00;13;24;23</w:t>
        <w:br/>
        <w:t>Gerb</w:t>
        <w:br/>
        <w:t xml:space="preserve">Phase three plans to be completed by October 1st, 2030 and is seen as an inflection point by Nell, possibly serving as the disclosure point for humanity. </w:t>
        <w:br/>
        <w:br/>
        <w:t xml:space="preserve">This phase seeks public acceptance, which is a tall ask if you ask me. </w:t>
        <w:br/>
        <w:br/>
        <w:t>Phase four to be completed by the 1st of October 2034, aims to fully answer the five W's who, what, when, where and why.</w:t>
        <w:br/>
        <w:br/>
        <w:t>00;13;24;25 - 00;13;49;18</w:t>
        <w:br/>
        <w:t>Gerb</w:t>
        <w:br/>
        <w:t xml:space="preserve">This phase is off target. </w:t>
        <w:br/>
        <w:br/>
        <w:t xml:space="preserve">And finally, phase five has an indefinite timeline. Looking for an interactive approach with UAP in a strategic end state, possibly meaning integrating NHI and NHI technology with our Earth and civilization. </w:t>
        <w:br/>
        <w:br/>
        <w:t xml:space="preserve">Nell has a couple ideas for each of the four channels and how they can lead to a [[post-disclosure world]]. </w:t>
        <w:br/>
        <w:br/>
        <w:t>00;13;49;21 - 00;14;12;19</w:t>
        <w:br/>
        <w:br/>
        <w:t>Karl Nell: "So these this is the government line of effort pass Schumer, grant legal amnesty, centralize the data, create a Manhattan Project to address this area, sponsor National Science Foundation grants, charter in an NIE [[National Intel Estimate]] to assess the public private positions of every country with this topic and where they are with it, and use that to tee up a united nation Summit or World Congress on developing, new norms of behavior In this context."</w:t>
        <w:br/>
        <w:br/>
        <w:t>00;14;12;19 - 00;15;00;10</w:t>
        <w:br/>
        <w:t>Karl Nell: "I think we need a sociological model for analyzing the societal impact for disclosure and then developing mitigation strategies a priori to address that. Now, some people think that may be less of a concern or more of a concern. This is kind of irrelevant. Like it's an unknown right now. We need a plan to address it to lower that that that concern, codify the laws of ethics. In an environment where we might have a hierarchy of being, where everyone isn't necessarily having equal competitive potential, how do you is essentially translating our special relativity version of ethics to a general relativity version of ethics where you've got, the problem of a more advanced civilization coming in and, disrupting a less advanced civilization... ...developing theoretical as well as practical methods to analyze metamaterials."</w:t>
        <w:br/>
        <w:br/>
        <w:t>00;15;00;18 - 00;15;32;15</w:t>
        <w:br/>
        <w:t>Karl Nell: "And let's get to the point where we can actually talk about utilizing the what is it, 339 isotopes and Engineering materials out of that, instead of the, 118 elements that were in sort of limited to. We need it were game the business utility of forming consortiums to actually, look at this material. If the government was actually going to make it available, codified precedents and legal standards for determining, intellectual property rights over the material, analyzing, economic incentives and, the impact to the economy if new energy sources were developed."</w:t>
        <w:br/>
        <w:br/>
        <w:t>00;15;32;17 - 00;16;07;19</w:t>
        <w:br/>
        <w:t>Gerb</w:t>
        <w:br/>
        <w:t xml:space="preserve">Nell's presentation is poignant and powerful, with astounding implications. But we can go a little deeper here. </w:t>
        <w:br/>
        <w:br/>
        <w:t xml:space="preserve">Now let's visit to back up slides not showed on Nell's presentation, as provided by [[Matthew Pines]]. </w:t>
        <w:br/>
        <w:br/>
        <w:t>![[Backup Nell Slide 1.png]]</w:t>
        <w:br/>
        <w:t xml:space="preserve">The first of these slides looks to replace the [[Kardashev scale]]. </w:t>
        <w:br/>
        <w:br/>
        <w:t>I talked about this in part two of my iceberg, but essentially the Kardashev scale benchmarks, the technological capabilities of a civilization and places them into three types a planetary civilization that is able to harness all the energy from their home planet.</w:t>
        <w:br/>
        <w:br/>
        <w:t>00;16;07;22 - 00;16;36;21</w:t>
        <w:br/>
        <w:t>Gerb</w:t>
        <w:br/>
        <w:t xml:space="preserve">A stellar civilization which is able to harness all of the energy from its host star, and a galactic civilization which is able to harness the complete energy output of its home galaxy. </w:t>
        <w:br/>
        <w:br/>
        <w:t>We are currently an estimated 0.72 on the Kardashev scale. Look at this line, since it is not implausible given the diversity of UAP sightings, that numerous civilizations may be interacting concurrently.</w:t>
        <w:br/>
        <w:br/>
        <w:t>00;16;36;23 - 00;17;04;15</w:t>
        <w:br/>
        <w:t>Gerb</w:t>
        <w:br/>
        <w:t xml:space="preserve">That is just such an intriguing thought, but this new scale looks to develop a universal civilization development datum to try and forecast NHI motives based on attributes. </w:t>
        <w:br/>
        <w:br/>
        <w:t xml:space="preserve">Instead of just a sliding scale. This is a new multivariable system in which what they are, what they know, and who they are are gauged and plotted. </w:t>
        <w:br/>
        <w:br/>
        <w:t>The end states for these civilizations are quite astounding.</w:t>
        <w:br/>
        <w:br/>
        <w:t>00;17;04;18 - 00;17;36;05</w:t>
        <w:br/>
        <w:t>Gerb</w:t>
        <w:br/>
        <w:t xml:space="preserve">Spacetime manipulation, understanding reality and immortality slash physical transcendence are the three kind of variable reference points of these civilizations. </w:t>
        <w:br/>
        <w:t>![[Taxonomy of UAP Origin.png]]</w:t>
        <w:br/>
        <w:t xml:space="preserve">I am honestly blown away by this slide. The [[Proposed Taxonomy of UAP]] and origin hypothesis in struggle to know where to even start. </w:t>
        <w:br/>
        <w:br/>
        <w:t>UAP hypothesis and NHI are broken up here into three main categories physical, psychophysical, and metaphysical.</w:t>
        <w:br/>
        <w:br/>
        <w:t>00;17;36;07 - 00;18;12;20</w:t>
        <w:br/>
        <w:t>Gerb</w:t>
        <w:br/>
        <w:t xml:space="preserve">Within the physical are origins that span from expected to downright bizarre. </w:t>
        <w:br/>
        <w:br/>
        <w:t xml:space="preserve">We have, of course, are natural phenomena humans, intergalactic ETs, and even proto humans. But then we also have stranded gods, unknown regions of space time, disconnected hyperspace, 3D avatars or holograms. As Grusch once mentioned, with the holographic universe. </w:t>
        <w:br/>
        <w:br/>
        <w:t>Within physical, we even get weirder with colliding universes, parallel universes, macro quantum fluctuations, pan galactic entanglement, and distance recursion.</w:t>
        <w:br/>
        <w:br/>
        <w:t>00;18;12;22 - 00;18;36;07</w:t>
        <w:br/>
        <w:t>Gerb</w:t>
        <w:br/>
        <w:t xml:space="preserve">And now we get the medical physical in which supernatural forces incorporeal life forms, ascended masters, angelic or demonic beings, artificial realities, and more are mentioned. </w:t>
        <w:br/>
        <w:br/>
        <w:t>This is wild stuff and actually thinking of some fun. Please let me know if you would like me to do a tier list on these proposed taxonomies. Just my personal opinion on all these topics.</w:t>
        <w:br/>
        <w:br/>
        <w:t>00;18;36;07 - 00;18;58;10</w:t>
        <w:br/>
        <w:t>Gerb</w:t>
        <w:br/>
        <w:t xml:space="preserve">But of course that could be an absolute blast because I'll tell you right now, I identify more with the physical range of explanations and not just the, you know, pretty standard stuff, but I'd like to get into that. </w:t>
        <w:br/>
        <w:br/>
        <w:t>### Whistleblower Nell</w:t>
        <w:br/>
        <w:t>Things with Nell couldn't get any weirder, right? But what if I told you he was one of the 40 firsthand witness whistleblowers that Grusch interviewed?</w:t>
        <w:br/>
        <w:br/>
        <w:t>00;18;58;12 - 00;20;05;10</w:t>
        <w:br/>
        <w:t>Gerb</w:t>
        <w:br/>
        <w:t xml:space="preserve">Check out this Leslie Kean clip: </w:t>
        <w:br/>
        <w:t xml:space="preserve">[[Leslie Kean]]: "that we're going to see is that other whistleblowers, some of whom have already given testimony to Congress, they might decide to go public and others may come to Congress now that they've seen what happened. At the hearing yesterday, </w:t>
        <w:br/>
        <w:br/>
        <w:t>Reporter: "David Grush said in his testimony that he talked to 40 people over four years, all of whom had information on a secret military program that has non-human craft and remains.</w:t>
        <w:br/>
        <w:t>Is it surprising to you that none of those 40 people has spoken out?"</w:t>
        <w:br/>
        <w:br/>
        <w:t>[[Leslie Kean]]: "It is. It actually, isn't it? Is it? I mean, some of them have. One of them actually was in our article in The Debrief, a man, a former Army colonel named Karl Nell. I think maybe some of them have spoken out a little bit and we just don't maybe put it all together. But it really isn't surprising because of the repercussions that people face. And they Grusch is an example of that. He talked a little bit of in the hearing yesterday about the repercussions that he's faced, which are very harmful to him, both personally and professionally. Professionally for speaking out, though I think others have the same concerns and they've seen it happen to him."</w:t>
        <w:br/>
        <w:br/>
        <w:t>00;20;05;10 - 00;20;27;01</w:t>
        <w:br/>
        <w:t xml:space="preserve">[[Leslie Kean]]: "They want to wait and make sure it's safe for them to come forward and not have to face the same kinds of things that David Graff faced." </w:t>
        <w:br/>
        <w:br/>
        <w:t>Reporter: "Yeah. Can you elaborate on that? And he just said he had..."</w:t>
        <w:br/>
        <w:br/>
        <w:t>Gerb</w:t>
        <w:br/>
        <w:t xml:space="preserve">I'd like to thank Twitter ace UAP News @HighPeaks77 for making a thread on this. In Colonel Nell's LinkedIn bio, he served as the technical intelligence operations officer for the DIA. </w:t>
        <w:br/>
        <w:br/>
        <w:t>00;20;27;01 - 00;21;08;14</w:t>
        <w:br/>
        <w:t>Unknown</w:t>
        <w:br/>
        <w:t xml:space="preserve">He states Quote, "first person deployed from the CIA directorate of Intelligence, Production and Analysis to participate in multi-agency planning for Operation Iraqi Freedom as the Foreign Materials Program Command representative to USCENTCOM/CFLCC in Kuwait. </w:t>
        <w:br/>
        <w:br/>
        <w:t xml:space="preserve">Served as the C/J-2 for the one star combined Joint Captured Material Exploitation Center in Iraq. </w:t>
        <w:br/>
        <w:br/>
        <w:t>And as we know from [[Michael Shellenberger|Shellenberger]]'s article, dozens of government whistleblowers have given testimony to Congress, Pentagon, and Inspector General says sources. That there have been ongoing crash retrieval programs of both foreign vehicles and UAP.</w:t>
        <w:br/>
        <w:br/>
        <w:t>00;21;08;17 - 00;21;35;28</w:t>
        <w:br/>
        <w:t>Gerb</w:t>
        <w:br/>
        <w:t xml:space="preserve">Could Nell's role in this Iraq mission seen him encounter a downed UAP, leading to his firsthand witness testimony? </w:t>
        <w:br/>
        <w:br/>
        <w:t xml:space="preserve">I got a lot more to dive into here, so stay tuned. But thank you again, UAP news for that Twitter thread. </w:t>
        <w:br/>
        <w:t>### Outro</w:t>
        <w:br/>
        <w:t>Hey guys, I know this video turned out almost as long as Colonel Nell's talk itself, but still I thought it important to try and break down everything that he said in this, solo symposium.</w:t>
        <w:br/>
        <w:br/>
        <w:t>00;21;36;00 - 00;21;56;15</w:t>
        <w:br/>
        <w:t>Gerb</w:t>
        <w:br/>
        <w:t xml:space="preserve">I hope you guys enjoyed this breakdown. There's a lot of other interesting talks from the Sol Foundation event I want to go through, including [[David Grusch|Grusch]]'s, [[Christopher Mellon|Chris Mellon]]'s, [[Kevin Knuth]]'s, [[Gary Nolan]], [[Jacques Vallée]] as well. </w:t>
        <w:br/>
        <w:br/>
        <w:t>So if you guys like this, stay tuned for that. I had a lot of fun making this. I hope you don't mind the not kind of reaction style.</w:t>
        <w:br/>
        <w:br/>
        <w:t>00;21;56;15 - 00;22;14;05</w:t>
        <w:br/>
        <w:t>Gerb</w:t>
        <w:br/>
        <w:t>I wanted to watch this and make sure I had all my thoughts first before I reported information. Everybody not do kind of a, not much effort watch through together. So I hope you enjoyed it. Just a quick video today. Please remember to like and subscribe and I will catch you guys on the next video. Thank you.</w:t>
        <w:br/>
        <w:br/>
      </w:r>
    </w:p>
    <w:p>
      <w:r>
        <w:br w:type="page"/>
      </w:r>
    </w:p>
    <w:p>
      <w:pPr>
        <w:pStyle w:val="Heading2"/>
      </w:pPr>
      <w:r>
        <w:t>14 UFOs in the Private Sector - Battelle Memorial Institute</w:t>
      </w:r>
    </w:p>
    <w:p>
      <w:r>
        <w:t>---</w:t>
        <w:br/>
        <w:t>aliases: ["Video 14: Battelle Memorial Institute", "Private Sector UFOs", "BattelleUFO"]</w:t>
        <w:br/>
        <w:t>tags: ["#UAPVideos", "#Battelle", "#ReverseEngineering", "#PrivateSector"]</w:t>
        <w:br/>
        <w:t>---</w:t>
        <w:br/>
        <w:t>![[14-UFOs in the Private Sector - Battelle Memorial Institute-thumbnail.jpg]]</w:t>
        <w:br/>
        <w:t># 14. UFOs in the Private Sector – Battelle Memorial Institute</w:t>
        <w:br/>
        <w:t xml:space="preserve">**Video Published:** February 18, 2024  </w:t>
        <w:br/>
        <w:t xml:space="preserve">**Video Link:** [YouTube – Battelle &amp; UFOs](https://www.youtube.com/watch?v=tISTJRPOqFo)  </w:t>
        <w:br/>
        <w:t xml:space="preserve">**Approx. Length:** ~15 minutes  </w:t>
        <w:br/>
        <w:br/>
        <w:t>---</w:t>
        <w:br/>
        <w:br/>
        <w:t>## 📌 Overview</w:t>
        <w:br/>
        <w:br/>
        <w:t>In this video, Gerb conducts the **first deep dive** into **private sector companies** tied to the UAP phenomenon, starting with **[[Battelle Memorial Institute]]**. A non-profit organization with a long history of **classified government contracts** (from the Manhattan Project to Apollo 11 R&amp;D), Battelle has allegedly been involved in **UFO cover-ups** and direct **material analysis**—possibly even working on **shape-memory alloys** recovered from incidents like **Roswell**.</w:t>
        <w:br/>
        <w:br/>
        <w:t>Among the revelations and allegations:</w:t>
        <w:br/>
        <w:br/>
        <w:t xml:space="preserve">- **Project Stork** (1950s): Battelle’s covert role in analyzing UFO reports and “reassuring the public.”  </w:t>
        <w:br/>
        <w:t xml:space="preserve">- **Special Report No. 14**: Contradictory findings that claim “no physical UFO materials,” despite Battelle’s own studies on “Nitinol-like” alloys.  </w:t>
        <w:br/>
        <w:t xml:space="preserve">- **EJ Center’s Testimony**: A researcher who claimed to have studied UFO crash debris at Battelle, specifically referencing “flying saucer parts.”  </w:t>
        <w:br/>
        <w:t xml:space="preserve">- **Links to Modern UAP Secrecy**: Ronald Moultrie (Under Secretary of Defense for Intelligence) served on Battelle’s board, tying the Institute to official UAP denial narratives.  </w:t>
        <w:br/>
        <w:br/>
        <w:t>---</w:t>
        <w:br/>
        <w:br/>
        <w:t>## 🎥 Timestamps</w:t>
        <w:br/>
        <w:br/>
        <w:t xml:space="preserve">- **0:00 – Intro**: Battelle’s storied history (Manhattan Project, Apollo 11, etc.) and potential dark secrets about UFO research.  </w:t>
        <w:br/>
        <w:t xml:space="preserve">- **1:52 – Project Stork**: How Battelle helped the USAF manage and categorize UFO reports in the early 1950s.  </w:t>
        <w:br/>
        <w:t xml:space="preserve">- **3:49 – Special Report No. 14**: Contradictions regarding the existence (or nonexistence) of physical UFO material.  </w:t>
        <w:br/>
        <w:t xml:space="preserve">- **4:16 – Exotic Metallurgy**: Evidence Battelle studied “shape-memory alloys” (e.g., Nitinol) possibly stemming from the 1947 Roswell crash.  </w:t>
        <w:br/>
        <w:t xml:space="preserve">- **8:43 – EJ Center**: The researcher whose 1949 work on advanced titanium alloys may link directly to alleged UFO debris.  </w:t>
        <w:br/>
        <w:t xml:space="preserve">- **11:10 – Jacques Vallee**: Mention of Vallee’s references to private contractors (including Battelle) holding recovered UFO material.  </w:t>
        <w:br/>
        <w:t xml:space="preserve">- **12:47 – AARO, Battelle, &amp; Ronald Moultrie**: Connections between modern UAP “disinformation” and high-level board memberships.  </w:t>
        <w:br/>
        <w:t>- **14:42 – Conclusion**: Battelle’s significant footprint in UFO secrecy, potential future topics (e.g., Lockheed, Carlisle Group).</w:t>
        <w:br/>
        <w:br/>
        <w:t>---</w:t>
        <w:br/>
        <w:br/>
        <w:t>## 📝 Key Takeaways</w:t>
        <w:br/>
        <w:br/>
        <w:t xml:space="preserve">1. **Private Sector Cover-Up**  </w:t>
        <w:br/>
        <w:t xml:space="preserve">   - Battelle has historically **aided the USAF** in categorizing and downplaying UFO sightings (Project Stork).  </w:t>
        <w:br/>
        <w:t xml:space="preserve">   - Possibly engaged in “**reassuring the public**” to keep them calm rather than seeking the truth.</w:t>
        <w:br/>
        <w:br/>
        <w:t xml:space="preserve">2. **Shape-Memory Alloy Studies**  </w:t>
        <w:br/>
        <w:t xml:space="preserve">   - Research from 1949 suggests Battelle worked on **Nitinol-like metals** over a decade before its official discovery in 1961.  </w:t>
        <w:br/>
        <w:t xml:space="preserve">   - This strongly implicates the **Roswell crash** if debris was shipped to Wright-Patterson and then studied by Battelle.</w:t>
        <w:br/>
        <w:br/>
        <w:t xml:space="preserve">3. **EJ Center &amp; Roswell Debris**  </w:t>
        <w:br/>
        <w:t xml:space="preserve">   - Testimony from the 1994 MUFON Ohio article mentions center analyzing “saucer parts” — matching the timeline of unusual “titanium-based alloys.”  </w:t>
        <w:br/>
        <w:t xml:space="preserve">   - The connection was hidden until **2010** declassification of early Battelle reports.</w:t>
        <w:br/>
        <w:br/>
        <w:t xml:space="preserve">4. **Modern Implications**  </w:t>
        <w:br/>
        <w:t xml:space="preserve">   - **Ronald Moultrie**, a key figure overseeing AARO and UAP disclosures, once served on Battelle’s board, raising questions about conflict of interest or suppression of evidence.  </w:t>
        <w:br/>
        <w:t xml:space="preserve">   - Reiterates the claim that “private classification standards” can bypass typical FOIA or government oversight.</w:t>
        <w:br/>
        <w:br/>
        <w:t>---</w:t>
        <w:br/>
        <w:br/>
        <w:t>## 🔗 Cross-References</w:t>
        <w:br/>
        <w:br/>
        <w:t xml:space="preserve">- [[Battelle Memorial Institute]] – Recommended dedicated note in the “Organizations &amp; Facilities” folder.  </w:t>
        <w:br/>
        <w:t xml:space="preserve">- [[Project Blue Book]] – Overlaps with mid-century USAF UFO research.  </w:t>
        <w:br/>
        <w:t xml:space="preserve">- [[1947 Roswell Crash]] – Potential shipping of recovered debris to Wright-Patterson AFB and subsequent analysis by Battelle.  </w:t>
        <w:br/>
        <w:t xml:space="preserve">- [[05 Secret Programs Index]] – Ties into shape-memory alloys (Nitinol) possibly reverse-engineered from crashed craft.  </w:t>
        <w:br/>
        <w:t>- [[UFO Disclosure Acts]] – Modern legislative efforts that may address private contractors holding exotic materials.</w:t>
        <w:br/>
        <w:br/>
        <w:t>---</w:t>
        <w:br/>
        <w:br/>
        <w:t>## ❓ Open Questions</w:t>
        <w:br/>
        <w:br/>
        <w:t xml:space="preserve">- Did Battelle (or other contractors) continue hush-hush “crash retrieval” R&amp;D beyond the 1950s or into modern day black projects?  </w:t>
        <w:br/>
        <w:t xml:space="preserve">- Could newly formed offices (e.g., AARO) gain the legal authority to seize or investigate proprietary materials?  </w:t>
        <w:br/>
        <w:t>- Are there additional whistleblowers (like EJ Center) willing to publicly detail Battelle’s direct involvement with UFO artifacts?</w:t>
        <w:br/>
        <w:br/>
        <w:t>---</w:t>
        <w:br/>
        <w:br/>
        <w:t>## References &amp; Links</w:t>
        <w:br/>
        <w:br/>
        <w:t xml:space="preserve">- **Progress Reports on Project Stork**: [CUFON Archives](https://www.cufon.org/cufon/stork1-7.htm)  </w:t>
        <w:br/>
        <w:t xml:space="preserve">- **Howard C. Cross Documentation**: [Link 1](https://pbs.twimg.com/media/EcRd7A8WoAIaXL1?format=jpg&amp;name=900x900) • [Link 2](https://pbs.twimg.com/media/EcRhgjPX0AAezWX?format=jpg&amp;name=900x900)  </w:t>
        <w:br/>
        <w:t xml:space="preserve">- **Special Report No. 14**: [CIA Reading Room PDF](https://www.cia.gov/readingroom/docs/CIA-RDP81R00560R000100060001-5.pdf)  </w:t>
        <w:br/>
        <w:t>- **Titanium Alloys (1949–5</w:t>
        <w:br/>
        <w:br/>
        <w:t>## Transcript</w:t>
        <w:br/>
        <w:t>00;00;00;00 - 00;00;31;17</w:t>
        <w:br/>
        <w:t>### Intro</w:t>
        <w:br/>
        <w:t>Gerb</w:t>
        <w:br/>
        <w:t xml:space="preserve">Meet [[Battelle Memorial Institute]], a private, nonprofit applied sciences and technology development company whose mission is to quote "deliver scientific discovery and applied research that makes the world a better place to live." </w:t>
        <w:br/>
        <w:br/>
        <w:t>This private nonprofit has a prolific list of USG contracted work, including classified [[Special Access Program (SAP)|SAP]]s. Battelle has a storied history in the technological development of our U.S. society, including research into the fabrication of uranium for the [[Manhattan Project]] from '39 to '52.</w:t>
        <w:br/>
        <w:br/>
        <w:t>00;00;31;19 - 00;01;03;11</w:t>
        <w:br/>
        <w:t>Gerb</w:t>
        <w:br/>
        <w:t xml:space="preserve">Development of the photocopy machine and UPC barcode system. Work on combustion electronics. Energy conversion propellants. All for Apollo 11, and military research into biological and chemical weapons/defense systems, and more. </w:t>
        <w:br/>
        <w:br/>
        <w:t>Today, Battelle manages the [[National Biodefense Analysis and Countermeasures Center]] at [[Los Alamos National Laboratory]] and the [[National Renewable Energy Laboratory]], NREL, as well as [[Oak Ridge National Lab]], all of which are [[D.O.E.]] sponsored labs.</w:t>
        <w:br/>
        <w:br/>
        <w:t>00;01;03;13 - 00;01;35;18</w:t>
        <w:br/>
        <w:t>Gerb</w:t>
        <w:br/>
        <w:t xml:space="preserve">So we already see some ties here with Battelle and the USG/UAP work in Los Alamos in the [[D.O.E.]]. But what if I told you Battelle is harboring a dark secret? That the company has a long history of studying UFOs, dating the USG and USAF in the UFO coverup, and has even conducted analysis on UFO material. </w:t>
        <w:br/>
        <w:br/>
        <w:t>Hey guys, it is UAP Gerb and we are finally going to start to dive into one of the most fascinating aspects of the UFO phenomena the private sector's connection to the study of UFOs.</w:t>
        <w:br/>
        <w:br/>
        <w:t>00;01;35;24 - 00;02;00;10</w:t>
        <w:br/>
        <w:t>Gerb</w:t>
        <w:br/>
        <w:t xml:space="preserve">Numerous key figures such as [[David Grusch]], [[Luis Elizondo|Lou Elizondo]], [[Christopher Mellon|Chris Mellon]], [[Eric Davis]], former Senator [[Harry Reid]] and more have made direct statements that USG [[Defense Contractor]]s have a direct hand in the reverse engineering and crash retrieval of UAP. </w:t>
        <w:br/>
        <w:br/>
        <w:t>So today we are going to dive into one such company with real, dirty, hands on work of UFO material and research.</w:t>
        <w:br/>
        <w:br/>
        <w:t>00;02;00;12 - 00;02;28;19</w:t>
        <w:br/>
        <w:t>Gerb</w:t>
        <w:br/>
        <w:t>The [[Battelle Memorial Institute]], the earliest tracing of Battelle and UFOs, goes to something called [[Project Stork]]. In 1952, the director of the Central Intelligence received a memorandum titled 'Flying Saucers', which detailed an arrangement between ATIC, the [[Air Force Technology Intelligence Committee]], and [[Battelle Memorial Institute]] for the contractor to establish a machine indexing system for official reports of UFO sightings.</w:t>
        <w:br/>
        <w:br/>
        <w:t>00;02;28;21 - 00;02;54;24</w:t>
        <w:br/>
        <w:t>Gerb</w:t>
        <w:br/>
        <w:t xml:space="preserve">On the 9th of January, 1953, Battelle Dr. [[Howard C. Cross]] proposes that the ongoing [[Project Stork]], quote, "assist the Air Force in reassuring the public that everything is well under control" with respect to the UFO problem. </w:t>
        <w:br/>
        <w:br/>
        <w:t>At the time, this memo was classified secret and even calls to attention Captain [[Edward J. Ruppelt]], the [[Project Sign]], [[Project Grudge|Grudge]] and [[Project Blue Book|Bluebook]] director.</w:t>
        <w:br/>
        <w:br/>
        <w:t>00;02;54;26 - 00;03;28;15</w:t>
        <w:br/>
        <w:t>Gerb</w:t>
        <w:br/>
        <w:t xml:space="preserve">I've talked about him in the [[11 The Origin of the UFO Stigma|history of the stigma]]. So check that video out if you haven't. If you remember from that same video in 1953, the [[Robertson Panel]] was conducted to ensure that all national security agencies should strip UFOs of, quote, 'special status' and suggest the public there is no legitimate evidence of their existence. </w:t>
        <w:br/>
        <w:br/>
        <w:t>While the [[Robertson Panel]] was conducted, Battelle had been commissioned around the same time to separately analyze all Air Force UFO cases away from [[Project Blue Book|Bluebook]] or these official panels under codenamed [[Project Stork|Stork]].</w:t>
        <w:br/>
        <w:br/>
        <w:t>00;03;28;17 - 00;03;49;07</w:t>
        <w:br/>
        <w:t>Gerb</w:t>
        <w:br/>
        <w:t>This project, parallel to Bluebook, was even mentioned by [[J. Alan Hynek]] during his attempted testimony at the [[Robertson Panel]]. Thanks to the efforts of [[Computer UFO Network|CUFON]], the [[Computer UFO Network]], I have been able to find all seven [[Project Stork]] status reports. That is another analysis for another day. However, all parts of course will be provided in the video description.</w:t>
        <w:br/>
        <w:br/>
        <w:t>00;03;49;09 - 00;04;27;07</w:t>
        <w:br/>
        <w:t>Gerb</w:t>
        <w:br/>
        <w:t xml:space="preserve">On the 5th of May 1955, Battelle and [[Air Force Technology Intelligence Committee|ATIC]] published a comprehensive analysis of 3,200 UFO sightings titled Special Report 14. This report concluded that UFOs are not aerial aircraft beyond human scientific knowledge, because no physical matter had ever been recorded from any UFO sighting. </w:t>
        <w:br/>
        <w:br/>
        <w:t>But if we dig deeper, there is a massive contradiction here from [[Battelle Memorial Institute|Battelle]]'s claim that no physical matter had ever been recovered.</w:t>
        <w:br/>
        <w:br/>
        <w:t>Six years earlier, in 1949, Battelle had been contracted by none other than [[Wright-Patterson AFB|Wright-Patterson Air Force Base]] to perform analysis on shape memory alloys.</w:t>
        <w:br/>
        <w:br/>
        <w:t>00;04;27;09 - 00;04;55;16</w:t>
        <w:br/>
        <w:t>Gerb</w:t>
        <w:br/>
        <w:t xml:space="preserve">See on screen now and in the video notes the first and second progress report covering the period of September 1st to October 21st, 1949 on research and development of titanium alloys. Contract number 33 038 3736. </w:t>
        <w:br/>
        <w:br/>
        <w:t>The bulk of these investigations focus on [[Nitinol]], a nickel titanium alloy, a metal that would not be officially discovered until 1961 by Doctor [[William J. Buehler]].</w:t>
        <w:br/>
        <w:br/>
        <w:t>00;04;55;17 - 00;05;26;23</w:t>
        <w:br/>
        <w:t>Gerb</w:t>
        <w:br/>
        <w:t xml:space="preserve">So Battelle was performing analysis on the nickel titanium shape metal alloy now known as [[Nitinol|nitinol]], over ten years prior to its official discovery. </w:t>
        <w:br/>
        <w:br/>
        <w:t>Well, what exactly is nitinol? For you material scientists out there, and I am not one of you. Nitinol all has the unique properties of super elasticity and shape memory. The metal can be subjected to high levels of stress and snap back to its original shape when pressure is released, showing no deformation on the material.</w:t>
        <w:br/>
        <w:br/>
        <w:t>00;05;26;25 - 00;05;57;01</w:t>
        <w:br/>
        <w:t>Gerb</w:t>
        <w:br/>
        <w:t xml:space="preserve">Nitinol all is also **elastocaloric**, where the material heats up when exposed to a mechanical force field. When this heat is released into the environment and the force field is removed, the material super cools and extracts the same amount of heat from the environment again. </w:t>
        <w:br/>
        <w:br/>
        <w:t>If I'm not stressing this enough, nitinol is a remarkable material that is exceedingly difficult to manufacture, due to the exceptionally high and tight compositional control required and the tremendous reactivity of titanium.</w:t>
        <w:br/>
        <w:br/>
        <w:t>00;05;57;03 - 00;06;27;03</w:t>
        <w:br/>
        <w:t>Gerb</w:t>
        <w:br/>
        <w:t xml:space="preserve">The material is even used for thermal and electrical actuators, implants due to the materials biocompatibility, and structural dampening. </w:t>
        <w:br/>
        <w:br/>
        <w:t>So again, Battelle was contracted to perform a material analysis on an alloy that is exceedingly difficult to make, requiring vacuum arc remelting or vacuum induction re-melting to manufacture today in the 21st century, but had this material in the late 40s, specifically 1949.</w:t>
        <w:br/>
        <w:br/>
        <w:t>00;06;27;05 - 00;06;58;17</w:t>
        <w:br/>
        <w:t>Gerb</w:t>
        <w:br/>
        <w:t xml:space="preserve">And does this alloy not sound almost exactly like the material that was discovered in the [[1947 Roswell Crash]] that [[Jesse Marcel]] described as an exceedingly light metal that would retain its shape after deformation. </w:t>
        <w:br/>
        <w:br/>
        <w:t>And remember, Jesse Marcel was a military officer who was taken to the UFO crash debris field with rancher [[Mack Brazel?]], who discovered these materials and then was later told by General Ramey to 'pose with balsa wood' and 'aluminum foil' to push the weather balloon theory.</w:t>
        <w:br/>
        <w:br/>
        <w:t>00;06;58;17 - 00;07;33;08</w:t>
        <w:br/>
        <w:t>Gerb</w:t>
        <w:br/>
        <w:t xml:space="preserve">And all of this is, in Marcel's own words. More damning is that this debris from a UFO was supposedly shipped to none other than you guessed it, [[Wright-Patterson AFB|Wright-Patterson Air Force Base]]. </w:t>
        <w:br/>
        <w:br/>
        <w:t>So to summarize, I am directly inferring that the [[1947 Roswell Crash]] led to the discovery of the material known as [[Nitinol]], and thus [[Wright-Patterson AFB|Wright-Patterson Air Force Base]] and the U.S. Air Force contracted [[Battelle Memorial Institute|Battelle]] to perform a material analysis on [[Nitinol]] in 1949, over ten years before its quote unquote, official discovery in the private sector.</w:t>
        <w:br/>
        <w:br/>
        <w:t>00;07;33;13 - 00;08;01;07</w:t>
        <w:br/>
        <w:t>Gerb</w:t>
        <w:br/>
        <w:t xml:space="preserve">But this wouldn't be a UAP Gerb video without the mention of the [[Atomic Energy Commission]], would it not? Well, this study by Battelle into Titanium Base Alloys was a research and development project under the [[Atomic Energy Commission]]. </w:t>
        <w:br/>
        <w:br/>
        <w:t>For those of you who have never watched one of my videos, UFO records and materials have been classically misclassified under the [[1954 Atomic Energy Agreement]] under trans classified nuclear foreign material.</w:t>
        <w:br/>
        <w:br/>
        <w:t>00;08;01;08 - 00;08;36;05</w:t>
        <w:br/>
        <w:t>Gerb</w:t>
        <w:br/>
        <w:t xml:space="preserve">With this report, the work on titanium alloys is one of very few studies without classification. It's not labeled as classified, unclassified, or declassified, but rather is labeled as restricted. Essentially, this is a private sector classification standard in which only need to know read-in access is solely allowed. </w:t>
        <w:br/>
        <w:br/>
        <w:t>If you've never heard of this before, people like [[David Grusch]] have spoken that part of the reason that private industries are used for UFO studies is because they have their own legal classification standards that can't be breached by people with [[Special Access Program (SAP)|SAP]] access, like Grusch himself.</w:t>
        <w:br/>
        <w:br/>
        <w:t>00;08;36;05 - 00;09;12;00</w:t>
        <w:br/>
        <w:t>Gerb</w:t>
        <w:br/>
        <w:t xml:space="preserve">But even more perplexing, these studies into nitinol were not declassified until 2010. But we can go deeper, because I have the most bizarre connection to make with Battelle and this nitinol UFO material. </w:t>
        <w:br/>
        <w:br/>
        <w:t>Within Battelle Report two, we observe an inconspicuous subsection titled, quote, "Analytical Methods for Titanium based Alloys" by one [[A. C. Eckert]] and [[E. J. Center]], a senior research chemical engineer who worked for Battelle from 1939 to 1957.</w:t>
        <w:br/>
        <w:br/>
        <w:t>00;09;12;03 - 00;09;40;05</w:t>
        <w:br/>
        <w:t>Gerb</w:t>
        <w:br/>
        <w:t xml:space="preserve">Nothing out of the ordinary right? [[E. J. Center|Center]]'s section of the report deals with titanium purity. </w:t>
        <w:br/>
        <w:br/>
        <w:t>Exceptionally pure titanium is needed to make nitinol memory metal due to the high reactivity as titanium as I mentioned above. So keep [[E. J. Center]]'s name in mind because let's travel to the summer of 1994 and read Into the Ohio UFO notebook by Doctor [[Irene Scott]] and the [[MUFON]] the Mutual UFO Network Board of Directors.</w:t>
        <w:br/>
        <w:br/>
        <w:t>00;09;40;07 - 00;10;10;11</w:t>
        <w:br/>
        <w:t>Gerb</w:t>
        <w:br/>
        <w:t xml:space="preserve">This piece, titled, quote, "The Ohio UFO Crash Connection and Other Stories", details an informant who came to [[MUFON]] in 1992. </w:t>
        <w:br/>
        <w:br/>
        <w:t xml:space="preserve">This man attended North High School in Columbus, Ohio in the late 1950s. In 1958, he dated a girl named [[Cathy Center]]. </w:t>
        <w:br/>
        <w:br/>
        <w:t>One night while visiting her home. Her father, one [[E. J. Center|Elroy John Center]], told them while working at Battelle, then remember, he left in 1957.</w:t>
        <w:br/>
        <w:br/>
        <w:t>00;10;10;18 - 00;10;41;01</w:t>
        <w:br/>
        <w:t>Gerb</w:t>
        <w:br/>
        <w:t>He was, quote, "responsible for a project which required him to study parts retrieved from a flying saucer". This section of [[E. J. Center]] is under one decoding the [[I-Beam]] of the MUFON report.</w:t>
        <w:br/>
        <w:br/>
        <w:t>Roswell enthusiasts will know that Major [[Jesse Marcel]], who was taken by rancher [[Mack Braswell]] to the debris field, found an I-Beam amongst the wreckage and memory metal, which had strange characters on it resembling hieroglyphs.</w:t>
        <w:br/>
        <w:br/>
        <w:t>00;10;41;03 - 00;11;07;01</w:t>
        <w:br/>
        <w:t>Gerb</w:t>
        <w:br/>
        <w:t>What's crucial to remember here, guys, is that although MUFON reports on [[E. J. Center]] and his work on flying saucers for [[Battelle Memorial Institute|Battelle]] in 1994, [[E. J. Center]]'s 1949 work on nitinol was not declassified until 2010, so making this connection in less E. J. Center was really, in fact, working on materials from a crashed disc for Battelle, likely the Roswell wreckage, and blabbed about it.</w:t>
        <w:br/>
        <w:br/>
        <w:t>00;11;07;01 - 00;11;31;19</w:t>
        <w:br/>
        <w:t>Gerb</w:t>
        <w:br/>
        <w:t>Once he left, Battelle in '58 would be impossible. To put the cherry on top here. You [[Joe Rogan Experience|JRE]] fans will remember famed computer scientist and ufologist [[Jacques Vallée]] appearing on [[Joe Rogan Experience|JRE]] The [[Joe Rogan Experience|Joe Rogan Podcast]] on the 4th of December 2020 with the phenomenon director [[James Fox]]. If you haven't seen [[The Phenomenon]] by Fox, I highly recommend checking this out.</w:t>
        <w:br/>
        <w:br/>
        <w:t>00;11;31;19 - 00;11;57;01</w:t>
        <w:br/>
        <w:t>Unknown</w:t>
        <w:br/>
        <w:t xml:space="preserve">As well as [[Moment of Contact]], which is about the [[Virginia Brazil UFO case]]. He's got great documentaries, but anyways. </w:t>
        <w:br/>
        <w:br/>
        <w:t>[[Jacques Vallée|Jacques]] is famous for spending many years connecting the private sector to official USG investigation. And within this podcast, he references one of the entities that helps control the UFO phenomena and the study of it in intelligence agencies is, quote, a "private contractor".</w:t>
        <w:br/>
        <w:br/>
        <w:t>00;11;57;03 - 00;12;26;15</w:t>
        <w:br/>
        <w:t>Gerb</w:t>
        <w:br/>
        <w:t xml:space="preserve">But Vallee nervously states he does not wish to disclose who in fact has UFO materials. </w:t>
        <w:br/>
        <w:br/>
        <w:t>Fox comes to all of our rescue to suggest the name of the group indirectly, by stating its involvement with the 1953 [[Robertson Panel]]. As we studied above, this is [[Battelle Memorial Institute]]. I honestly don't know if I'm able to use JRE clips from Spotify for copyright inclusion, so I'm not going to do that here.</w:t>
        <w:br/>
        <w:br/>
        <w:t>00;12;26;17 - 00;12;54;14</w:t>
        <w:br/>
        <w:t>Gerb</w:t>
        <w:br/>
        <w:t xml:space="preserve">But if you wish to check this out, this is JRE episode 1574 and begin at about an hour and 42 minutes in where Jacques starts talking about pieces of metal recovered from UFOs. And this is where the discussion about what private industry has these materials, and where Battelle is suggested by Fox and Vallee himself. </w:t>
        <w:br/>
        <w:br/>
        <w:t>And lastly, Battelle actually has shocking connections to [[AARO]] and Doctor [[Sean Kirkpatrick]].</w:t>
        <w:br/>
        <w:br/>
        <w:t>00;12;54;14 - 00;13;24;15</w:t>
        <w:br/>
        <w:t>Gerb</w:t>
        <w:br/>
        <w:t xml:space="preserve">Our modern day disinformation agent. [[Sean Kirkpatrick|Kirkpatrick]] and [[AARO]] were directed to report to one [[Ronald Moultrie]], the undersecretary of defense for intelligence and security. And almost definitely, one of the hostile witnesses on David Grusch's list. </w:t>
        <w:br/>
        <w:br/>
        <w:t>If you'll remember from my [[07 The Modern Day UFO Disinformation Agent - Dr. Sean Kirkpatrick's Lies|Sean Kirkpatrick and AARO video]] in 2022, AARO and the DoD awarded a company called [[Sancorp]] a contract of $1.9 million for AARO support services.</w:t>
        <w:br/>
        <w:br/>
        <w:t>00;13;24;17 - 00;13;51;10</w:t>
        <w:br/>
        <w:t>Gerb</w:t>
        <w:br/>
        <w:t xml:space="preserve">This [[Sancorp]] specializes in preventing leaks and stopping whistleblowers. Okay, and guess who oversaw this contract? The undersecretary of defense for Intelligence and Security one, [[Ronald Moultrie]]. </w:t>
        <w:br/>
        <w:br/>
        <w:t>Additionally, on the 16th December, 2022, [[Ronald Moultrie]] and [[Sean Kirkpatrick]] actually held a public press conference that they have not seen evidence of crashed UFOs that suggest they are craft from another planet or dimension.</w:t>
        <w:br/>
        <w:br/>
        <w:t>00;13;51;12 - 00;14;21;14</w:t>
        <w:br/>
        <w:t>Gerb</w:t>
        <w:br/>
        <w:t xml:space="preserve">They additionally suggest there have been no crash recoveries. </w:t>
        <w:br/>
        <w:br/>
        <w:t xml:space="preserve">So here, alongside Kirkpatrick, we see that Ronald Moultrie is vested and interested in playing down UAP and stopping whistleblowers right? </w:t>
        <w:br/>
        <w:br/>
        <w:t>Well, the honorable [[Ronald Moultrie]] is actually a board member of Battelle and has been since 2016. And worse yet, Moultrie has tried to scrub this from his record, including taking down his board membership from his LinkedIn page.</w:t>
        <w:br/>
        <w:br/>
        <w:t>00;14;21;17 - 00;15;04;17</w:t>
        <w:br/>
        <w:t>Gerb</w:t>
        <w:br/>
        <w:t xml:space="preserve">But fortunately, Pogo A.com stated on its website that Moultrie had been an advisory board member at Battelle and fortunately grabbed screenshots before Moultrie took this down. As I'm showing on screen right now. </w:t>
        <w:br/>
        <w:br/>
        <w:t xml:space="preserve">So even up to the modern day Battelle has its hooks sank in the USG and is controlling the UAP narrative. </w:t>
        <w:br/>
        <w:br/>
        <w:t>So Battelle. Not only have they played their hand in investigating UFOs for the USG and Air Force, but they've also aided in quelling public interest in UFOs by saying there's nothin' to them and studying UFO material such as nitinol, which was likely recovered from the Roswell crash.</w:t>
        <w:br/>
        <w:br/>
        <w:t>00;15;04;20 - 00;15;36;26</w:t>
        <w:br/>
        <w:t>Gerb</w:t>
        <w:br/>
        <w:t xml:space="preserve">Guys, if I can't stress this enough, the story of the E. J. Center. </w:t>
        <w:br/>
        <w:br/>
        <w:t xml:space="preserve">In 1949, he worked for Battelle studying the nickel titanium alloys, and this was not declassified until 2010. But in 1994, the Ohio MUFON general reported on [[E. J. Center]], who said he worked on parts of a flying saucer. Once he left Battelle in '58. </w:t>
        <w:br/>
        <w:br/>
        <w:t>That connection is just obscene and really adds another kernel of credibility to this already baffling case, with a ton of supporting evidence.</w:t>
        <w:br/>
        <w:br/>
        <w:t>00;15;36;28 - 00;15;57;24</w:t>
        <w:br/>
        <w:t>Gerb</w:t>
        <w:br/>
        <w:t xml:space="preserve">I hope you guys enjoyed this look into [[Battelle Memorial Institute|Battelle]]. Battelle hands are insanely dirty in UFOs. </w:t>
        <w:br/>
        <w:br/>
        <w:t>So is [[Lockheed Martin]]. So as the [[Carlyle Group]], I will make videos about those as well. But I hope everybody learned something today. For the people in the know, and I know I have a lot of fans who probably know a lot more than I do in some aspects of UAP.</w:t>
        <w:br/>
        <w:br/>
        <w:t>00;15;57;27 - 00;16;25;26</w:t>
        <w:br/>
        <w:t>Gerb</w:t>
        <w:br/>
        <w:t xml:space="preserve">There was a leaker online about eight months ago, in 2023, I believe, who claimed he was a biologist at [[Battelle Memorial Institute|Battelle]] working on EBOs [[Extraterrestrial Biological Organisms]]. If I think of is he goes into the whole taxonomy of supposed aliens found and retrieved, crashed and dead. </w:t>
        <w:br/>
        <w:br/>
        <w:t>I decided not to include that just because, of course, there is a possibility that is a LARP, and I don't have supporting evidence right now for those claims.</w:t>
        <w:br/>
        <w:br/>
        <w:t>00;16;25;28 - 00;16;47;10</w:t>
        <w:br/>
        <w:t>Gerb</w:t>
        <w:br/>
        <w:t xml:space="preserve">They are quite insane. Maybe I'll do a video on that in the future too. But I know some of you guys are probably thinking, why didn't he include that? Why don't you talk about that? But that's why. Just because I can't put together a body of evidence and make a well-researched thesis for that quote unquote, whistleblower. </w:t>
        <w:br/>
        <w:br/>
        <w:t>So maybe another time give me 100 hours to look into that.</w:t>
        <w:br/>
        <w:br/>
        <w:t>00;16;47;10 - 00;17;04;29</w:t>
        <w:br/>
        <w:t>Gerb</w:t>
        <w:br/>
        <w:t xml:space="preserve">But I hope you guys are having a great week. I am sure not. I'm sorry if I'm disheveled. I'm a huge UFC fan, and last night I had to watch my favorite fighter in the world, Alexander Volkanovski, get knocked out. </w:t>
        <w:br/>
        <w:br/>
        <w:t xml:space="preserve">So I'm a little under the weather. So you guys' support means the most. </w:t>
        <w:br/>
        <w:br/>
        <w:t>Please remember to like and subscribe and I will catch you guys on the next video.</w:t>
        <w:br/>
        <w:br/>
        <w:t>00;17;05;01 - 00;17;05;15</w:t>
        <w:br/>
        <w:t>Gerb</w:t>
        <w:br/>
        <w:t>Thank you.</w:t>
        <w:br/>
        <w:br/>
      </w:r>
    </w:p>
    <w:p>
      <w:r>
        <w:br w:type="page"/>
      </w:r>
    </w:p>
    <w:p>
      <w:pPr>
        <w:pStyle w:val="Heading2"/>
      </w:pPr>
      <w:r>
        <w:t>15 UFOs in the Private Sector - Lockheed Martin</w:t>
      </w:r>
    </w:p>
    <w:p>
      <w:r>
        <w:t>---</w:t>
        <w:br/>
        <w:t>aliases:</w:t>
        <w:br/>
        <w:t xml:space="preserve">  - Lockheed Martin video</w:t>
        <w:br/>
        <w:t xml:space="preserve">  - UFOs in the Private Sector</w:t>
        <w:br/>
        <w:t>---</w:t>
        <w:br/>
        <w:br/>
        <w:br/>
        <w:t>![[15-UFOs in the Private Sector - Lockheed Martin-thumbnail.jpg]]</w:t>
        <w:br/>
        <w:t xml:space="preserve"> title: UFOs in the Private Sector - Lockheed Martin date: 2024-02-22 tags: [[UAP]], [[Lockheed Martin]], [[Reverse Engineering]], [[TR-3B]], [[Project Aurora]], [[Private Sector]]</w:t>
        <w:br/>
        <w:br/>
        <w:t># UFOs in the Private Sector - Lockheed Martin</w:t>
        <w:br/>
        <w:br/>
        <w:t>## Description</w:t>
        <w:br/>
        <w:br/>
        <w:t>Lockheed Martin in our sights after tackling [[UAP]] and [[Battelle Memorial Institute]]. This video explores [[Lockheed Martin]]'s alleged involvement with UFO technology, potential [[Reverse Engineering]] programs, and classified projects related to [[UAP]] research. We analyze claims from key figures such as former Senate Majority Leader [[Harry Reid]], [[Lockheed Senior Scientist Boyd Bushman]], [[Lockheed Astrophysicist Bernard Haisch]], and alleged [[Skunkworks]] engineer [[Don Phillips]]. Additionally, we review [[Project Aurora]]/[[Project Astra|Astra]] and its connection to the black triangle craft ([[TR-3B]]).</w:t>
        <w:br/>
        <w:br/>
        <w:t>## Timestamps</w:t>
        <w:br/>
        <w:br/>
        <w:t>- **0:00** - Intro</w:t>
        <w:br/>
        <w:t>- **4:23** - [[Ben Rich]]</w:t>
        <w:br/>
        <w:t>- **7:26** - [[Don Phillips]]</w:t>
        <w:br/>
        <w:t>- **9:01** - [[Boyd Bushman]]</w:t>
        <w:br/>
        <w:t>- **12:44** - [[Bernard Haisch]]</w:t>
        <w:br/>
        <w:t>- **15:36** - [[Edgar Fouche]]</w:t>
        <w:br/>
        <w:t>- **17:41** - [[Exotic Technologies]]</w:t>
        <w:br/>
        <w:t>- **21:10** - [[Lockheed/USG Paper Trail]]</w:t>
        <w:br/>
        <w:t>- **24:44** - [[Project Aurora]]/[[Project Astra|Astra]]</w:t>
        <w:br/>
        <w:t>- **28:34** - Conclusion</w:t>
        <w:br/>
        <w:br/>
        <w:t>## Key Figures &amp; Claims</w:t>
        <w:br/>
        <w:br/>
        <w:t>### **[[Ben Rich]]**</w:t>
        <w:br/>
        <w:br/>
        <w:t>- Former [[Lockheed Martin]] director.</w:t>
        <w:br/>
        <w:t>- Allegedly stated in a 1993 UCLA speech that "We already have the means to travel among the stars."</w:t>
        <w:br/>
        <w:br/>
        <w:t>### **[[Don Phillips]]**</w:t>
        <w:br/>
        <w:br/>
        <w:t>- Ex-[[Lockheed Martin]] and [[CIA]] contractor.</w:t>
        <w:br/>
        <w:t>- Claimed [[Lockheed Martin]] was involved in studying extraterrestrial technology.</w:t>
        <w:br/>
        <w:br/>
        <w:t>### **[[Boyd Bushman]]**</w:t>
        <w:br/>
        <w:br/>
        <w:t>- Lockheed Senior Scientist with alleged involvement in [[UAP]] research.</w:t>
        <w:br/>
        <w:t>- Made claims about exotic materials used in [[UAP]] propulsion.</w:t>
        <w:br/>
        <w:br/>
        <w:t>### **[[Bernard Haisch]]**</w:t>
        <w:br/>
        <w:br/>
        <w:t>- Lockheed Astrophysicist.</w:t>
        <w:br/>
        <w:t>- Co-authored research with [[Hal Puthoff]] on [[zero-point energy]] and its potential application for propulsion.</w:t>
        <w:br/>
        <w:br/>
        <w:t>### **[[Project Aurora]]/[[Project Astra|Astra]]**</w:t>
        <w:br/>
        <w:br/>
        <w:t>- Alleged [[Lockheed Martin]] [[UAP Reverse Engineering]] program.</w:t>
        <w:br/>
        <w:t>- Linked to the development of black triangle craft ([[TR-3B]]).</w:t>
        <w:br/>
        <w:t>- British MoD documents reference "Aurora/Astra" in the context of unidentified flying craft.</w:t>
        <w:br/>
        <w:br/>
        <w:t>## Links &amp; References</w:t>
        <w:br/>
        <w:br/>
        <w:t>- **[[Harry Reid]] Comments on [[Lockheed Martin]]**: [NY Post](https://nypost.com/2021/04/30/former-sen-harry-reid-thinks-lockheed-martin-may-have-ufo-fragments/)</w:t>
        <w:br/>
        <w:t>- **[[Ben Rich]] MUFON Talk**: [YouTube](https://www.youtube.com/watch?v=LX7q--QLz1k&amp;t=91s)</w:t>
        <w:br/>
        <w:t>- **[[Boyd Bushman]] Claims**: [YouTube](https://www.youtube.com/watch?v=H4O8Rl5cIgk)</w:t>
        <w:br/>
        <w:t>- **[[Bushman Patents]]**: [Justia](https://patents.justia.com/inventor/boyd-b-bushman)</w:t>
        <w:br/>
        <w:t>- **[[Black Budget of the US]]**: [CIAO Columbia](https://ciaotest.cc.columbia.edu/olj/wa/wa_apr04/wa_apr04_sac01.html)</w:t>
        <w:br/>
        <w:t>- **[[Calvine UFO Photo Investigation]]**: [UAP Media UK](https://web.archive.org/web/20220812170345/https://www.uapmedia.uk/articles/calvinerevealed)</w:t>
        <w:br/>
        <w:br/>
        <w:t>## Video Link</w:t>
        <w:br/>
        <w:br/>
        <w:t>[Watch on YouTube](https://www.youtube.com/watch?v=tVdzvvbbHW4)</w:t>
        <w:br/>
        <w:br/>
        <w:t>## Transcript</w:t>
        <w:br/>
        <w:t>00;00;00;00 - 00;00;28;22</w:t>
        <w:br/>
        <w:t>{Video Clip of David Grusch on Joe Rogan}</w:t>
        <w:br/>
        <w:t>[[David Grusch]]: "So Lockheed Martin wanted to divest itself from this material at a specific facility. That's known to me that I provided to the inspector general. Like street address, all that shit. Right? And the idea was, if they made a catcher's mitt, a security catcher's mitt for the shit, you know, most serious [[Special Access Program (SAP)|SAP]] possible, the contractor and the other government customer, which was the [[Central Intelligence Agency]], for that specific Lockheed material.</w:t>
        <w:br/>
        <w:br/>
        <w:t>00;00;28;24 - 00;00;52;10</w:t>
        <w:br/>
        <w:br/>
        <w:t xml:space="preserve">[[David Grusch]]: And it was shit that they recovered from, like the 50s and stuff, and it was like bits and pieces of, of of of like haul structure, shit like that. </w:t>
        <w:br/>
        <w:t>{Video Clip of Dr. Gary Nolan on Tucker Carlson}</w:t>
        <w:br/>
        <w:t>Tucker Carlson: "How could not. So if an aerospace and I've heard this theory from very informed people, I don't think it's a theory. It sounds true that if there are crash materials and apparently there there are those reside in the custody of not the U.S. government, but of.."</w:t>
        <w:br/>
        <w:br/>
        <w:t>[[Gary Nolan]]: "exactly"</w:t>
        <w:br/>
        <w:br/>
        <w:t>Tucker Carlson: "...contractors who work for the U.S. government. Aerospace defense contractor,"</w:t>
        <w:br/>
        <w:br/>
        <w:t>[[Gary Nolan]]: "right"</w:t>
        <w:br/>
        <w:br/>
        <w:br/>
        <w:t>00;00;52;10 - 00;01;00;10</w:t>
        <w:br/>
        <w:t>Tucker Carlson:  "McDonnell Douglas, Lockheed, etc.."</w:t>
        <w:br/>
        <w:br/>
        <w:t>00;01;00;12 - 00;01;18;24</w:t>
        <w:br/>
        <w:t>Gerb</w:t>
        <w:br/>
        <w:t>{Video Clip of Unknown}</w:t>
        <w:br/>
        <w:t>Unknown: "My kids actually asked the same question, and whenever I go home to business trips, I come home. They ask me, how are the aliens? Did I see the aliens? Things like that. So yeah. Do the aliens exist? That's a question for another time. But in terms of what we work on, yes, we do work on classified projects..."</w:t>
        <w:br/>
        <w:br/>
        <w:t>Gerb</w:t>
        <w:br/>
        <w:t>In the field of ufology.</w:t>
        <w:br/>
        <w:br/>
        <w:t>00;01;18;24 - 00;01;43;01</w:t>
        <w:br/>
        <w:t>Gerb</w:t>
        <w:br/>
        <w:t xml:space="preserve">[[Lockheed Martin]], the US's biggest and most advanced aerospace and defense corporation, has been intimately woven with the study of UFOs. From reverse engineering attempts to material storage. Lockheed's name comes up again and again and again, and is specifically name dropped by credible individuals like [[David Grusch]] and [[Gary Nolan]], who we just saw. </w:t>
        <w:br/>
        <w:br/>
        <w:t>My friends, let's waste no time.</w:t>
        <w:br/>
        <w:br/>
        <w:t>00;01;43;02 - 00;02;11;11</w:t>
        <w:br/>
        <w:t>Gerb</w:t>
        <w:br/>
        <w:t xml:space="preserve">I am your host, UAP Gerb, and join me today as we analyze [[Lockheed Martin]]'s deep history of UFOs and utilize facts and records to uncover this infamous piece of the military industrial complex's true involvement with the phenomenon. </w:t>
        <w:br/>
        <w:br/>
        <w:t>In 2021, late former Senate Majority Leader [[Harry Reid]] said during a New York Times interview, quote, "I was told for decades that Lockheed had some of these retrieved materials."</w:t>
        <w:br/>
        <w:br/>
        <w:t>00;02;11;13 - 00;02;34;19</w:t>
        <w:br/>
        <w:t>"I tried to get, as I recall, a classified approval by the Pentagon, to have me go look at the stuff they would not approve that. I don't know what all the numbers were, what kind of classification it was, but they would not give that to me."</w:t>
        <w:br/>
        <w:br/>
        <w:t>Before we try and uncover what Senator Reid was referencing, let's review some of Lockheed's accomplishments so we understand just how advanced this company is.</w:t>
        <w:br/>
        <w:br/>
        <w:t>00;02;34;21 - 00;03;11;23</w:t>
        <w:br/>
        <w:t>Gerb</w:t>
        <w:br/>
        <w:t xml:space="preserve">With annual revenues around the 60s of billions of US dollars, over half of Lockheed's annual sales go to, of course, the [[Department of Defense|DoD]] and [[D.O.E.]] and has completed feats of military engineering marvels. Such as the creation of the SR-71 Blackbird, the F-22 Raptor, the F-16, and the F-17 Nighthawk. </w:t>
        <w:br/>
        <w:br/>
        <w:t>Lockheed is also contributed greatly to the Space Age of Man, creating Space Shuttle propellants, designing manned maneuvering units for spacewalks, and lended key contributions to satellite creations and much, much more.</w:t>
        <w:br/>
        <w:br/>
        <w:t>00;03;11;23 - 00;03;40;11</w:t>
        <w:br/>
        <w:t>Gerb</w:t>
        <w:br/>
        <w:t xml:space="preserve">And we are all deeply familiar with the famed [[Lockheed Martin|Skunkworks]] division that is intertwined with [[Department of Defense|DoD]] special access programs. Where top secret projects are conducted that result in vehicles that fly at Mach 3.2 at 100,000ft, such as the SR-71 or the production of the first stealth fighter in the F-117. </w:t>
        <w:br/>
        <w:br/>
        <w:t>But what about projects deeper, or in an even more classified setting than the already shadowy skunkworks?</w:t>
        <w:br/>
        <w:br/>
        <w:t>00;03;40;14 - 00;04;03;11</w:t>
        <w:br/>
        <w:t>Gerb</w:t>
        <w:br/>
        <w:t xml:space="preserve">[[Lockheed Martin]] is legendary for having so much lore and whistleblowers surrounding the company's black division, but with an astonishingly thin paper trail and available evidence. </w:t>
        <w:br/>
        <w:br/>
        <w:t>You know me, guys, we will do whatever it takes to critically analyze and separate fact from fiction. But going into this, know that we don't have the same sort of records available to us as we did for [[Battelle Memorial Institute|Battelle]].</w:t>
        <w:br/>
        <w:br/>
        <w:t>00;04;03;16 - 00;04;21;29</w:t>
        <w:br/>
        <w:t>Gerb</w:t>
        <w:br/>
        <w:t xml:space="preserve">Lockheed Martin was not working closely with [[USAF]] and [[Air Force Technology Intelligence Committee|ATIC]] to investigate UFOs, and we don't have an exact paper trail of when Lockheed got UAP material or craft. </w:t>
        <w:br/>
        <w:br/>
        <w:t>So we will have to do our best to analyze all of the evidence.</w:t>
        <w:br/>
        <w:br/>
        <w:t>00;04;22;01 - 00;05;03;09</w:t>
        <w:br/>
        <w:t>Gerb</w:t>
        <w:br/>
        <w:t>### Lockheed Employee Claims</w:t>
        <w:br/>
        <w:t xml:space="preserve">And we'll start by reviewing some of the perplexing claims made by actual Lockheed Martin employees and head scientists. And yes, there are multiple and quite a few to review. </w:t>
        <w:br/>
        <w:br/>
        <w:t xml:space="preserve">Most who are familiar with Lockheed's connection to UFOs know about [[Ben Rich]], the second Lockheed skunkworks director in the father of the F-117. Just I'm sure, as you guys know, about his famed 1993 UCLA speech where he allegedly stated, quote: </w:t>
        <w:br/>
        <w:br/>
        <w:t>&gt; "we already have the means to travel among the stars, but these technologies are locked up in black projects, and it would take an act of God to ever get them out to benefit humanity. Anything you can imagine we already know how to do."</w:t>
        <w:br/>
        <w:br/>
        <w:t>00;05;03;11 - 00;05;28;25</w:t>
        <w:br/>
        <w:t>Gerb</w:t>
        <w:br/>
        <w:t xml:space="preserve">I'm not here to push any unsubstantiated claims to back my thesis, guys. So did you know there's actually no video or audio evidence of Ben saying this? </w:t>
        <w:br/>
        <w:br/>
        <w:t>This is not the claim. This quote is fabricated or that Rich wasn't interested in UFOs. But these quotes are recorded by author [[Linda Moulton Howe]], who is known to take some reported liberties.</w:t>
        <w:br/>
        <w:br/>
        <w:t>00;05;29;03 - 00;05;56;20</w:t>
        <w:br/>
        <w:t>Gerb</w:t>
        <w:br/>
        <w:t xml:space="preserve">However, this exact quote appears to be confirmed in a 2010 MUFON article by one [[Tom Keller]]. But quite the contrary. On the 10th of July 1986, one [[John Alexander]] wrote to director Rich to expand on his statement of being a, quote, believer in UFOs. </w:t>
        <w:br/>
        <w:br/>
        <w:t>Andrew proposes that there are two categories of UFO and is interested to get rich his thoughts manmade and extraterrestrial vehicles.</w:t>
        <w:br/>
        <w:br/>
        <w:t>00;05;56;23 - 00;06;21;11</w:t>
        <w:br/>
        <w:t>Gerb</w:t>
        <w:br/>
        <w:t xml:space="preserve">In a response letter, [[Ben Rich]] replies quote: </w:t>
        <w:br/>
        <w:br/>
        <w:t xml:space="preserve">&gt; "Dear John, yes, I'm a believer in both categories. I feel everything is possible. Many of our manmade UFOs are unfunded opportunities. In both categories. There are a lot of kooks and charlatans. Be cautious. Best regards, Ben. Rich." </w:t>
        <w:br/>
        <w:br/>
        <w:t>Guys, please give me a congratulations for being able to decipher that cursive. It was not easy.</w:t>
        <w:br/>
        <w:br/>
        <w:t>00;06;21;14 - 00;06;50;26</w:t>
        <w:br/>
        <w:t>Gerb</w:t>
        <w:br/>
        <w:t xml:space="preserve">The only discussion I can find around Rich's mentioned UCLA speech are some remarks made by MUFON director [[Jan Harzan]], who actually attended the conference and can confirm some things that Rich said. </w:t>
        <w:br/>
        <w:br/>
        <w:t>[[Jan Harzan]]: "He ended his talk with a slide of a black disc zipping off an outer space, and he edited it with these words. 'We now have the technology to take it home', and the entire place broke up laughing, and Tom and I just looked at each other for who did he really just say that?"</w:t>
        <w:br/>
        <w:br/>
        <w:t>00;06;50;28 - 00;07;06;08</w:t>
        <w:br/>
        <w:t>[[Jan Harzan]]: "And are these people really not getting that? What he's saying is real. So someone else asked the same question. So finally he just said he said, well, he said, let me ask you a question. Do you think it's possible to travel to the stars? Yes. This of a particular engineer who asked my question about his career and future, said, well, I don't know."</w:t>
        <w:br/>
        <w:br/>
        <w:t>00;07;06;08 - 00;07;37;08</w:t>
        <w:br/>
        <w:t xml:space="preserve">[[Jan Harzan]]: "It just take a long time to get there. He said, no, it wouldn't. We found an error in the equations and we now know how to travel to the stars." </w:t>
        <w:br/>
        <w:br/>
        <w:t>Gerb</w:t>
        <w:br/>
        <w:t xml:space="preserve">So we can't really confirm or deny Rich's supposed disclosure. But we can say that he did have an interest in understanding of manmade versus non-human intelligence UFOs. </w:t>
        <w:br/>
        <w:br/>
        <w:t>### [[Don Phillips]]</w:t>
        <w:br/>
        <w:t>And next we have [[Don Phillips]], who was an ex Lockheed skunkworks USAF and CIA contractor who told his story through Steven Greer's [[Greer Disclosure Project|Disclosure Project]] in 2001.</w:t>
        <w:br/>
        <w:br/>
        <w:t>00;07;37;10 - 00;08;09;00</w:t>
        <w:br/>
        <w:t>Gerb</w:t>
        <w:br/>
        <w:t xml:space="preserve">And this is when Greer was still doing largely respectable work to push disclosure. </w:t>
        <w:br/>
        <w:br/>
        <w:t xml:space="preserve">Phillips directly claimed that Lockheed has extraterrestrial technology and, quote, "tremendous technological advances have come from their study." </w:t>
        <w:br/>
        <w:br/>
        <w:t>He also claimed in his interview with Greer, the US military did in fact acquire UFO craft from Roswell. Lockheed, quote, "really did put the technology to work", and Lockheed was intimately involved with [[anti-gravity research]].</w:t>
        <w:br/>
        <w:br/>
        <w:t>00;08;09;03 - 00;08;36;00</w:t>
        <w:br/>
        <w:t>Gerb</w:t>
        <w:br/>
        <w:t xml:space="preserve">All of these things, Phillips claimed. But frustratingly, vetting, Phillips claimed background with skunkworks and CIA has proved to be impossible for me. </w:t>
        <w:br/>
        <w:br/>
        <w:t>The only mention of Phillips I can find is a paper clipping from July 29th, 1965, which confirms Phillips role in the Air Force, as well as mentions him as a graduate of Pierce College. And fun fact guys, this is the same college that we can actually factually verify.</w:t>
        <w:br/>
        <w:br/>
        <w:t>00;08;36;00 - 00;09;01;21</w:t>
        <w:br/>
        <w:t>Gerb</w:t>
        <w:br/>
        <w:t xml:space="preserve">[[Bob Lazar]] went to. So analyze Phillips statements as you will. </w:t>
        <w:br/>
        <w:br/>
        <w:t>Personally, I view his role with Lockheed from a skeptical lens. I need verifiable proof that his role within the company was legitimate before I can judge more. However, some of the things he says about anti-gravity, Roswell, and reverse engineering UAP technology lines up almost exactly with some of the other gentlemen we're going to hear from.</w:t>
        <w:br/>
        <w:br/>
        <w:t>00;09;01;23 - 00;09;30;12</w:t>
        <w:br/>
        <w:t>Gerb</w:t>
        <w:br/>
        <w:t>### [[Boyd Bushman]]</w:t>
        <w:br/>
        <w:t xml:space="preserve">And next we move on to a controversial but very verifiable figure, [[Boyd Bushman]]. Bushman deathbed claims of working on UAP R&amp;D for Lockheed released in 2014 and have become stuff of legend for UFO researchers. </w:t>
        <w:br/>
        <w:br/>
        <w:t>In this video, Boyd states that debris and materials were recovered from crash recoveries plural in New Mexico, likely [[1947 Roswell Crash|Roswell]] and maybe the [[1953 Kingman, Arizona UFO Crash|Kingman, Arizona Crash]].</w:t>
        <w:br/>
        <w:br/>
        <w:t>00;09;30;14 - 00;10;12;07</w:t>
        <w:br/>
        <w:t>Gerb</w:t>
        <w:br/>
        <w:t xml:space="preserve">He comments on the company's work with [[anti-gravity]] and states his work on UAP craft concluded that these craft contain three key elements in their makeup [[Telluride]], [[germanium]], and [[palladium]]. </w:t>
        <w:br/>
        <w:br/>
        <w:t>Worthy to note is that these materials, Bushman suggests, comprise UAP, could be used to create a thermoelectric/photovoltaic generator with a semiconductor and capacitor as pure germanium was the first metallic material to become a superconductor in the presence of an electromagnetic field, palladium is crucial to capacitors and Telluride alloys have thermoelectric or photovoltaic properties.</w:t>
        <w:br/>
        <w:br/>
        <w:t>00;10;12;09 - 00;10;40;15</w:t>
        <w:br/>
        <w:t>Gerb</w:t>
        <w:br/>
        <w:t xml:space="preserve">This isn't crucial to know you don't need to be a material scientist, but this sort of material science lends some credence to what Bushman claimed. </w:t>
        <w:br/>
        <w:br/>
        <w:t xml:space="preserve">Please feel free to view the whole testimony. Of course, the video will be in the description, but I want to focus on Bushman himself. </w:t>
        <w:br/>
        <w:br/>
        <w:t>Boyd is a verified senior specialist and top secret SCI [[Special Access Program (SAP)|SAP]] cleared employee that served in Lockheed Department 610-8, the Special Programs Division.</w:t>
        <w:br/>
        <w:br/>
        <w:t>00;10;40;17 - 00;11;07;00</w:t>
        <w:br/>
        <w:t>Gerb</w:t>
        <w:br/>
        <w:t>In 1999, Bushman came under FBI investigation for suspicious foreign contact. Lockheed became concerned about the potential of Boyd sharing sensitive information with what appears to be contacts in Prague, and it's unknown if all of this contact was UAP related or not. But from our investigation, it looks like Boyd was contacting members in Prague to learn more about [[anti-gravity]].</w:t>
        <w:br/>
        <w:br/>
        <w:t>00;11;07;02 - 00;11;36;08</w:t>
        <w:br/>
        <w:t>Gerb</w:t>
        <w:br/>
        <w:t xml:space="preserve">Bushman was awarded numerous patents, including, strangely, in 1997, a patent for a device that creates a magnetic monopole beam that emits pulses, levitates degauss's, stops electronics, and separates materials. </w:t>
        <w:br/>
        <w:br/>
        <w:t>Monopoles currently are not proven to exist in the public or physics sector, and are an incredibly interesting topic. I recommend checking out this video by PBS Spacetime if you want to learn more about magnetic monopoles.</w:t>
        <w:br/>
        <w:br/>
        <w:t>00;11;36;10 - 00;12;01;06</w:t>
        <w:br/>
        <w:t>Gerb</w:t>
        <w:br/>
        <w:t xml:space="preserve">But Boyd was the real deal, right? </w:t>
        <w:br/>
        <w:br/>
        <w:t xml:space="preserve">Well, yeah, except for the alien bodies he showed in photographs. The tiny looking gray creature can be traced back to a toy model. </w:t>
        <w:br/>
        <w:br/>
        <w:t>Originally claimed by an above top secret forum thread in 2008 to be a Kmart Halloween decoration from the late 1990s. No verifiable evidence can be drawn to the toys listing.</w:t>
        <w:br/>
        <w:br/>
        <w:t>00;12;01;06 - 00;12;31;11</w:t>
        <w:br/>
        <w:t>Gerb</w:t>
        <w:br/>
        <w:t xml:space="preserve">However, this is not a great look for Bushman, whether purposeful or accidental disinformation, I'm not sure, but with the presence of the two, we are faced with three options. </w:t>
        <w:br/>
        <w:br/>
        <w:t>That some government agency had some toy company that made models make up alien toys that appeared similar to the real aliens that resided in [[Area 51]] or [[Groom Lake]], so that if photos were ever leaked like they were with Bushman, they could leak photos of the toy as a way to discredit any whistleblower.</w:t>
        <w:br/>
        <w:br/>
        <w:t>00;12;31;13 - 00;13;04;20</w:t>
        <w:br/>
        <w:t>Gerb</w:t>
        <w:br/>
        <w:t xml:space="preserve">Option two is that the photo of the model alien was given to Bushman in order to discredit him and take away from his story. </w:t>
        <w:br/>
        <w:br/>
        <w:t xml:space="preserve">And three, of course, Boyd purposefully pushed the photo of the toy for whatever reason. </w:t>
        <w:br/>
        <w:br/>
        <w:t>### [[Bernard Haisch]]</w:t>
        <w:br/>
        <w:t>And now we arrive to the last, and probably the best and most credible speaker with regards to employment and Lockheed [[Bernard Haisch]] PhD astrophysicist, has performed astonishing work for Lockheed, including the publishing of a paper for the Lockheed Martin [[Advanced Technology Center]] with physicist [[Hal Puthoff]].</w:t>
        <w:br/>
        <w:br/>
        <w:t>00;13;04;22 - 00;13;31;18</w:t>
        <w:br/>
        <w:t>Gerb</w:t>
        <w:br/>
        <w:t xml:space="preserve">The paper focused on zero-point energy of the quantum vacuum. The study, specifically looked at one or more resonant frequencies that may be associated with quantum vacuum interaction for propulsion purposes. </w:t>
        <w:br/>
        <w:br/>
        <w:t>I'll mention this again soon, so keep that study in mind. In 2001, [[Bernard Haisch|Haisch]] wrote an essay titled [[Black Special Access Programs]]. He had created a site called ufoskeptic.org.</w:t>
        <w:br/>
        <w:br/>
        <w:t>00;13;31;25 - 00;13;58;23</w:t>
        <w:br/>
        <w:t>Gerb</w:t>
        <w:br/>
        <w:t xml:space="preserve">Don't let this site name for you. He just wanted scientists to come together to analyze UAP with a little bit more of a critical lens. </w:t>
        <w:br/>
        <w:br/>
        <w:t>To respect our time. I am just going to summarize this article. I'm not going to read the whole thing, but [[Bernard Haisch|Haisch]] essentially confirmed the world we came to know in 2023 with the revelations of [[David Grusch]], that these black special access programs on crash retrieval and reverse engineering can be quite independent of any given administration.</w:t>
        <w:br/>
        <w:br/>
        <w:t>00;13;58;25 - 00;15;05;24</w:t>
        <w:br/>
        <w:t>Gerb</w:t>
        <w:br/>
        <w:t xml:space="preserve">And it's unrealistic to think that [[Freedom of Information Act]] requests and even presidential administrations can penetrate and read into these programs. </w:t>
        <w:br/>
        <w:br/>
        <w:t xml:space="preserve">That, over time, these black budget programs become extremely independent and to trace their origin instead of intelligence, they most likely fall under the office of the [[Undersecretary for Defense for Acquisition Technology and Logistics]]. </w:t>
        <w:br/>
        <w:br/>
        <w:t xml:space="preserve">What is even more astounding, however, are the comments [[Bernard Haisch|Haisch]] made to the public in 2018, after the existence of [[Advanced Aerospace Threat Identification Program (AATIP)|AATIP]] was revealed to the American public, he said, quote: </w:t>
        <w:br/>
        <w:br/>
        <w:t>&gt; "The following is conjecture. Sources tell me that this is merely the tip of the iceberg. A group of four related but separate, unacknowledged [[SCI programs]] tracing back to a [[1947 Truman Memorandum]] still exist and were housed as of the 1990s."</w:t>
        <w:br/>
        <w:br/>
        <w:t xml:space="preserve">Guys remember the Wilson Davis memo and the reorganization of SAPs in that time. </w:t>
        <w:br/>
        <w:br/>
        <w:t>&gt; "And major aerospace companies such as, for example, Lockheed, TRW, Raytheon, Aerospace Corps, etc. these would be expensive programs, since the cost of secrecy can be several times higher than research."</w:t>
        <w:br/>
        <w:br/>
        <w:t>00;15;05;27 - 00;15;29;09</w:t>
        <w:br/>
        <w:t>[[Bernard Haisch|Haisch]]</w:t>
        <w:br/>
        <w:t>&gt; "The [[Advanced Aerospace Threat Identification Program (AATIP)|AATIP]] program has no relation to these. For much better funded deep black ones. Indeed, the black programs collectively have budgets in the 10 billion range and up. Topics apparently include both reverse engineering and extraterrestrial biology. The AATIP did find the UFO crash retrieval program via official channels, but was denied access to it because AATIP itself is not a [[Special Access Program (SAP)|SAP]]."</w:t>
        <w:br/>
        <w:br/>
        <w:t>00;15;29;12 - 00;15;55;29</w:t>
        <w:br/>
        <w:t>[[Bernard Haisch|Haisch]]</w:t>
        <w:br/>
        <w:t>&gt; "Senator Harry Reid petitioned the DoD to confer [[Special Access Program (SAP)|SAP]] status to AATIP, but the DoD denied his request. ""</w:t>
        <w:br/>
        <w:br/>
        <w:t>Gerb</w:t>
        <w:br/>
        <w:t xml:space="preserve">And lastly, guys, while not a Lockheed employee, let's take a look at USAF Master Sergeant [[Edgar Fouche]]. </w:t>
        <w:br/>
        <w:br/>
        <w:t>[[Edgar Fouche|Fouche]] made some astounding statements on Lockheed with some really weird evidence to back it. In 1998, the master sergeant states he temporarily worked at the [[Defense Advanced Research Center]], DARC.</w:t>
        <w:br/>
        <w:br/>
        <w:t>00;15;56;02 - 00;16;56;09</w:t>
        <w:br/>
        <w:t>Gerb</w:t>
        <w:br/>
        <w:t xml:space="preserve">In 1979, which he claims is a facility beneath Groom Lake with at least ten underground stories. </w:t>
        <w:br/>
        <w:br/>
        <w:t xml:space="preserve">[[Edgar Fouche|Fouche]] states. He was recruited to DARC while working at the [[Jet Propulsion Laboratory]] at [[Edwards Air Force Base]]. </w:t>
        <w:br/>
        <w:br/>
        <w:t xml:space="preserve">He claimed that triangular craft had been reverse engineered by UAP, contracted by none other than [[Lockheed Martin]]. </w:t>
        <w:br/>
        <w:br/>
        <w:t>The sergeant coined the now famous term the [[TR-3B]], which is synonymous with human made, reverse engineered triangular shaped craft and states:</w:t>
        <w:br/>
        <w:br/>
        <w:t xml:space="preserve">&gt; "Three prototypes have been reverse engineered by efforts at Sandia and Livermore dating back to the early 1990s, and was the first attempt at a gravity warping craft." </w:t>
        <w:br/>
        <w:br/>
        <w:t>What is truly wild here is we can confirm not only [[Edgar Fouche|Fouche]]'s military record, but also the fact he was actually stationed at the famed [[Area 51]].</w:t>
        <w:br/>
        <w:br/>
        <w:t>![[Fouche DARPA Doc.png]]</w:t>
        <w:br/>
        <w:t>Look here guys. Ed was assigned to dette three AAFTC, which is the organization at the Air Force Flight Test Center responsible for operations at Area 51, Groom Lake.</w:t>
        <w:br/>
        <w:br/>
        <w:t>00;16;56;11 - 00;17;30;14</w:t>
        <w:br/>
        <w:t>Gerb</w:t>
        <w:br/>
        <w:t>But of course, Ed's line because the DARC's the Defense Advanced Research Center is not part of DARPA. Right?</w:t>
        <w:br/>
        <w:br/>
        <w:t xml:space="preserve">Well, look, guys, a declassified study from the [[Advanced Research Project Agency]] (ARPA) shows advanced aerospace projects were performed by [[Wernher von Braun]]'s team at the [[Army Ballistic Missile Agency]] (ABMA). </w:t>
        <w:br/>
        <w:br/>
        <w:t>A draft by the DoD directive shows the ABMA was considered for a transfer into a quote "Defense Advanced Research Center that would be inherently linked to JPL."</w:t>
        <w:br/>
        <w:br/>
        <w:t>00;17;30;16 - 00;17;45;08</w:t>
        <w:br/>
        <w:t>Gerb</w:t>
        <w:br/>
        <w:t>It's unconfirmed if DARC was actually created, and if any advanced aerospace concepts from [[Wernher von Braun|von Braun]] made their way there. But look, guys, DARC is actually a theoretical place.</w:t>
        <w:br/>
        <w:br/>
        <w:t>00;17;45;10 - 00;18;16;12</w:t>
        <w:br/>
        <w:t>Gerb</w:t>
        <w:br/>
        <w:t>### Exotic Technologies</w:t>
        <w:br/>
        <w:t xml:space="preserve">As mentioned by [[Boyd Bushman|Bushman]], [[Bernard Haisch|Haisch]], and [[Don Phillips]], [[Lockheed Martin|Lockheed]] is engaged with some incredibly strange and exotic technologies that appear like they're straight out of science fiction. </w:t>
        <w:br/>
        <w:br/>
        <w:t xml:space="preserve">Can we confirm any of this work, like [[anti-gravity]] or strange propulsion methods? </w:t>
        <w:br/>
        <w:br/>
        <w:t>Well, in 1955, physicist [[Louis Witten]] states that he was recruited by one [[George Trimble]], the current VP for aviation, and Advanced Propulsion Systems at the [[Glenn L. Martin Company]].</w:t>
        <w:br/>
        <w:br/>
        <w:t>00;18;16;15 - 00;18;58;00</w:t>
        <w:br/>
        <w:t>Gerb</w:t>
        <w:br/>
        <w:t xml:space="preserve">The Glenn L. Martin Company eventually evolved into [[Martin Marietta]], which merged with [[Lockheed Martin|Lockheed]] in '95. </w:t>
        <w:br/>
        <w:br/>
        <w:t xml:space="preserve">Anyways. [[Louis Witten|Witten]] states that he was recruited into the [[Research Institute for Advanced Studies]]. The RIAS Witten stated that Trimble recruited him to help develop [[anti-gravity]], and in 2013 actually stated that the team discovered techniques to harness anti-gravity in this project. </w:t>
        <w:br/>
        <w:br/>
        <w:t>[[Louis Witten|Witten]] suggested several ideas were tested, including utilizing an isotope of bismuth, but he does not expand on this.</w:t>
        <w:br/>
        <w:br/>
        <w:t>Aand shocking enough, we actually have the journal evidence to prove that this research took place.</w:t>
        <w:br/>
        <w:br/>
        <w:t>00;18;58;03 - 00;19;27;08</w:t>
        <w:br/>
        <w:t>Gerb</w:t>
        <w:br/>
        <w:t xml:space="preserve">And if you want to see [[Louis Witten]] talk about this, look at the link I've provided and go to about an hour 49:22. </w:t>
        <w:br/>
        <w:br/>
        <w:t xml:space="preserve">The anti-gravity rabbit hole runs deep, way deeper than the discussion by Bushman, Phillips and Fouche. </w:t>
        <w:br/>
        <w:br/>
        <w:t>I'll cover this in another time, guys, because the anti-gravity starting in about 1955 -- this research is fascinating. But remember how I mentioned in 1998 and put off published a paper on [[zero-point energy]] in the quantum vacuum?</w:t>
        <w:br/>
        <w:br/>
        <w:t>00;19;27;10 - 00;19;51;02</w:t>
        <w:br/>
        <w:t>Gerb</w:t>
        <w:br/>
        <w:t xml:space="preserve">If you don't know, real fast, zero point energy is the lowest possible energy level or ground state in a quantized electromagnetic field, which interacts with a physical system of particles. </w:t>
        <w:br/>
        <w:br/>
        <w:t>In a quantum vacuum, vacuum must always crackle with fluctuations in the quantum field that fill it. These never ending fluctuations imbue every field with some minimum amount of energy, known as the [[zero-point energy]].</w:t>
        <w:br/>
        <w:br/>
        <w:t>00;19;51;04 - 00;20;52;01</w:t>
        <w:br/>
        <w:t>Gerb</w:t>
        <w:br/>
        <w:t xml:space="preserve">Guys. You don't need to pay attention to that. Just know that this is pretty breakthrough stuff, but theoretically impossible-- [[zero-point energy]]. </w:t>
        <w:br/>
        <w:br/>
        <w:t xml:space="preserve">But if you looked at 2000 2017, inventor [[Salvatore Pais]] and the Naval Air Station were awarded a patent for a similar concept for a triangular shaped craft that utilized specific frequencies to interact with the quantum vacuum and generate anti-gravity capabilities. </w:t>
        <w:br/>
        <w:br/>
        <w:t xml:space="preserve">Sounds like UAP, right? Well, on the 22nd of August 1998, now retired Lieutenant Colonel [[Ron Blackburn]] of [[Lockheed Martin|Lockheed Martin Skunkworks]] and co-founder of the [[ATP Group]] at BDM international, was awarded a patent for a technology that increased aerodynamic and hydrodynamic efficiency of a vehicle in motion that includes a sketch of a disk. </w:t>
        <w:br/>
        <w:br/>
        <w:t>Several years later, [[Ron Blackburn|Blackburn]] states on a podcast, he reverse engineered the capabilities to eliminate sonic booms at high speeds by using videos of disc shaped craft ge had access to.</w:t>
        <w:br/>
        <w:br/>
        <w:t>00;20;52;01 - 00;21;14;18</w:t>
        <w:br/>
        <w:t>Gerb</w:t>
        <w:br/>
        <w:t>Guys, think about this. This has multiple of the observables of UAP by [[Luis Elizondo|Lou Elizondo]]. The ability to operate in trans medium. Remember the hydrodynamic and aerodynamic efficiency, as well as travel at Mach speeds without the presence of a sonic boom. This sounds like UAP technology.</w:t>
        <w:br/>
        <w:br/>
        <w:t>00;21;14;20 - 00;21;43;13</w:t>
        <w:br/>
        <w:t>Gerb</w:t>
        <w:br/>
        <w:t>### Lockheed/USG Paper Trail</w:t>
        <w:br/>
        <w:t xml:space="preserve">Guys, this is a UAP Gerb video so let's analyze all the documents we can. </w:t>
        <w:br/>
        <w:br/>
        <w:t xml:space="preserve">Believe it or not, Lockheed has had some interesting encounters with official USG recordkeeping, such as this 1953 UFO sighting, where Lockheed test pilots and ground crew observed a flying disc with anomalous acceleration characteristics. </w:t>
        <w:br/>
        <w:t>![[Lockheed UAP Encounter Drawing.png]]</w:t>
        <w:br/>
        <w:t xml:space="preserve">Three men also swore this sighting as testimony. The sighting was submitted to [[Project Blue Book|Bluebook]], but was never listed again curiously. </w:t>
        <w:br/>
        <w:br/>
        <w:t>00;21;43;13 - 00;22;17;20</w:t>
        <w:br/>
        <w:t>Gerb</w:t>
        <w:br/>
        <w:t xml:space="preserve">And guys, think back to my [[01 Wilson Davis Memo Documentary|video on the Wilson Davis memo]]  where Wilson Davis states the [[Watch Committee]] of the black UFO crash retrieval and reverse engineering program he discovered within the SAP logs told him they were almost outed due to an audit. </w:t>
        <w:br/>
        <w:br/>
        <w:t>Well, check this out, guys. On the 24th of July, 1986, the director of the US [[General Accounting Office]] (GAO)'s National Security and International Affairs Division, [[Frank C. Carnahan]], testified at a Subcommittee on Oversight and Investigation.</w:t>
        <w:br/>
        <w:br/>
        <w:t>00;22;17;27 - 00;22;48;07</w:t>
        <w:br/>
        <w:t>Gerb</w:t>
        <w:br/>
        <w:t xml:space="preserve">[[Frank C. Carnahan|Carnahan]] stated that Lockheed exhibited a poor document control system over-classified special access documents, and had zero oversight from the [[Department of Defense|DoD]] program office. </w:t>
        <w:br/>
        <w:br/>
        <w:t>It was then that the [[General Accounting Office|GAO]] stated the [[Defense Investigation Service]] was actually not allowed to conduct the semiannual inspects of the aerospace contract in question, and 1,460 discrepancies were found in an inventory of 40,000 documents with Lockheed.</w:t>
        <w:br/>
        <w:br/>
        <w:t>00;22;48;09 - 00;23;24;28</w:t>
        <w:br/>
        <w:t>Gerb</w:t>
        <w:br/>
        <w:t xml:space="preserve">An estimated 46 documents were destroyed and 17 were transferred out of the company and were never discovered. </w:t>
        <w:br/>
        <w:br/>
        <w:t xml:space="preserve">Guys, this sounds extremely suspicious. The poor document control system of Lockheed and somehow missing 46 documents and a full 1,460 discrepancies. </w:t>
        <w:br/>
        <w:br/>
        <w:t xml:space="preserve">Well, this strangeness and Lockheed's hand in deep special access programs above even [[Department of Defense|DoD]] oversight does not end here. </w:t>
        <w:br/>
        <w:br/>
        <w:t>In June of 2004, former Assistant Secretary of Housing and Urban Development [[Katherine Austin Fitts]] wrote a paper titled "The Black Budget of the United States".</w:t>
        <w:br/>
        <w:br/>
        <w:t>00;23;25;01 - 00;23;57;08</w:t>
        <w:br/>
        <w:t>Gerb</w:t>
        <w:br/>
        <w:t xml:space="preserve">This paper says that, quote, "A large proportion of the nation's wealth is being illegally diverted into secret, unaccountable channels to support clandestine domestic military R&amp;D". </w:t>
        <w:br/>
        <w:br/>
        <w:t xml:space="preserve">She states. She discovered evidence that Lockheed Martin Information Systems were responsible for the 'obfuscation of justice', and may have data on the siphoned DoD funds. </w:t>
        <w:br/>
        <w:br/>
        <w:t>Lockheed at this time was one of the subcontractors to IBM as hired by the Pentagon to manage systems that failed a [[General Accounting Office|GAO]] audit.</w:t>
        <w:br/>
        <w:br/>
        <w:t>00;23;57;10 - 00;24;26;06</w:t>
        <w:br/>
        <w:t>Gerb</w:t>
        <w:br/>
        <w:t>So we have to think all of this taking place, all of Lockheed's kind of shadiness around DoD and mis tracking of funds, are they involved with the audit as I spoke about in the Wilson Davis memo?</w:t>
        <w:br/>
        <w:br/>
        <w:t>And to add the icing on top here, guys, in 2000, commander [[Will Miller]]. Yes, the same Miller from the Wilson Davis memo told attorney [[Peter Gersten]] that senior government officials, such as a DIA director, are isolated from UAP knowledge.</w:t>
        <w:br/>
        <w:br/>
        <w:t>00;24;26;08 - 00;24;48;09</w:t>
        <w:br/>
        <w:t>Gerb</w:t>
        <w:br/>
        <w:t>Quote, "the keepers of the secrets reside in DoD middle management and civilian contractors like [[SAIC]], [[Boeing]] and [[Lockheed Martin|Lockheed]], and are basically the controllers who monitor the flow of money to certain classified and special access programs."</w:t>
        <w:br/>
        <w:br/>
        <w:t>00;24;48;11 - 00;25;14;06</w:t>
        <w:br/>
        <w:t>Gerb</w:t>
        <w:br/>
        <w:t>### Project Aurora/Astra</w:t>
        <w:br/>
        <w:t>Black triangles are a legendary shape of UFOs seen for decades and are the responsible craft behind the 1989 Belgian UFO wave. Well, what if I told you that there is a paper trail of evidence that suggests this black triangle, commonly known as the [[TR-3B]], is actually a Lockheed Martin UAP reverse engineering program called [[Project Astra]] or Aurora.</w:t>
        <w:br/>
        <w:br/>
        <w:t>00;25;14;09 - 00;25;42;03</w:t>
        <w:br/>
        <w:t>Unknown</w:t>
        <w:br/>
        <w:t xml:space="preserve">The first mention we can find of Aurora is in the Department of Defense's fiscal year 1986 and 1987. Where 80 million was planned to be spent on an Aurora program in '86 and 2.3 billion in '87. For reference, this was more than double the cost of the B-2 spirit bomber. </w:t>
        <w:br/>
        <w:br/>
        <w:t>In fact, in 1997, [[John Greenwald]] of the [[Black Vault]] inquired into Aurora, but was denied any sort of access.</w:t>
        <w:br/>
        <w:br/>
        <w:t>00;25;42;06 - 00;26;04;28</w:t>
        <w:br/>
        <w:t>Gerb</w:t>
        <w:br/>
        <w:t xml:space="preserve">Then, in the late 1990s, we can go back to author [[Nick Cook]] of The [[Hunt for Zero Point]], who interviewed former head of Lockheed Martin Skunkworks, [[Jack Gordon]]. </w:t>
        <w:br/>
        <w:br/>
        <w:t>While leaving the plant in Palmdale, [[Nick Cook]] saw a large chart illustrating the lineage of every skunkworks aircraft since the XP-80 passed the Dark Star, which is the plane in the film Top Gun Maverick.</w:t>
        <w:br/>
        <w:br/>
        <w:t>00;26;05;00 - 00;26;31;04</w:t>
        <w:br/>
        <w:t>Gerb</w:t>
        <w:br/>
        <w:t xml:space="preserve">There was something called Astra, an ultra high speed reconnaissance craft that looked triangular in shape, and it looked similar to some of the triangle seen in Belgium in the early 90s. </w:t>
        <w:br/>
        <w:br/>
        <w:t>And when cook asked, Gordon was flustered and denied Astra was anything but an old airliner. And while we're here, let's not forget about the triangle shaped craft. Fouche claimed Lockheed possession was actively reverse engineering at [[DARC]].</w:t>
        <w:br/>
        <w:br/>
        <w:t>00;26;31;07 - 00;27;04;21</w:t>
        <w:br/>
        <w:t>Gerb</w:t>
        <w:br/>
        <w:t xml:space="preserve">And do you guys remember the release of the [[Calvin UFO photo]] in 2022 2023, which was taken in Scotland and depicts a large triangle diamond shaped UFO that was referenced by the British Ministry of Defense? </w:t>
        <w:br/>
        <w:br/>
        <w:t>Well, if you look closely at former [[Project Condon]], that was the Ministry of Defense's official UFO investigation program. The [[Calvin UFO photo]] is listed as Astra/Aurora photos, among other 35 millimeter slides that don't appear on this last file.</w:t>
        <w:br/>
        <w:br/>
        <w:t>00;27;04;28 - 00;27;55;00</w:t>
        <w:br/>
        <w:t>Gerb</w:t>
        <w:br/>
        <w:t xml:space="preserve">This could be very significant, as in this same MOD Condon report, the Brits were interested in investigating UAP sourced from USG contractor projects, and this Aurora/Astra may be listed here. </w:t>
        <w:br/>
        <w:br/>
        <w:t xml:space="preserve">Was even more interesting to note. This [[Condon Report]] took special interest of triangle sightings, as seen here in the executive summary page of the report. </w:t>
        <w:br/>
        <w:t>![[Condon Triangle Shape.png]]</w:t>
        <w:br/>
        <w:t xml:space="preserve">And it appears the British had taken a keen interest in Aurora or Astra as a USG UAP triangle craft reverse engineered because back in the 22nd of December 1992, the British Embassy in Washington, DC wrote to Assistant Chief of Air Staff in London regarding the USGS reaction to triangular UAP sightings, specifically a sighting that occurred three years earlier by a British Royal Observer Corps member. </w:t>
        <w:br/>
        <w:br/>
        <w:t>00;27;55;00 - 00;28;19;03</w:t>
        <w:br/>
        <w:t>Gerb</w:t>
        <w:br/>
        <w:t xml:space="preserve">This investigation into USAF caused, quote, considerable irritation by the Brits. And the British officials who monitored the USG reaction are quoted as saying: </w:t>
        <w:br/>
        <w:br/>
        <w:t>&gt; "Secretary of the Air Force [[Donald B. Rice]] was, to say the least, incensed by the renewed speculation that he had lied to Congress by stating that Aurora did not exist."</w:t>
        <w:br/>
        <w:br/>
        <w:t>00;28;19;06 - 00;28;39;11</w:t>
        <w:br/>
        <w:t>Gerb</w:t>
        <w:br/>
        <w:t xml:space="preserve">So as we can see guys, a lot more work needs to be done investigating Aurora/Astra, but these strings connect triangular shaped craft to both Lockheed Martin and [[USAF]], and that the [[British MoD]] had a keen interest in finding out what the heck these things were. </w:t>
        <w:br/>
        <w:br/>
        <w:t>### Outro</w:t>
        <w:br/>
        <w:t>What's up guys? I hope you enjoyed this look into [[Lockheed Martin]] and UAPs.</w:t>
        <w:br/>
        <w:br/>
        <w:t>00;28;39;13 - 00;29;22;06</w:t>
        <w:br/>
        <w:t>Gerb</w:t>
        <w:br/>
        <w:t xml:space="preserve">As you can see after watching this video, there are a ton of public figures who make pretty bold claims about Lockheed. </w:t>
        <w:br/>
        <w:br/>
        <w:t>And while these claims are most likely true, as confirmed by Grusch and other key people, it's really hard to actually get to the bottom of this.</w:t>
        <w:br/>
        <w:br/>
        <w:t>If you see, our paper trail is not exceedingly long, we have [[Lockheed Martin]] interacting with [[Project Blue Book|Bluebook]] in the 50s, and we have our audit trail that, you know, very likely is involved with the audit mentioned in the [[Wilson Davis Memo]] that the watch committee had to basically reorganize SOP status in the 90s to hide themselves better.</w:t>
        <w:br/>
        <w:br/>
        <w:t>00;29;22;08 - 00;29;43;17</w:t>
        <w:br/>
        <w:t>Gerb</w:t>
        <w:br/>
        <w:t xml:space="preserve">But what do you guys think is is Lockheed as much of a player in the reverse engineering and material exploitation of UAP as [[Battelle Memorial Institute|Battelle]]? I personally think so. Yes, but they are just a lot harder to track down. </w:t>
        <w:br/>
        <w:br/>
        <w:t>As our nation's largest defense contractor, I imagine they have some pretty darn good record systems to keep stuff like this out.</w:t>
        <w:br/>
        <w:br/>
        <w:t>00;29;43;20 - 00;30;12;21</w:t>
        <w:br/>
        <w:t>Gerb</w:t>
        <w:br/>
        <w:t>What did you guys think of the witnesses? I'd say order of most credible to least credible. We got [[Bernard Haisch]], [[Boyd Bushman]] and [[Don Phillips]].</w:t>
        <w:br/>
        <w:br/>
        <w:t>Don Phillips. It's unfortunate. I can't verify his background, so it's really hard for me to take his word as gospel. Boyd Bushman, a really interesting witness, says some interesting things, but the toy alien I... more analysis needs to be done there, but quite frankly, I'm not sure where to go from there.</w:t>
        <w:br/>
        <w:br/>
        <w:t>00;30;12;23 - 00;30;37;12</w:t>
        <w:br/>
        <w:t>Gerb</w:t>
        <w:br/>
        <w:t>But in addition, the Aurora/Astra could be its own hour long documentary. But I just wanted to do a summary, an overview of of what's going on, because there's a lot more to Aurora/Astra, including aerospace. Illustrator [[Mark McCandlish]] seen, something called the TR-3B or the triangular shaped craft and Lockheed Martin while leaving a facility and so forth.</w:t>
        <w:br/>
        <w:br/>
        <w:t>00;30;37;12 - 00;30;59;01</w:t>
        <w:br/>
        <w:t>Gerb</w:t>
        <w:br/>
        <w:t>So there's a lot more to dive into, guys. Maybe I'll do that someday, but I need a little bit more information on Aurora/Astra. Some concrete information to make another video, because this video is a lot of speculation for for what I like. Pushing the boundaries of speculation versus fact, but this was an exhausting list of facts and data to make.</w:t>
        <w:br/>
        <w:br/>
        <w:t>00;30;59;01 - 00;31;11;12</w:t>
        <w:br/>
        <w:t>Gerb</w:t>
        <w:br/>
        <w:t xml:space="preserve">So please give a like and subscribe and I will catch you guys on the next show. </w:t>
        <w:br/>
        <w:br/>
        <w:t xml:space="preserve">And before you go in victory or defeat, I support the best athlete in the world Alexander Volkanovski. </w:t>
        <w:br/>
        <w:br/>
        <w:t>Goodbye everybody.</w:t>
        <w:br/>
        <w:br/>
      </w:r>
    </w:p>
    <w:p>
      <w:r>
        <w:br w:type="page"/>
      </w:r>
    </w:p>
    <w:p>
      <w:pPr>
        <w:pStyle w:val="Heading2"/>
      </w:pPr>
      <w:r>
        <w:t>16 FASTWALKERS – UFOs Outside Earth</w:t>
      </w:r>
    </w:p>
    <w:p>
      <w:r>
        <w:t>![[16-FASTWALKERS – UFOs Outside Earth-thumbnail.jpg]]</w:t>
        <w:br/>
        <w:t>title: FASTWALKERS – UFOs Outside Earth</w:t>
        <w:br/>
        <w:t>date: 2024-02-23</w:t>
        <w:br/>
        <w:br/>
        <w:t>---</w:t>
        <w:br/>
        <w:br/>
        <w:t># FASTWALKERS – UFOs Outside Earth</w:t>
        <w:br/>
        <w:br/>
        <w:t>## Description</w:t>
        <w:br/>
        <w:t xml:space="preserve">Exploring the term "Fastwalkers," used to describe UFOs detected entering or leaving Earth's atmosphere. The terms "Fastwalker" and "Slowwalker" have been utilized by [[USNORTHCOM]] and [[NORAD]] to avoid declassification through FOIA requests. This video covers three cases where [[NORAD]], [[Space Force]], and the USG denied access to Fastwalker-related data. </w:t>
        <w:br/>
        <w:br/>
        <w:t>Additionally, the infamous [[J. Allen Hynek]] exposed [[NORAD]]'s UAP interest in the 1960s. [[Fastwalkers]] also appeared in the 2016 [[Hillary Clinton]] email leaks, revealing discussions between [[John Podesta]] and [[Bob Fish]] regarding the [[Defense Support Program]]'s role in monitoring UAP. We also examine two cases: a UFO performing impossible maneuvers in space and another linked to the [[1976 Tehran UFO incident]].</w:t>
        <w:br/>
        <w:br/>
        <w:t>Finally, we connect Fastwalker research to the [[Aerospace Corporation]], an organization linked to "real" UAP research as suggested by [[Jacques Vallée]] and [[Ross Coulthart]].</w:t>
        <w:br/>
        <w:br/>
        <w:t>## Timestamps</w:t>
        <w:br/>
        <w:t xml:space="preserve">- **0:00** - Intro  </w:t>
        <w:br/>
        <w:t xml:space="preserve">- **0:59** - Terminology  </w:t>
        <w:br/>
        <w:t xml:space="preserve">- **1:37** - [[John Greenwald]] FOIA Denial  </w:t>
        <w:br/>
        <w:t xml:space="preserve">- **3:42** - [[1979 NORAD FOIA Denial]]  </w:t>
        <w:br/>
        <w:t xml:space="preserve">- **4:47** - [[Orbit Determination of Sunlight Illuminated Objects]]  </w:t>
        <w:br/>
        <w:t xml:space="preserve">- **5:53** - [[Defense Support Program]] (DSP)  </w:t>
        <w:br/>
        <w:t xml:space="preserve">- **6:22** - [[Space-Based Satellite Tracking]]  </w:t>
        <w:br/>
        <w:t xml:space="preserve">- **7:59** - [[Leaked Fastwalker Emails]]  </w:t>
        <w:br/>
        <w:t xml:space="preserve">- **10:58** - [[1984 Fastwalker DSP Case]]  </w:t>
        <w:br/>
        <w:t xml:space="preserve">- **14:05** - [[1976 Tehran UFO DSP Connection]]  </w:t>
        <w:br/>
        <w:t xml:space="preserve">- **19:54** - [[The Aerospace Corporation]]  </w:t>
        <w:br/>
        <w:t xml:space="preserve">- **20:24** - Conclusion  </w:t>
        <w:br/>
        <w:br/>
        <w:t>## Key Figures &amp; Claims</w:t>
        <w:br/>
        <w:t>### **[[John Greenwald]] &amp; FOIA Denials**</w:t>
        <w:br/>
        <w:t>- FOIA requests on Fastwalkers rejected under **Exemption 1** (National Security).</w:t>
        <w:br/>
        <w:t>- [[Black Vault]] documents show Space Force denies all Fastwalker-related disclosures.</w:t>
        <w:br/>
        <w:br/>
        <w:t>### **[[J. Allen Hynek]] &amp; NORAD**</w:t>
        <w:br/>
        <w:t>- 1960s revelations about NORAD's secret UAP tracking programs.</w:t>
        <w:br/>
        <w:t>- Confirmed that all military UFO cases were considered NORAD cases.</w:t>
        <w:br/>
        <w:br/>
        <w:t>### **[[Bob Fish]], [[John Podesta]], &amp; Leaked Emails**</w:t>
        <w:br/>
        <w:t>- [[Bob Fish]] (USG contractor) revealed [[Defense Support Program]] satellites track UAPs.</w:t>
        <w:br/>
        <w:t>- [[John Podesta]] emails show discussions on satellite data related to Fastwalkers.</w:t>
        <w:br/>
        <w:br/>
        <w:t>### **[[1984 Fastwalker DSP Case]]**</w:t>
        <w:br/>
        <w:t>- Classified UAP detection by DSP satellites.</w:t>
        <w:br/>
        <w:t>- Object moving 22,000 mph altered course before leaving Earth's atmosphere.</w:t>
        <w:br/>
        <w:br/>
        <w:t>### **[[1976 Tehran UFO incident]] &amp; DSP**</w:t>
        <w:br/>
        <w:t>- UAP tracked by DSP satellites during the famous Iranian Air Force encounter.</w:t>
        <w:br/>
        <w:t>- **Lee Graham &amp; Roger Rager** uncovered DSP satellite records confirming the event.</w:t>
        <w:br/>
        <w:br/>
        <w:t>### **[[Aerospace Corporation]]**</w:t>
        <w:br/>
        <w:t>- Suspected involvement in classified UAP studies.</w:t>
        <w:br/>
        <w:t>- Linked to [[Lockheed Martin]], [[Northrop Grumman]], and [[USG]] contracts.</w:t>
        <w:br/>
        <w:br/>
        <w:t>## Links &amp; References</w:t>
        <w:br/>
        <w:t>- **2023 Black Vault FOIA Denial**: [The Black Vault](https://www.theblackvault.com/documentarchive/space-force-says-documents-on-fastwalkers-and-slowwalkers-all-exempt-from-disclosure/)</w:t>
        <w:br/>
        <w:t>- **FOIA Exemption 1 Explained**: [Justice.gov](https://www.justice.gov/archive/oip/foia_guide09/exemption1.pdf)</w:t>
        <w:br/>
        <w:t>- **Black Vault 2013 Fastwalker NORAD Denial**: [Documents](https://documents.theblackvault.com/documents/ufos/fastwalkers/FY14-19NOV2013-07.pdf)</w:t>
        <w:br/>
        <w:t>- **Orbit Determination of Sunlight Illuminated Objects**: [PDF](https://documents.theblackvault.com/documents/ufos/fastwalkers/a209227.pdf)</w:t>
        <w:br/>
        <w:t>- **Leaked Podesta-Fish Emails**: [Wikileaks](https://web.archive.org/web/20200501044117/https://wikileaks.org/podesta-emails/emailid/54211)</w:t>
        <w:br/>
        <w:t>- **1976 Tehran UFO Incident Report**: [NICAP](https://www.nicap.org/760919tehran_dir.htm)</w:t>
        <w:br/>
        <w:t>- **Ross Coulthart on Bob Fish &amp; DSP**: [UFO Joe](https://www.ufojoe.net/bob-fish/)</w:t>
        <w:br/>
        <w:br/>
        <w:t>## Video Link</w:t>
        <w:br/>
        <w:t>[Watch on YouTube](https://www.youtube.com/watch?v=Tubx-CaAaOs)</w:t>
        <w:br/>
        <w:br/>
        <w:t>### 🏷 Tags</w:t>
        <w:br/>
        <w:br/>
        <w:t>#UAP #Fastwalkers #NORAD #SpaceForce #DefenseSupportProgram #BlackVault #AerospaceCorporation</w:t>
        <w:br/>
        <w:br/>
        <w:t>## Transcript</w:t>
        <w:br/>
        <w:t>00;00;00;00 - 00;00;31;10</w:t>
        <w:br/>
        <w:t>Gerb</w:t>
        <w:br/>
        <w:t xml:space="preserve">What if I told you the terms we use every single day? UFO and UAP are limited and only paint part of the picture. According to the US government. Would you be surprised to learn that UFO, UAP encompass only phenomena and trans medial craft operating within Earth's atmosphere and under the planet's oceans? </w:t>
        <w:br/>
        <w:br/>
        <w:t>In fact, the USG, particularly [[NORAD]] in the [[Space Force|US Space Force]], have an entirely different designation for UFOs entering or leaving Earth's atmosphere.</w:t>
        <w:br/>
        <w:br/>
        <w:t>00;00;31;13 - 00;00;59;24</w:t>
        <w:br/>
        <w:t>Gerb</w:t>
        <w:br/>
        <w:t xml:space="preserve">[[Fastwalkers|Fast Walkers]] and [[Slowwalkers|Slow Walkers]]. </w:t>
        <w:br/>
        <w:br/>
        <w:t xml:space="preserve">Hey guys, it's UAP Group! I'm back. And as always, thank you for returning to the channel. </w:t>
        <w:br/>
        <w:br/>
        <w:t xml:space="preserve">Today we are going to go down the deep rabbit hole of space-bound UFOs known as [[Fastwalkers|Fast Walkers]]. </w:t>
        <w:br/>
        <w:br/>
        <w:t xml:space="preserve">Too little the question is 'asked how often are UFOs observed in outer space?' </w:t>
        <w:br/>
        <w:br/>
        <w:t>Well, the [[USG]] is clearly concerned about this question and has a storied history of investigating [[Fastwalkers|fast walkers]].</w:t>
        <w:br/>
        <w:br/>
        <w:t>00;00;59;27 - 00;01;32;18</w:t>
        <w:br/>
        <w:t>Gerb</w:t>
        <w:br/>
        <w:t xml:space="preserve">So let's get some terms out of the way. </w:t>
        <w:br/>
        <w:br/>
        <w:t xml:space="preserve">And again, remember there is a distinction here from UFO. </w:t>
        <w:br/>
        <w:br/>
        <w:t xml:space="preserve">The Walker callsign describes objects entering or leaving Earth's atmosphere at variable speeds. [[Slowwalkers|Slow Walker]] for low velocity objects and [[Fastwalkers|Fast Walker]]. Well, you guys can probably guess... </w:t>
        <w:br/>
        <w:br/>
        <w:t>Today we are only going to focus on the latter the [[Fastwalkers|Fast Walker]]. This distinction is crucial as during an age of increasing, albeit surface level UFO transparency, it allows the [[USG]] to avoid declassification.</w:t>
        <w:br/>
        <w:br/>
        <w:t>00;01;32;21 - 00;02;01;21</w:t>
        <w:br/>
        <w:t>Gerb</w:t>
        <w:br/>
        <w:t xml:space="preserve">[[Freedom of Information Act]] requests for fast walkers and slow walkers. </w:t>
        <w:br/>
        <w:br/>
        <w:t xml:space="preserve">In late 2023, [[John Greenwald]] of [[The Black Vault]] received a decisive and final response to his countless [[Freedom of Information Act|FOIA]] requests on the term fast walkers and slow walkers. </w:t>
        <w:br/>
        <w:br/>
        <w:t xml:space="preserve">This response came from the [[Space Force|US Space Force]], the famed [[USAF]] Space Division. </w:t>
        <w:br/>
        <w:br/>
        <w:t>With this request, Greenwald sought any reports, information detailed military info on this topic.</w:t>
        <w:br/>
        <w:br/>
        <w:t>00;02;01;24 - 00;02;27;11</w:t>
        <w:br/>
        <w:t>Gerb</w:t>
        <w:br/>
        <w:t xml:space="preserve">In response, [[Space Force]] issued a full denial to divulge any material under FOIA, citing exception one as a denial to disclose which states quote 'under criteria established by an executive order to be kept secret in the interest of national defense or foreign policy'. </w:t>
        <w:br/>
        <w:br/>
        <w:t>But curiously, this wasn't actually the first time Greenwald was denied access to any information on [[Fastwalkers|Fast Walker]].</w:t>
        <w:br/>
        <w:br/>
        <w:t>00;02;27;13 - 00;03;03;12</w:t>
        <w:br/>
        <w:t>Gerb</w:t>
        <w:br/>
        <w:t xml:space="preserve">Ten years earlier, in 2013, Greenwald submitted a similar request, which was handled by U.S. Northcom the [[United States Northern Command]], which oversees [[NORAD]] at the [[NORAD|North American Aerospace Defense Command]]. </w:t>
        <w:br/>
        <w:br/>
        <w:t xml:space="preserve">NORAD is headquartered at [[Space Force Base]] in Colorado. I know this doesn't seem very important now, but keep NORAD in mind. </w:t>
        <w:br/>
        <w:br/>
        <w:t>Anyways, Northcom and NORAD responded to Greenwald stating fast Walker documentation is, quote, currently and properly classified again by [[Executive Order 13526]].</w:t>
        <w:br/>
        <w:br/>
        <w:t>00;03;03;12 - 00;03;38;26</w:t>
        <w:br/>
        <w:t>Gerb</w:t>
        <w:br/>
        <w:t xml:space="preserve">Quote: </w:t>
        <w:br/>
        <w:t xml:space="preserve">&gt; "considered critical to national defense or foreign policy, and is thus controlled by the US government." </w:t>
        <w:br/>
        <w:br/>
        <w:t xml:space="preserve">But there were two documents that were provided to Greenwald. </w:t>
        <w:br/>
        <w:br/>
        <w:t xml:space="preserve">One, a paper titled [[Orbit Determined Nation of Sunlit Illuminated Objects Detected by Overhead Platforms]] from 1989, and [[Space Based Satellite Tracking and Characterization Utilizing Non-Imaging Passive Sensors]] from 2008. </w:t>
        <w:br/>
        <w:br/>
        <w:t>![[Two Shared Docs Fastwalkers.png]]</w:t>
        <w:br/>
        <w:br/>
        <w:t>But [[NORAD]]'s refusal to share any data on [[Fastwalkers|Fast walkers]] or UFO tracking data doesn't start with Greenwald.</w:t>
        <w:br/>
        <w:br/>
        <w:t>00;03;38;28 - 00;04;05;00</w:t>
        <w:br/>
        <w:t>Gerb</w:t>
        <w:br/>
        <w:t xml:space="preserve">Check this out. This is an extremely interesting excerpt from the book [[Clear Intent]]. The Government Coverup of the UFO experience by authors [[Barry J. Greenwood]] and [[Lawrence Fawcett]]. </w:t>
        <w:br/>
        <w:br/>
        <w:t xml:space="preserve">This book contains both a section of the scanned NORAD UAP reporting sheet, but also a chapters on UFOs and FOIA. The Freedom of Information Act. </w:t>
        <w:br/>
        <w:br/>
        <w:t>Within this chapter is a request to narrate for UAP tracking data.</w:t>
        <w:br/>
        <w:br/>
        <w:t>![[Clear Intent Book Scan.png]]</w:t>
        <w:br/>
        <w:br/>
        <w:t>00;04;05;02 - 00;04;34;17</w:t>
        <w:br/>
        <w:t>Gerb</w:t>
        <w:br/>
        <w:t xml:space="preserve">To which NORAD replies, will require over 18,000 man hours and a cost of $155,000 at the time in 1979, which would equate to well over half 1 million USD today. </w:t>
        <w:br/>
        <w:br/>
        <w:t xml:space="preserve">NORAD also refused to waive the fees on a follow up request three years later. </w:t>
        <w:br/>
        <w:br/>
        <w:t>So let's use the documents provided to [[John Greenwald|Greenwald]] to get a jump start on [[Fastwalkers|fast walkers]] and utilize any other clues to try and learn more about them.</w:t>
        <w:br/>
        <w:br/>
        <w:t>00;04;34;20 - 00;05;13;18</w:t>
        <w:br/>
        <w:t>Gerb</w:t>
        <w:br/>
        <w:t xml:space="preserve">We can trace this [[Fastwalkers|Fast Walker]] designation to originate with NOARD utilized to detect objects entering or leaving atmosphere. As I mentioned above, at significant speeds by US defense systems. </w:t>
        <w:br/>
        <w:br/>
        <w:t>The first of the two documents, the one on orbit determination of sunlit illuminated Objects, was written by USAF Captain [[Richard P. Osedacz]], and this details the joint efforts of NORAD and the [[Air Force Foreign Technology Division]] to investigate Un-cataloged space bound objects detected by reflected sunlight passing through satellite sensors designated as [[Fastwalkers]].</w:t>
        <w:br/>
        <w:br/>
        <w:t>00;05;13;20 - 00;05;53;18</w:t>
        <w:br/>
        <w:t>Gerb</w:t>
        <w:br/>
        <w:t xml:space="preserve">This document states that the data on these objects has been recorded since 1972 by, quote, "certain ballistic missile early warning satellite systems located at various geostationary locations". </w:t>
        <w:br/>
        <w:br/>
        <w:t xml:space="preserve">And also this paper sought to determine orbit or motion of these objects, but was deemed unsolvable by former efforts by one researcher, [[Wong]], as mentioned. </w:t>
        <w:br/>
        <w:br/>
        <w:t>Shockingly, the report states the fastwalker analysis has become an increasingly important issue due to the increase in geosynchronous satellites which detect the objects while ground based sensors cannot.</w:t>
        <w:br/>
        <w:br/>
        <w:t>00;05;53;21 - 00;06;22;23</w:t>
        <w:br/>
        <w:t>Gerb</w:t>
        <w:br/>
        <w:t xml:space="preserve">So very important here, we can assume the increase in detection and database built in '72 is a result of the [[Defense Support Program]]. </w:t>
        <w:br/>
        <w:br/>
        <w:t xml:space="preserve">The [[Defense Support Program|DSP]] served and serves currently as the US's primary ballistic missile entry warning system, and its first satellite, DSP one, went into orbit in 1970. </w:t>
        <w:br/>
        <w:br/>
        <w:t>Additionally, DSP information is relayed to NORAD and remember DSP is now a part of the US Space Force.</w:t>
        <w:br/>
        <w:br/>
        <w:t>00;06;22;25 - 00;07;14;28</w:t>
        <w:br/>
        <w:t>Gerb</w:t>
        <w:br/>
        <w:t>Our second paper on space based satellite tracking was written by Captain [[Bradley R. Townsend]] and the [[Air Force Institute of Technology]] out of [[Wright-Patterson AFB|Wright-Patterson Air Force Base]] and sought to revisit to determine the orbit or movement of [[Fastwalkers]] again.</w:t>
        <w:br/>
        <w:br/>
        <w:t>Quote:</w:t>
        <w:br/>
        <w:br/>
        <w:t>&gt;  "satellite based sensors looking down at the Earth's surface occasionally observed reflected light from an object passing through the image, which is moving too fast. Relative to the background of the image to be located within the atmosphere. These objects are commonly called fast walkers."</w:t>
        <w:br/>
        <w:br/>
        <w:t xml:space="preserve">This study comments on the 1972 [[Orbit Determined Nation of Sunlit Illuminated Objects Detected by Overhead Platforms|Osedacz study]], and referred to the database origin from obtained ballistic missile entry warning satellites. </w:t>
        <w:br/>
        <w:br/>
        <w:t>Not much else to cover here. As study methods yield similar results with an inability to determine range to fast walker targets.</w:t>
        <w:br/>
        <w:br/>
        <w:t>00;07;15;00 - 00;07;42;14</w:t>
        <w:br/>
        <w:t>Gerb</w:t>
        <w:br/>
        <w:t>But remember again that the ballistic missile warning satellites are mentioned here again: DSP the [[Defense Support Program]].</w:t>
        <w:br/>
        <w:br/>
        <w:t xml:space="preserve">Our trail with fast walkers Nusrat and DSP ballistic warning detection satellites doesn't stop with these two documents, however. For example, on the 6th of January 1967, Scientific Advisor to Project Bluebook [[J. Allen Hynek]]. </w:t>
        <w:br/>
        <w:br/>
        <w:t xml:space="preserve">I talked about him extensively in many videos like my [[11 The Origin of the UFO Stigma|history on the UFO stigma]]. Check that out. </w:t>
        <w:br/>
        <w:br/>
        <w:t>00;07;42;15 - 00;08;09;13</w:t>
        <w:br/>
        <w:t>Gerb</w:t>
        <w:br/>
        <w:t xml:space="preserve">Discussed at [[Goddard Space Flight Center]] that [[NORAD]] tracks UFOs and has been since 1957, and that every single continental U.S. military UFO case and blue Book files are designated as a NORAD case. </w:t>
        <w:br/>
        <w:br/>
        <w:t xml:space="preserve">And does anyone remember the [[Hillary Clinton]] campaign leaks provided by [[WikiLeaks]]? This is where a rabbit hole gets wild. </w:t>
        <w:br/>
        <w:br/>
        <w:t>Well, pouring through them.</w:t>
        <w:br/>
        <w:br/>
        <w:t>00;08;09;13 - 00;08;36;23</w:t>
        <w:br/>
        <w:t>Gerb</w:t>
        <w:br/>
        <w:t>You can find an incredibly interesting email chain to Clinton campaign manager [[John Podesta]].</w:t>
        <w:br/>
        <w:br/>
        <w:t xml:space="preserve">On this email from March of 2015, there is a detailed communication between USG contractor [[Bob Fish]] and Podesta. </w:t>
        <w:br/>
        <w:br/>
        <w:t xml:space="preserve">Fish was the program manager for several highly classified U.S. government advanced communication systems projects in the 1980s and 1990s. </w:t>
        <w:br/>
        <w:br/>
        <w:t>These included the white House and several executive branch intelligence agencies.</w:t>
        <w:br/>
        <w:br/>
        <w:t>00;08;36;27 - 00;09;01;05</w:t>
        <w:br/>
        <w:t>Gerb</w:t>
        <w:br/>
        <w:t xml:space="preserve">And for what it's worth, just a side note Bob himself was vetted by [[Ross Coulthart]]. But anyways, [[Bob Fish|Fish]] makes an immediate and direct claim that, quote, "one of the government programs that collects hard data on unidentified flying objects is the USAF DSP satellite program." </w:t>
        <w:br/>
        <w:br/>
        <w:t>In fact, the main body of this email is so interesting I may as well quote the whole thing.</w:t>
        <w:br/>
        <w:br/>
        <w:t>00;09;01;11 - 00;09;22;29</w:t>
        <w:br/>
        <w:t>Gerb</w:t>
        <w:br/>
        <w:t>Quote:</w:t>
        <w:br/>
        <w:t>&gt; "I can add a little insight to rumors published on the web. While I was never fully briefed into the DSP operation directly. I was introduced to them as the U.S. prepared for [[Operation Desert Shield]] and [[Desert Storm]]. On occasion, I had lunch with a few of them in the cafeteria of a highly classified organization in El Segundo, California."</w:t>
        <w:br/>
        <w:br/>
        <w:t>00;09;23;03 - 00;09;51;12</w:t>
        <w:br/>
        <w:t>&gt; "No one could get into the cafeteria without [[TS-SCI]] clearance. So this was not a lightweight group of gossipers. One of these times, a member of that group was really excited. Said they just picked up a fast walker. I assume that same day. He described how it entered our atmosphere from deep space origin actually unknown. But of course from the backside of the satellite and zipped by the DSP satellite pretty closely on its way to Earth."</w:t>
        <w:br/>
        <w:br/>
        <w:t>00;09;51;14 - 00;10;17;25</w:t>
        <w:br/>
        <w:t>&gt; "Not only was it going very fast, but it made a 30 degree course correction turn, which means it did not have a ballistic freefall reentry trajectory that a meteorite might have. So it was under some sort of control, although whether it was manned or just robotic, there's no way to tell."</w:t>
        <w:br/>
        <w:br/>
        <w:t>Towards the end of the email, Bob references a line in the [[2014 Defense Support Program Fact Sheet|2014 Defense Support Program Fact Sheet]] to support the idea that DSP is still collecting Fast Walker data 24 years later</w:t>
        <w:br/>
        <w:br/>
        <w:t>00;10;17;25 - 00;10;52;17</w:t>
        <w:br/>
        <w:t>Unknown</w:t>
        <w:br/>
        <w:t>Quote:</w:t>
        <w:br/>
        <w:t>"In addition, researchers at the [[Aerospace Corporation]] have used [[Defense Support Program|DSP]] to develop portions of a hazard support system that will aid public safety in the future."</w:t>
        <w:br/>
        <w:br/>
        <w:t xml:space="preserve">Remember this line and remember the mention by DSP itself of the [[Aerospace Corporation]]. </w:t>
        <w:br/>
        <w:br/>
        <w:t>[[Bob Fish|Fish]] also links to a strange, now defunct blog, which I've accessed via the web archives, titled quote "[[Top Secret Spy Satellite Spot UFOs]]" by [[Tim Swartz]].</w:t>
        <w:br/>
        <w:br/>
        <w:t>![[Defunct Website Image.png]]</w:t>
        <w:br/>
        <w:br/>
        <w:t>00;10;52;19 - 00;11;20;06</w:t>
        <w:br/>
        <w:t>Gerb</w:t>
        <w:br/>
        <w:t xml:space="preserve">[[Bob Fish|Fish]] strangely comments that much of the information on this site is correct, but where else can we connect [[Defense Support Program|DSP]] and [[Fastwalkers|fast walkers]]? </w:t>
        <w:br/>
        <w:br/>
        <w:t xml:space="preserve">Let's visit a case from the 5th of May 1984. </w:t>
        <w:br/>
        <w:br/>
        <w:t>An anonymous source claims to a journalist named [[Joseph John Stefula|Joe Stefula]], a former Army Criminal Investigation Command, that a highly classified U.S. Defense Support Program spy satellite detected a UAP.</w:t>
        <w:br/>
        <w:br/>
        <w:t>00;11;20;08 - 00;11;53;14</w:t>
        <w:br/>
        <w:t>Gerb</w:t>
        <w:br/>
        <w:t xml:space="preserve">&gt; "It comes within 1.8 miles of the DSP satellite before flying below it over the Indian Ocean. It is moving 22,000mph, changes course, and allegedly flies back into outer space." </w:t>
        <w:br/>
        <w:br/>
        <w:t xml:space="preserve">Since this case is so old and there is so little published about it, tracking this down has been an absolute bear. </w:t>
        <w:br/>
        <w:br/>
        <w:t>But I have been able to find two now destroyed sites on this article, and by the way, does this case not sound very similar to the incident [[Bob Fish|Fish]] was describing to[[John Podesta|Podesta]]?</w:t>
        <w:br/>
        <w:br/>
        <w:t>00;11;53;16 - 00;12;25;23</w:t>
        <w:br/>
        <w:t>Gerb</w:t>
        <w:br/>
        <w:t xml:space="preserve">Anyways, both sites state quote </w:t>
        <w:br/>
        <w:t>&gt; "this object was first spotted by the ultra sensitive orbiting [[USDSP]] satellite our country uses for detailed surveillance and air defense. These satellites have the infrared capacity to spot small heat sources on the surface of the Earth, and our time proven as effective monitoring devices."</w:t>
        <w:br/>
        <w:t xml:space="preserve">End quote. </w:t>
        <w:br/>
        <w:br/>
        <w:t>Which this lines up with the 1972 paper where the DSP satellites monitor small light or heat reflections off of fast walkers.</w:t>
        <w:br/>
        <w:br/>
        <w:t>00;12;25;26 - 00;13;24;06</w:t>
        <w:br/>
        <w:t>Gerb</w:t>
        <w:br/>
        <w:t xml:space="preserve">This ancient blog, [[Deb's UFO Research]], provides an interesting depiction of the event through three images. </w:t>
        <w:br/>
        <w:br/>
        <w:t xml:space="preserve">Image one shows the DSP one satellite. </w:t>
        <w:br/>
        <w:br/>
        <w:t xml:space="preserve">Image two shows the fast walker headed left to right towards Earth, </w:t>
        <w:br/>
        <w:br/>
        <w:t xml:space="preserve">and image three depicts the reversal of the fast walker as it retreats back to open space. </w:t>
        <w:br/>
        <w:br/>
        <w:t>![[Debs UFO Research Images.png]]</w:t>
        <w:br/>
        <w:t>This site also provides an image of the trajectory of the Fast Walker by [[Joseph John Stefula|Stefula]] himself, and states quote:</w:t>
        <w:br/>
        <w:br/>
        <w:t>![[Fastwalker Depiction.png]]</w:t>
        <w:br/>
        <w:br/>
        <w:t>&gt; "An object was spotted by a [[USDSP]] satellite and tracked as it sped first directly toward the Earth and passed in front and within 15 miles of the USDSP satellite. It suddenly and without impact or contact with other devices or obstructions, curved outward away from the Earth. It was tracked for another nine minutes until it disappeared."</w:t>
        <w:br/>
        <w:br/>
        <w:t>00;13;24;06 - 00;14;24;12</w:t>
        <w:br/>
        <w:t>Gerb</w:t>
        <w:br/>
        <w:t>And additionally, the site publishes a recreation or possibly an image of the top secret incident  report summary.</w:t>
        <w:br/>
        <w:t>![[Report Summary.png]]</w:t>
        <w:br/>
        <w:br/>
        <w:t xml:space="preserve"> See the incident underlined. </w:t>
        <w:br/>
        <w:t xml:space="preserve"> </w:t>
        <w:br/>
        <w:t xml:space="preserve"> I am still unclear on terminology here, such as the [[UCF?]] listing and the [[ST?]] in the field of view. </w:t>
        <w:br/>
        <w:t xml:space="preserve"> </w:t>
        <w:br/>
        <w:t xml:space="preserve"> If you can identify these terms to help decipher this image, please let me know and maybe we can work together on a follow up to this case. </w:t>
        <w:br/>
        <w:t xml:space="preserve"> </w:t>
        <w:br/>
        <w:t xml:space="preserve"> Whilst [[Joseph John Stefula|Stefula]] States quote "have been able to confirm that the DSP printout for that date shows an event at the same time with the same characteristics" end quote.</w:t>
        <w:br/>
        <w:t xml:space="preserve"> </w:t>
        <w:br/>
        <w:t xml:space="preserve"> We cannot use this evidence to prove or deny this case's story and records as true or false concretely, until we can do a full analysis on an entire DSP report. </w:t>
        <w:br/>
        <w:t xml:space="preserve"> </w:t>
        <w:br/>
        <w:t xml:space="preserve"> This case remains speculative. </w:t>
        <w:br/>
        <w:br/>
        <w:t>### 1976 Tehran UFO Encounter</w:t>
        <w:br/>
        <w:t xml:space="preserve">Our next case, with ties to the DSP and fast walkers will actually be familiar to fans of my channel, yet will likely shock you. [[1976 Tehran UFO incident|The 1976 Tehran UFO encounter]]. </w:t>
        <w:br/>
        <w:br/>
        <w:t>For those of you who have not seen my [[05 The First Commercial Flight Grounded Due to UFOs|first grounded flight due to UFOs video]], I recommend checking that out.</w:t>
        <w:br/>
        <w:br/>
        <w:t>00;14;24;14 - 00;14;56;13</w:t>
        <w:br/>
        <w:t>Gerb</w:t>
        <w:br/>
        <w:t xml:space="preserve">But here's a clip on one of my all time favorite UFO encounters. </w:t>
        <w:br/>
        <w:t>{Video Playing}</w:t>
        <w:br/>
        <w:t>&gt; "Imagine when I was looking here at about 70 miles out and we jumped all of a sudden ten degrees to my right. In this angle, ten degrees. This part it was traveling becomes about 26.7 miles per moment. I don't say per second, maybe, maybe less than a second."</w:t>
        <w:br/>
        <w:br/>
        <w:t>00;14;56;15 - 00;15;31;13</w:t>
        <w:br/>
        <w:t>Gerb</w:t>
        <w:br/>
        <w:t xml:space="preserve">The link to Fast Walker was done by researchers [[Lee Graham]] and [[Roger Rieger]], satellite sensor technicians at Aero Jet in California. </w:t>
        <w:br/>
        <w:br/>
        <w:t xml:space="preserve">They themselves confirm that the UFO sighting over Tehran was in fact tracked by the United States military DSP satellite. </w:t>
        <w:br/>
        <w:br/>
        <w:t>During their investigations, Graham and Rieger located a computer printout from the time frame of the Iranian UFO overflight, which shows that the DSP satellite definitely detected a, quote, 'anomalous object' in Iranian airspace.</w:t>
        <w:br/>
        <w:br/>
        <w:t>00;15;31;15 - 00;15;55;10</w:t>
        <w:br/>
        <w:t>Gerb</w:t>
        <w:br/>
        <w:t xml:space="preserve">After a long and fruitless venture to confirm these claims, finding nothing besides a declassified paper often referenced by [[Roger Rieger|Rieger]] titled [[Now You See It, Now You Don't]] by USAF captain [[Harry S. Shields]]. I was finally able to begin to pull on the strings of the evidence. </w:t>
        <w:br/>
        <w:t>![[Now You See It Now You Dont Harry Shields.png]]</w:t>
        <w:br/>
        <w:t>[[Lee Graham|Graham]] and [[Roger Rieger|Rieger]] proposed within the nightcap report of the 1976 Tehran incident.</w:t>
        <w:br/>
        <w:br/>
        <w:t>00;15;55;12 - 00;16;39;19</w:t>
        <w:br/>
        <w:t>Gerb</w:t>
        <w:br/>
        <w:t xml:space="preserve">There exists a link to a long dead email chain between [[Brad Sparks]], an early founder of [[Citizens Against UFO Secrecy|CAUS]], the [[Citizens Against UFO Secrecy]], and blog owner [[R. J. Cohen]]. </w:t>
        <w:br/>
        <w:br/>
        <w:t>Here, Brad raises concerns about [[DSP-1]] detecting the UFO in the '76 case and questioning whether the satellite actually captured the Mirage F-4's scrambled to pursue the UFOs instead.</w:t>
        <w:br/>
        <w:br/>
        <w:t>Spark references a quote 'out of focus, graphic image' end quote that only gives the date not time of the event, and states quote '238 SCANS - POSSIBLE SR' since DSP scans once every 10s.</w:t>
        <w:br/>
        <w:br/>
        <w:t>![[238 SCANS - POSSIBLE SR.png]]</w:t>
        <w:br/>
        <w:br/>
        <w:t>00;16;39;19 - 00;17;09;29</w:t>
        <w:br/>
        <w:t>Gerb</w:t>
        <w:br/>
        <w:t xml:space="preserve">This means that DSP scanned an object for 39.7 minutes, and the SR listed may refer to Strategic Reconnaissance. </w:t>
        <w:br/>
        <w:br/>
        <w:t xml:space="preserve">After going deeper, I was able to find an email chain from the now also defunct [[virtuallystrange.net]] dating back to 1998, which references the DSP connection and the 1976 Tehran case. </w:t>
        <w:br/>
        <w:br/>
        <w:t>This email states, quote "Jpeg is available at the above URL" end quote.</w:t>
        <w:br/>
        <w:br/>
        <w:t>00;17;10;01 - 00;17;35;05</w:t>
        <w:br/>
        <w:t>Gerb</w:t>
        <w:br/>
        <w:t xml:space="preserve">So at this point I was finally getting close to finding the actual image. </w:t>
        <w:br/>
        <w:br/>
        <w:t xml:space="preserve">Following the source of the Jpeg takes us to a 1997 blog post on [[ufo-world.simplenet.com]] titled quote [[The DSP Connection]]. </w:t>
        <w:br/>
        <w:br/>
        <w:t>![[The DSP Connection WBM Snapshot.png]]</w:t>
        <w:br/>
        <w:br/>
        <w:t>And here we get the out-of-focus, grainy image that supposedly depicts the DSP printouts highlighting the 1976 Tehran Fast Walker by [[Lee Graham|Graham]] and [[Roger Rieger|Rieger]].</w:t>
        <w:br/>
        <w:br/>
        <w:t>![[Grainy Fastwalker image.png]]</w:t>
        <w:br/>
        <w:br/>
        <w:t>00;17;35;08 - 00;18;03;24</w:t>
        <w:br/>
        <w:t>Gerb</w:t>
        <w:br/>
        <w:t xml:space="preserve">Guys, the only things we can determine from this raw image is a similar to structure to the 1984 Fast Walker case, where the term [[UCF?]] is referenced multiple times as well. </w:t>
        <w:br/>
        <w:br/>
        <w:t xml:space="preserve">And the aforementioned '238 scans possible SR'. </w:t>
        <w:br/>
        <w:br/>
        <w:t xml:space="preserve">The rest of the image is illegible and frustrating. </w:t>
        <w:br/>
        <w:br/>
        <w:t>Due to my limited graphic experience. I have tried and failed to AI upscale this image to make the rest of the text legible.</w:t>
        <w:br/>
        <w:br/>
        <w:t>00;18;03;26 - 00;18;29;20</w:t>
        <w:br/>
        <w:t>Gerb</w:t>
        <w:br/>
        <w:t xml:space="preserve">Also, my backwards image search yielded zero results. </w:t>
        <w:br/>
        <w:br/>
        <w:t xml:space="preserve">If you think you can help me make this document legible, please, please, please email me at UAP Gerb at gmail.com and let's figure this case out together. </w:t>
        <w:br/>
        <w:br/>
        <w:t>### Conclusion</w:t>
        <w:br/>
        <w:t>So there we have it. Two cases connecting fast walkers and DSP, but both lead us to somewhat dead ends with insufficient data to further investigation.</w:t>
        <w:br/>
        <w:br/>
        <w:t>00;18;29;22 - 00;18;53;24</w:t>
        <w:br/>
        <w:t>Gerb</w:t>
        <w:br/>
        <w:t xml:space="preserve">I am going to keep getting to the bottom of this. Hopefully with one of you, but let's get some updates relevant updates to these cases soon. </w:t>
        <w:br/>
        <w:br/>
        <w:t xml:space="preserve">So remember back how Fish mentioned at the end of the 2014 DSP Fact sheet? </w:t>
        <w:br/>
        <w:br/>
        <w:t xml:space="preserve">Quote. </w:t>
        <w:br/>
        <w:t>"In addition, researchers at the Aerospace Corporation have used DSP to develop portions of a hazard support system that will aid public safety in the future."</w:t>
        <w:br/>
        <w:br/>
        <w:t>00;18;53;27 - 00;19;31;17</w:t>
        <w:br/>
        <w:t>Gerb</w:t>
        <w:br/>
        <w:t>Well, guys, the [[Aerospace Corporation]] is suspected as one of the legacy private corporations who engage in, quote, real UAP research.</w:t>
        <w:br/>
        <w:br/>
        <w:t xml:space="preserve">In ufologist [[Jacques Vallée]] book [[Hidden Science 5]], which accounts for [[Jacques Vallée|Vallee]] journals from 2000 to 2009. </w:t>
        <w:br/>
        <w:br/>
        <w:t>He, along with [[Kitt Green]], physicist [[Hal Puthoff]] astrophysicist [[Eric Davis]] and [[Christin B. Zimmerman]], suspect that [[Aerospace Corporation]], alongside [[Lockheed Martin|Lockheed]], [[Raytheon]], and [[Northrop Grumman]], are among the USG contractors involved with deep UFO work.</w:t>
        <w:br/>
        <w:br/>
        <w:t>00;19;31;20 - 00;19;58;12</w:t>
        <w:br/>
        <w:t>Gerb</w:t>
        <w:br/>
        <w:t xml:space="preserve">And in [[Ross Coulthart]]'s fantastic book [[In Plain Sight]]. I would highly recommend reading that book. He writes that a source told him about an aerospace company in Long Beach, California, with access to, quote, the wreckage. </w:t>
        <w:br/>
        <w:br/>
        <w:t>The source told Ross, quote, "the program was controlled by a relatively small group of people, not all in government, including people in aerospace, intelligence and corporate financial communities."</w:t>
        <w:br/>
        <w:br/>
        <w:t>00;19;58;15 - 00;20;42;18</w:t>
        <w:br/>
        <w:t>Gerb</w:t>
        <w:br/>
        <w:t xml:space="preserve">The source said that the company had sprawling gardens and the only major aerospace company in Long Beach, California, that has this type of campus is the Aerospace Corporation. </w:t>
        <w:br/>
        <w:br/>
        <w:t xml:space="preserve">And remember, [[Ross Coulthart|Coulthart]] is no slouch. He is the man, after all, who broke the [[David Grusch|Grusch]] story. </w:t>
        <w:br/>
        <w:br/>
        <w:t>And there is much more work to be done. Investigate the Aerospace Corporation. That is not the subject of this video, but it is interesting to see how [[Space Force]] and [[Defense Support Program|DSP]] would be analyzing DSB data with the Aerospace Corporation, a company with possible larger ties to covert UAP study, to, quote, 'develop portions of a hazard support system that will aid public safety in the future.'</w:t>
        <w:br/>
        <w:br/>
        <w:t>00;20;42;21 - 00;21;06;11</w:t>
        <w:br/>
        <w:t>Gerb</w:t>
        <w:br/>
        <w:t>### Outro</w:t>
        <w:br/>
        <w:t>Hey, guys. Thank you so much for joining me today. I know it just feels like we started to scratch the surface of fast walkers and space bound UAP, but I wanted to make this video for a brief look into kind of how Space Force, USG, DoD, NORAD kind of use the terminology of Fast Walker to skirt around FOIA and how this isn't a new term.</w:t>
        <w:br/>
        <w:br/>
        <w:t>00;21;06;11 - 00;21;29;04</w:t>
        <w:br/>
        <w:t>Gerb</w:t>
        <w:br/>
        <w:t xml:space="preserve">And we can trace back to the 76 I ran case, the 1984 DSP-1 case to, you know, possibly lead some evidence to early fast walker detection. </w:t>
        <w:br/>
        <w:br/>
        <w:t>Those two cases are of extreme interest to me. And if you think you can help me out, decipher that terminology, find out where those images were actually sourced from or AI upscale them to help me figure out what the heck they are saying.</w:t>
        <w:br/>
        <w:br/>
        <w:t>00;21;29;04 - 00;21;56;01</w:t>
        <w:br/>
        <w:t>Gerb</w:t>
        <w:br/>
        <w:t xml:space="preserve">Please again, contact me at UAPGerb@gmail.com, and I hope you found that [[Lee Graham|Lee M. Graham]] pretty interesting. </w:t>
        <w:br/>
        <w:br/>
        <w:t xml:space="preserve">I've actually tried to connect with him on Facebook and so that is pending. I'd like to hear more about his research into this case and there's actually a lot of interesting things surrounding Graham and some claims he made. </w:t>
        <w:br/>
        <w:br/>
        <w:t>I've heard some people liken him to, a similar person to a 1980s UFO whistleblower.</w:t>
        <w:br/>
        <w:br/>
        <w:t>00;21;56;01 - 00;22;15;28</w:t>
        <w:br/>
        <w:t>Gerb</w:t>
        <w:br/>
        <w:t xml:space="preserve">So should be some exciting stuff on that if I can actually get in contact with him. </w:t>
        <w:br/>
        <w:br/>
        <w:t xml:space="preserve">Guys, please remember if you enjoyed the video to like or subscribe and leave a comment. What you think about DSP, fast walkers, space-bound UAP and so forth. </w:t>
        <w:br/>
        <w:br/>
        <w:t>Thank you guys so much for joining and as always, I will catch you for the next video.</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