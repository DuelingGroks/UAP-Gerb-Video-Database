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Gerb UAP Videos Part 5</w:t>
      </w:r>
    </w:p>
    <w:p>
      <w:pPr>
        <w:pStyle w:val="Heading2"/>
      </w:pPr>
      <w:r>
        <w:t>37 Dugway Proving Ground - UFO Legacy Programs</w:t>
      </w:r>
    </w:p>
    <w:p>
      <w:r>
        <w:t>### 📅 ### Overview &amp; Background</w:t>
        <w:br/>
        <w:br/>
        <w:t>- **Location &amp; Mission**: Dugway Proving Ground (DPG) is in Utah, roughly 85 miles southwest of Salt Lake City, spanning 1,250 square miles—larger than the entire state of Rhode Island. Its stated mission is primarily chemical and biological weapons testing.</w:t>
        <w:br/>
        <w:t>- **Major Range and Test Facility Base (MRTFB)**: DPG hosts the West Desert Test Center, and also shares part of the Utah Test and Training Range (UTTR) with Hill Air Force Base. MRTFBs are considered “critical cores” for DoD test and evaluation, and Dugway is one of 23 acknowledged MRTFB sites.</w:t>
        <w:br/>
        <w:t>- **Rumored Successor to Area 51**: The facility has long been called “Area 52” in UFO lore, with suggestions that some programs once based at Area 51 may have been moved to Dugway due to shifting secrecy requirements and heavy public attention on Groom Lake.</w:t>
        <w:br/>
        <w:br/>
        <w:t>&gt; **Add to your notes**: Mention DPG’s status as an Army MRTFB and its shared boundaries with the Air Force’s UTTR. This underscores the idea that Dugway might coordinate with both Army and Air Force units on classified aerospace or UAP-related programs.</w:t>
        <w:br/>
        <w:br/>
        <w:t>---</w:t>
        <w:br/>
        <w:br/>
        <w:t>### 🛸 Key Claims &amp; Allegations</w:t>
        <w:br/>
        <w:br/>
        <w:t>1. **Successor to Area 51**</w:t>
        <w:br/>
        <w:t xml:space="preserve">    </w:t>
        <w:br/>
        <w:t xml:space="preserve">    - Various sources—ranging from Popular Mechanics in 1997 to whistleblower statements—claim that 30–40% of “legacy UFO programs” moved from Area 51 to Dugway.</w:t>
        <w:br/>
        <w:t>2. **Underground Facilities (DUMBs)**</w:t>
        <w:br/>
        <w:t xml:space="preserve">    </w:t>
        <w:br/>
        <w:t xml:space="preserve">    - Witness accounts refer to a deep underground installation known as the “Avery” or “Avery Technical Center” region within Dugway, possibly housing advanced or “non-human technology.”</w:t>
        <w:br/>
        <w:t>3. **Witness Testimony (M.S.)**</w:t>
        <w:br/>
        <w:t xml:space="preserve">    </w:t>
        <w:br/>
        <w:t xml:space="preserve">    - A defense contractor (referred to as “M.S.”) describes seeing a non-human craft inside Dugway’s restricted area around 2009 and being shown elevator shafts leading to underground hangar spaces.</w:t>
        <w:br/>
        <w:t>4. **Corporate &amp; Research Partners**</w:t>
        <w:br/>
        <w:t xml:space="preserve">    </w:t>
        <w:br/>
        <w:t xml:space="preserve">    - Defense contractors like Battelle Memorial Institute, Lockheed Skunkworks, and other federally funded research centers (FFRDC/UARC) are rumored to be involved in exotic propulsion and materials research at Dugway.</w:t>
        <w:br/>
        <w:t>5. **UAP Sightings &amp; Testing**</w:t>
        <w:br/>
        <w:t xml:space="preserve">    </w:t>
        <w:br/>
        <w:t xml:space="preserve">    - Frequent UFO/UAP sightings in the Utah desert near DPG (e.g., a 1967 “fluxliner”-type disk and other alleged advanced craft) have fueled speculation of secret reverse-engineering or experimental vehicle testing.</w:t>
        <w:br/>
        <w:br/>
        <w:t>&gt; **Add to your notes**: Emphasize the references to the Avery underground region, since that is central to many testimonies. Also highlight the mention of UTTR (Air Force side) working in tandem with the Army’s West Desert Test Center—both of which might be testing advanced aerospace craft.</w:t>
        <w:br/>
        <w:br/>
        <w:t>---</w:t>
        <w:br/>
        <w:br/>
        <w:t>### 🔍 Key Whistleblower &amp; Research Findings</w:t>
        <w:br/>
        <w:br/>
        <w:t>- **M.S. (Former Contractor)**:</w:t>
        <w:br/>
        <w:t xml:space="preserve">    </w:t>
        <w:br/>
        <w:t xml:space="preserve">    - Claims to have seen a “non-human craft” within Dugway around 2009, as well as a massive sub-surface complex reached via large elevator platforms. Names a chief scientist on-site.</w:t>
        <w:br/>
        <w:t>- **FOIA &amp; Declassified Clues**:</w:t>
        <w:br/>
        <w:t xml:space="preserve">    </w:t>
        <w:br/>
        <w:t xml:space="preserve">    - Historical FOIA requests mention advanced propulsion studies, references to hush-hush testing, and possible ties to UTTR.</w:t>
        <w:br/>
        <w:t>- **[[David Grusch]] (2023)**:</w:t>
        <w:br/>
        <w:t xml:space="preserve">    </w:t>
        <w:br/>
        <w:t xml:space="preserve">    - Alleges ongoing “non-human craft retrieval and concealment” programs across multiple DoD sites; Dugway has surfaced in speculations as a potential location.</w:t>
        <w:br/>
        <w:t>- **Older Crash Retrieval Claims**:</w:t>
        <w:br/>
        <w:t xml:space="preserve">    </w:t>
        <w:br/>
        <w:t xml:space="preserve">    - A rumored 1953 UFO crash near Garrison, Utah, ~200 miles north of the better-known Kingman, Arizona, incident. Though not conclusive, it adds to the lore around DPG and southwestern Utah.</w:t>
        <w:br/>
        <w:br/>
        <w:t>&gt; **Add to your notes**: You might combine the older Garrison crash story with the more recent M.S. testimony to show how Dugway’s “UAP connections” span decades, at least in public rumor.</w:t>
        <w:br/>
        <w:br/>
        <w:t>---</w:t>
        <w:br/>
        <w:br/>
        <w:t>### 🛠 Official Investigations &amp; Responses</w:t>
        <w:br/>
        <w:br/>
        <w:t>- **Department of Defense**:</w:t>
        <w:br/>
        <w:t xml:space="preserve">    </w:t>
        <w:br/>
        <w:t xml:space="preserve">    - Officially denies DPG is used for any UFO-related work, emphasizing chemical/biological test missions.</w:t>
        <w:br/>
        <w:t>- **AARO Investigations**:</w:t>
        <w:br/>
        <w:t xml:space="preserve">    </w:t>
        <w:br/>
        <w:t xml:space="preserve">    - The All-domain Anomaly Resolution Office has taken note of some Dugway-related UAP reports. Details remain classified.</w:t>
        <w:br/>
        <w:t>- **Congressional Interest**:</w:t>
        <w:br/>
        <w:t xml:space="preserve">    </w:t>
        <w:br/>
        <w:t xml:space="preserve">    - Recent whistleblower protection legislation and UAP disclosure hearings may eventually shed more light on DPG.</w:t>
        <w:br/>
        <w:br/>
        <w:t>&gt; **Add to your notes**: Clarify that official channels (DoD and AARO) acknowledge the existence of UAP reports but keep any specifics about Dugway behind classified barriers.</w:t>
        <w:br/>
        <w:br/>
        <w:t>---</w:t>
        <w:br/>
        <w:br/>
        <w:t>### 🛸 Theories &amp; Speculation</w:t>
        <w:br/>
        <w:br/>
        <w:t>6. **Active UFO Crash Retrieval &amp; Reverse Engineering**</w:t>
        <w:br/>
        <w:t xml:space="preserve">    </w:t>
        <w:br/>
        <w:t xml:space="preserve">    - Dugway’s isolation and security make it an ideal site for handling exotic craft, possibly in deeper underground hangars.</w:t>
        <w:br/>
        <w:t>7. **Advanced Aerospace Development**</w:t>
        <w:br/>
        <w:t xml:space="preserve">    </w:t>
        <w:br/>
        <w:t xml:space="preserve">    - Could be a joint Army–Air Force operation testing revolutionary propulsion tech at the West Desert Test Center (Army) and the Utah Test &amp; Training Range (Air Force).</w:t>
        <w:br/>
        <w:t>8. **Biological &amp; Psychological Experimentation**</w:t>
        <w:br/>
        <w:t xml:space="preserve">    </w:t>
        <w:br/>
        <w:t xml:space="preserve">    - Some suspect that if non-human craft or materials have biological components, Dugway’s chemical/biological labs might be leveraged for research—and potentially more controversial human/UAP interface studies.</w:t>
        <w:br/>
        <w:t>9. **Relocation from Area 51**</w:t>
        <w:br/>
        <w:t xml:space="preserve">    </w:t>
        <w:br/>
        <w:t xml:space="preserve">    - Multiple whistleblowers say that heightened public attention on Area 51 in the 1990s led to transferring some programs—possibly 30–40%—to the secluded infrastructure at DPG.</w:t>
        <w:br/>
        <w:br/>
        <w:t>&gt; **Add to your notes**: Note the synergy of chemical/biological testing expertise with rumored exotic materials research. That combination is a key reason Dugway is singled out as a candidate site for reverse engineering.</w:t>
        <w:br/>
        <w:br/>
        <w:t>---</w:t>
        <w:br/>
        <w:br/>
        <w:t>### 🔗 Related Topics</w:t>
        <w:br/>
        <w:br/>
        <w:t xml:space="preserve">- **[[UFO_Crash_Retrievals]]**  </w:t>
        <w:br/>
        <w:t xml:space="preserve">    Include references to 1953 Garrison case, Kingman (1953), and possible crash retrieval synergy between older “Area 51” programs and new “Area 52.”</w:t>
        <w:br/>
        <w:t xml:space="preserve">    </w:t>
        <w:br/>
        <w:t xml:space="preserve">- **[[02 Government Secrecy Index]]**  </w:t>
        <w:br/>
        <w:t xml:space="preserve">    Dugway’s security measures (e.g., no-fly zones, armed ground patrols, advanced sensors) are central to why it is rumored to host highly classified projects.</w:t>
        <w:br/>
        <w:t xml:space="preserve">    </w:t>
        <w:br/>
        <w:t xml:space="preserve">- **[[Special_Access_Programs]]**  </w:t>
        <w:br/>
        <w:t xml:space="preserve">    The complex chain of command (Army Test &amp; Evaluation Command, plus potentially more clandestine oversight) may shield these alleged UFO programs from standard DoD oversight.</w:t>
        <w:br/>
        <w:t xml:space="preserve">    </w:t>
        <w:br/>
        <w:t xml:space="preserve">- **[[Whistleblower_Testimonies]]**  </w:t>
        <w:br/>
        <w:t xml:space="preserve">    Add M.S. testimony, along with older statements from “AH” (a Boeing-affiliated source) and Edgar Fouche (TR3B claims) that all mention transferring or testing exotic craft in Utah.</w:t>
        <w:br/>
        <w:t xml:space="preserve">    </w:t>
        <w:br/>
        <w:br/>
        <w:t>---</w:t>
        <w:br/>
        <w:br/>
        <w:t>### 📂 Sources &amp; References</w:t>
        <w:br/>
        <w:br/>
        <w:t xml:space="preserve">- **M.S. (Dugway Contractor) Interview**  </w:t>
        <w:br/>
        <w:t xml:space="preserve">    Provided to Dr. Steven Greer’s team; transcript references an underground facility at “Avery Region.”</w:t>
        <w:br/>
        <w:t xml:space="preserve">    </w:t>
        <w:br/>
        <w:t xml:space="preserve">- **FOIA &amp; Declassified Reports**  </w:t>
        <w:br/>
        <w:t xml:space="preserve">    Various FOIA requests mention advanced propulsion or flight tests in the Utah desert.</w:t>
        <w:br/>
        <w:t xml:space="preserve">    </w:t>
        <w:br/>
        <w:t xml:space="preserve">- **Congressional UAP Hearings (2022-2023)**  </w:t>
        <w:br/>
        <w:t xml:space="preserve">    David Grusch’s disclosures have brought attention to “legacy” crash retrieval programs, sometimes rumored to be at Army or Air Force test sites.</w:t>
        <w:br/>
        <w:t xml:space="preserve">    </w:t>
        <w:br/>
        <w:t xml:space="preserve">- **Eyewitness &amp; Military Pilot Accounts**  </w:t>
        <w:br/>
        <w:t xml:space="preserve">    Some references to sightings in Provo and Salt Flats near DPG, reminiscent of “fluxliner” or “ARV” designs.</w:t>
        <w:br/>
        <w:t xml:space="preserve">    </w:t>
        <w:br/>
        <w:br/>
        <w:t>&gt; **Add to your notes**: If you want deeper credibility, name specific pieces of evidence: e.g., 1997 Popular Mechanics “The New Area 51,” Greer’s Whistleblower Archive (2023, witness ID #10655 for M.S.), etc.</w:t>
        <w:br/>
        <w:br/>
        <w:t>### 🏷 Tags</w:t>
        <w:br/>
        <w:br/>
        <w:t>#UFO #Dugway #Area52 #GovernmentSecrecy #ReverseEngineering #Whistleblower #FFRDC #MRTFB</w:t>
        <w:br/>
        <w:br/>
        <w:t>## Transcript</w:t>
        <w:br/>
      </w:r>
    </w:p>
    <w:p>
      <w:r>
        <w:br w:type="page"/>
      </w:r>
    </w:p>
    <w:p>
      <w:pPr>
        <w:pStyle w:val="Heading2"/>
      </w:pPr>
      <w:r>
        <w:t>38 Deep Underground Military Bases (D.U.M.Bs.) - UFO Legacy Programs</w:t>
      </w:r>
    </w:p>
    <w:p>
      <w:r>
        <w:t>---</w:t>
        <w:br/>
        <w:t>aliases:</w:t>
        <w:br/>
        <w:t xml:space="preserve">  - DUMBs Video</w:t>
        <w:br/>
        <w:t>---</w:t>
        <w:br/>
        <w:br/>
        <w:t>![[38-Deep Underground Military Bases (D.U.M.Bs.) - UFO Legacy Programs-thumbnail.jpg]]</w:t>
        <w:br/>
        <w:br/>
        <w:t xml:space="preserve">**Video Published:** Mar 17, 2025 </w:t>
        <w:br/>
        <w:t>**Video Link:** [YouTube – Deep Underground Military Bases (D.U.M.Bs.) - UFO Legacy Programs  ](https://www.youtube.com/watch?v=7Ats0lIy3Lo)</w:t>
        <w:br/>
        <w:t>**Approx. Length:** ~90 minutes</w:t>
        <w:br/>
        <w:br/>
        <w:t>---</w:t>
        <w:br/>
        <w:br/>
        <w:br/>
        <w:t>## 📌 Overview</w:t>
        <w:br/>
        <w:br/>
        <w:t>This video explores **Deep Underground Military Bases (D.U.M.Bs.) and their connection to UFO legacy programs**. The discussion includes **acknowledged and unacknowledged subterranean facilities (STFs)**, potential **UFO reverse engineering sites**, and **the underground networks potentially linking them**.</w:t>
        <w:br/>
        <w:br/>
        <w:t>Topics covered:</w:t>
        <w:br/>
        <w:br/>
        <w:t>- **Underground Military Sites** – Locations such as **Dugway, NSWC Crane, and Lockheed Helendale**.</w:t>
        <w:br/>
        <w:t xml:space="preserve">    </w:t>
        <w:br/>
        <w:t>- **Reverse Engineering &amp; UFO Storage** – Possible links between D.U.M.Bs. and **non-human technology research**.</w:t>
        <w:br/>
        <w:t xml:space="preserve">    </w:t>
        <w:br/>
        <w:t>- **Magnetic Levitation (MagLev) Transport Systems** – Theories regarding **deep underground high-speed train networks**.</w:t>
        <w:br/>
        <w:t xml:space="preserve">    </w:t>
        <w:br/>
        <w:t>- **Dr. Richard Sauder’s Research** – Investigating the **technical feasibility and government documents** on D.U.M.Bs.</w:t>
        <w:br/>
        <w:t xml:space="preserve">    </w:t>
        <w:br/>
        <w:t>- **Historical Context** – From **Nazi underground projects** to **modern black budget operations**.</w:t>
        <w:br/>
        <w:t xml:space="preserve">    </w:t>
        <w:br/>
        <w:br/>
        <w:t>---</w:t>
        <w:br/>
        <w:t># Description</w:t>
        <w:br/>
        <w:br/>
        <w:t xml:space="preserve">A deep dive into the subject of UFO legacy programs and Deep Underground Military Bases (D.U.M.Bs.) sometimes also referred to as Subterranean Facilities (STFs).  </w:t>
        <w:br/>
        <w:t xml:space="preserve">  </w:t>
        <w:br/>
        <w:t xml:space="preserve">Whether it be MS and the Dugway D.U.M.B., the Off-World Technologies Division under NSWC Crane, or the Northrop Tejon and Lockheed Helendale RCS facilities, the subject of clandestine, deep-sixed, underground military bases arises frequently in this channel's investigations.  </w:t>
        <w:br/>
        <w:t xml:space="preserve">  </w:t>
        <w:br/>
        <w:t xml:space="preserve">This project serves to investigate acknowledged underground sites as well as unacknowledged underground sites possibly used for UFO RDT&amp;E, and analyze and evaluate decades of persisting rumors of deep underground tunnel networks and Maglev train transportation systems connecting these deep sites.  </w:t>
        <w:br/>
        <w:t xml:space="preserve">  </w:t>
        <w:br/>
        <w:t xml:space="preserve">This investigation aims to evaluate claims of underground networks of UFO  legacy program-related STFs through analysis of the work of Dr. Richard Sauder and his 3 excellent, fact-driven books on D.U.M.Bs., research by tremendous UFO researchers such as Bill Hamilton and Leonard Stringfield, witness testimony, and myriad technical documents stemming from US Army Corps of Engineers, the RAND Corporation, Bechtel, TRW, BDM, and more.  </w:t>
        <w:br/>
        <w:t xml:space="preserve">  </w:t>
        <w:br/>
        <w:t xml:space="preserve">As always, I will post links and research materials that aided in this investigation. For the subject of D.U.M.Bs., I plan to post a host of research documents, including links to every single technical report mentioned in this project and Dr. Sauder's books alongside my usual research links. This process will take some time, so please check back to this video for multiple links to a file filled with links, notes, and studies.  </w:t>
        <w:br/>
        <w:t xml:space="preserve">  </w:t>
        <w:br/>
        <w:t xml:space="preserve">Please Support the work of Dr. Richard Sauder Below:  </w:t>
        <w:br/>
        <w:t xml:space="preserve">  </w:t>
        <w:br/>
        <w:t xml:space="preserve">Underground Bases and Tunnels: https://www.amazon.com/Underground-Bases-Tunnels-Government-Alternative/dp/B019TMAQI0  </w:t>
        <w:br/>
        <w:t xml:space="preserve">  </w:t>
        <w:br/>
        <w:t xml:space="preserve">Underground &amp; Underwater Bases: https://www.amazon.com/Underwater-Underground-Bases-Richard-Sauder/dp/0932813887  </w:t>
        <w:br/>
        <w:t xml:space="preserve">  </w:t>
        <w:br/>
        <w:t xml:space="preserve">Hidden in Plain Sight: Beyond the X-Files: https://www.amazon.com/Hidden-Plain-Sight-Beyond-X-Files/dp/096779952X  </w:t>
        <w:br/>
        <w:t xml:space="preserve">  </w:t>
        <w:br/>
        <w:t xml:space="preserve">0:00 INTRO  </w:t>
        <w:br/>
        <w:t xml:space="preserve">03:27 OH YES, THEY'RE REAL  </w:t>
        <w:br/>
        <w:t xml:space="preserve">09:16 THE NAZI CONNECTION  </w:t>
        <w:br/>
        <w:t xml:space="preserve">15:10 US MILITARY &amp; DUMBS  </w:t>
        <w:br/>
        <w:t xml:space="preserve">23:47 D.U.M.BS. &amp; UFOS  </w:t>
        <w:br/>
        <w:t xml:space="preserve">52:58 D.U.M.B. OF DC  </w:t>
        <w:br/>
        <w:t xml:space="preserve">59:09 D.U.M.B. TUNNELS  </w:t>
        <w:br/>
        <w:t xml:space="preserve">1:10:11 MAGLEV SYSTEM  </w:t>
        <w:br/>
        <w:t xml:space="preserve">1:19:45 HAMILTON'S MAP  </w:t>
        <w:br/>
        <w:t xml:space="preserve">1:27:00 CONCLUSION  </w:t>
        <w:br/>
        <w:t xml:space="preserve">  </w:t>
        <w:br/>
        <w:t xml:space="preserve">THIS VIDEO IS FOR EDUCATIONAL PURPOSE ONLY!  </w:t>
        <w:br/>
        <w:t xml:space="preserve">FAIR USE PRINCIPLES UNDER SECTION 107 OF THE COPYRIGHT ACT.  </w:t>
        <w:br/>
        <w:t xml:space="preserve">  </w:t>
        <w:br/>
        <w:t>#ufo #uap #uapnukes #uapdisclosure #ufology #ufonews #ufosightings #uapsightings #ufofootage #uapfootage #hynek #condoncomittee #Jallenhynek #projectsign #projectgrudge #projectbluebook #bluebook #ufocongress #SOL #solfoundation #karlnell #Battelle #UFOreverseengineering #lockheed #skunkworks #lockheedmartin #rosscoulthart #fastwalker #blackvault #slowwalker #kingman #ufocrash #nickredfern #Grusch #michaelherrera #USO #TimothyGallaudet #mystery #mysteries #unexplained #extraterrestrial #space #technology #greer #kecksburg #kecksburgUFO #nasa #edwards #usaf #elizondo #arv #McCandlish #immaculateconstellation #rosscoulthart #edgarfouche #tr3b #arv #DUGWAY</w:t>
        <w:br/>
        <w:br/>
        <w:t># Video Link</w:t>
        <w:br/>
        <w:br/>
        <w:t>https://www.youtube.com/watch?v=7Ats0lIy3Lo</w:t>
        <w:br/>
        <w:t>## 🎥 Timestamps</w:t>
        <w:br/>
        <w:br/>
        <w:t>- **0:00 – Intro**: Overview of the investigation.</w:t>
        <w:br/>
        <w:t xml:space="preserve">    </w:t>
        <w:br/>
        <w:t>- **03:27 – Oh Yes, They're Real**: Acknowledging documented D.U.M.B. locations.</w:t>
        <w:br/>
        <w:t xml:space="preserve">    </w:t>
        <w:br/>
        <w:t>- **09:16 – The Nazi Connection**: WWII underground facilities and their legacy.</w:t>
        <w:br/>
        <w:t xml:space="preserve">    </w:t>
        <w:br/>
        <w:t>- **15:10 – US Military &amp; D.U.M.Bs.**: Known military subterranean projects.</w:t>
        <w:br/>
        <w:t xml:space="preserve">    </w:t>
        <w:br/>
        <w:t>- **23:47 – D.U.M.Bs. &amp; UFOs**: Alleged sites for UFO research and reverse engineering.</w:t>
        <w:br/>
        <w:t xml:space="preserve">    </w:t>
        <w:br/>
        <w:t>- **52:58 – D.U.M.B. of DC**: Washington, D.C.'s underground structures.</w:t>
        <w:br/>
        <w:t xml:space="preserve">    </w:t>
        <w:br/>
        <w:t>- **59:09 – D.U.M.B. Tunnels**: Theories about underground tunnel networks.</w:t>
        <w:br/>
        <w:t xml:space="preserve">    </w:t>
        <w:br/>
        <w:t>- **1:10:11 – MagLev System**: The possible existence of ultra-fast underground transport.</w:t>
        <w:br/>
        <w:t xml:space="preserve">    </w:t>
        <w:br/>
        <w:t>- **1:19:45 – Hamilton’s Map**: A cartographic investigation into D.U.M.B. locations.</w:t>
        <w:br/>
        <w:t xml:space="preserve">    </w:t>
        <w:br/>
        <w:t>- **1:27:00 – Conclusion**: Key findings and open questions.</w:t>
        <w:br/>
        <w:t xml:space="preserve">    </w:t>
        <w:br/>
        <w:br/>
        <w:t>---</w:t>
        <w:br/>
        <w:br/>
        <w:t>## 📝 Key Takeaways</w:t>
        <w:br/>
        <w:br/>
        <w:t>1. **Underground bases likely house classified technology research.**</w:t>
        <w:br/>
        <w:t xml:space="preserve">    </w:t>
        <w:br/>
        <w:t xml:space="preserve">    - Several known **military and corporate facilities** have underground extensions.</w:t>
        <w:br/>
        <w:t xml:space="preserve">        </w:t>
        <w:br/>
        <w:t>2. **D.U.M.Bs. may be connected via MagLev transport networks.**</w:t>
        <w:br/>
        <w:t xml:space="preserve">    </w:t>
        <w:br/>
        <w:t xml:space="preserve">    - Witnesses and researchers claim **high-speed underground trains** operate between key sites.</w:t>
        <w:br/>
        <w:t xml:space="preserve">        </w:t>
        <w:br/>
        <w:t>3. **Government documents hint at deep underground facilities.**</w:t>
        <w:br/>
        <w:t xml:space="preserve">    </w:t>
        <w:br/>
        <w:t xml:space="preserve">    - Research by **Dr. Richard Sauder and technical documents** suggest decades of development.</w:t>
        <w:br/>
        <w:t xml:space="preserve">        </w:t>
        <w:br/>
        <w:t>4. **Reverse engineering of UFOs may occur in subterranean locations.**</w:t>
        <w:br/>
        <w:t xml:space="preserve">    </w:t>
        <w:br/>
        <w:t xml:space="preserve">    - Some whistleblowers claim **UFO RDT&amp;E (Research, Development, Testing &amp; Evaluation)** occurs in D.U.M.Bs.</w:t>
        <w:br/>
        <w:t xml:space="preserve">        </w:t>
        <w:br/>
        <w:br/>
        <w:t>---</w:t>
        <w:br/>
        <w:br/>
        <w:t>## 🔗 Cross-References</w:t>
        <w:br/>
        <w:br/>
        <w:t>- [[Reverse_Engineering_and_Private_Sector]]</w:t>
        <w:br/>
        <w:t xml:space="preserve">    </w:t>
        <w:br/>
        <w:t>- [[Underground_Tunnel_Systems]]</w:t>
        <w:br/>
        <w:t xml:space="preserve">    </w:t>
        <w:br/>
        <w:t>- [[Government_Secrecy_and_UFOs]]</w:t>
        <w:br/>
        <w:t xml:space="preserve">    </w:t>
        <w:br/>
        <w:t>- [[AARO_Testimonies]]</w:t>
        <w:br/>
        <w:t xml:space="preserve">    </w:t>
        <w:br/>
        <w:br/>
        <w:t>---</w:t>
        <w:br/>
        <w:br/>
        <w:t>## ❓ Open Questions</w:t>
        <w:br/>
        <w:br/>
        <w:t>- How many **deep underground bases** exist beyond acknowledged facilities?</w:t>
        <w:br/>
        <w:t xml:space="preserve">    </w:t>
        <w:br/>
        <w:t>- What **declassified records** support claims of underground UFO research?</w:t>
        <w:br/>
        <w:t xml:space="preserve">    </w:t>
        <w:br/>
        <w:t>- Could MagLev networks **exist undetected** by the public?</w:t>
        <w:br/>
        <w:t xml:space="preserve">    </w:t>
        <w:br/>
        <w:br/>
        <w:t>---</w:t>
        <w:br/>
        <w:br/>
        <w:t>## 🔮 Next Steps &amp; Research</w:t>
        <w:br/>
        <w:br/>
        <w:t>- Investigate **Dr. Richard Sauder’s books and government engineering records**.</w:t>
        <w:br/>
        <w:t xml:space="preserve">    </w:t>
        <w:br/>
        <w:t>- Identify **further corroborating whistleblower testimonies**.</w:t>
        <w:br/>
        <w:t xml:space="preserve">    </w:t>
        <w:br/>
        <w:t>- Analyze **geological surveys and satellite imagery** for signs of underground construction.</w:t>
        <w:br/>
        <w:t xml:space="preserve">    </w:t>
        <w:br/>
        <w:br/>
        <w:t>---</w:t>
        <w:br/>
        <w:br/>
        <w:t>## 🌂 Tags</w:t>
        <w:br/>
        <w:br/>
        <w:t>#UAPVideos #DUMBs #GovernmentSecrecy #ReverseEngineering #UFOResearch #SubterraneanFacilities</w:t>
        <w:br/>
        <w:br/>
        <w:t>## Transcript</w:t>
        <w:br/>
        <w:t>00;00;00;00 - 00;00;37;21</w:t>
        <w:br/>
        <w:t>Gerb</w:t>
        <w:br/>
        <w:t xml:space="preserve">When discussing UFO [[Legacy Programs]], I aim to expose any clandestine black budget U.S. government military intelligence operation, partnering with [[Defense Contractor]]s, federally funded research and development centers, and university affiliated research centers engaging with non-human technology. </w:t>
        <w:br/>
        <w:br/>
        <w:t>These programs seem to take many forms, including crash recovery of non-human vehicles, material exploitation of technologies of unknown origin, reverse engineering of anomalous craft, and construction of copycat vehicles, famously known as [[Alien Reproduction Vehicle]]s, or ARVs.</w:t>
        <w:br/>
        <w:br/>
        <w:t>00;00;37;28 - 00;01;11;25</w:t>
        <w:br/>
        <w:t>Gerb</w:t>
        <w:br/>
        <w:t xml:space="preserve">On this channel, we have discussed myriad major range and test facility bases and defense laboratories and centers where such programs are likely located. </w:t>
        <w:br/>
        <w:br/>
        <w:t xml:space="preserve">We have also discussed at length contractors, [[FFRDC]]s, and other sees that are alleged to operate alongside the CIA and NSA across Army, Navy and Air Force UFO programs. </w:t>
        <w:br/>
        <w:br/>
        <w:t>When such clandestine and secretive operations to master non-human technology have led to, in [[David Grusch]]'s words, a multi-decade secret Cold War, where might these programs be located?</w:t>
        <w:br/>
        <w:br/>
        <w:t>00;01;11;26 - 00;01;40;10</w:t>
        <w:br/>
        <w:t>Gerb</w:t>
        <w:br/>
        <w:t xml:space="preserve">The logistics of maintaining secrecy and strict need to know access for unacknowledged special access programs focused on anomalous research, development, test and evaluation of non-human technologies, and storage of non-human craft and possibly biologics are likely tremendous. </w:t>
        <w:br/>
        <w:br/>
        <w:t>For this reason, we must look underground and evaluate the decades of rumors and testimonies of UFOs and deep underground military bases or [[Deep Underground Military Bases|DUMB]]s.</w:t>
        <w:br/>
        <w:br/>
        <w:t>00;01;40;16 - 00;02;07;24</w:t>
        <w:br/>
        <w:t>Gerb</w:t>
        <w:br/>
        <w:t xml:space="preserve">[[Deep Underground Military Bases|D.U.M.B.]]s have served as a continuous focus of this channel, with recent discussion and direct investigation into Dugway Proving Ground. The United States premiere chemical and biological testing range, and its alleged 1,300 square mile subterranean facility and remote entrance in the desert. </w:t>
        <w:br/>
        <w:t>For this investigation, we will be continuously referencing the work of Doctor [[Richard Sauder]] and his three masterpieces titled [[Under Ground Bases and Tunnels]].</w:t>
        <w:br/>
        <w:br/>
        <w:t>00;02;07;25 - 00;02;35;15</w:t>
        <w:br/>
        <w:t>Gerb</w:t>
        <w:br/>
        <w:t>What is the government trying to hide? [[Hidden in Plain Sight Beyond the X-Files]] and [[Underground and Underwater Bases]]? These three dense pieces give us keen context into subterranean bases in the form of stringent, fact based analysis through publicly available records, FOIA documents, declassified documents and the occasional witness testimony. Deep underground military bases do indeed exist. This is fact, and we will explore this fact today.</w:t>
        <w:br/>
        <w:br/>
        <w:t>00;02;35;18 - 00;03;10;12</w:t>
        <w:br/>
        <w:t>Gerb</w:t>
        <w:br/>
        <w:t xml:space="preserve">But do these sites engage with UFO [[Legacy Programs]], and if so, which DoD sites and what do they do? And could the decades of rumors regarding underground tunnels connecting these clandestine sites through an internal rail system possibly be true? </w:t>
        <w:br/>
        <w:br/>
        <w:t xml:space="preserve">Hey, guys, it's UAP Gerb, thank you so very much for joining me today as we embark into the world of the subterranean to investigate [[Deep Underground Military Bases|DUMB]]s and UFOs, the subject of UFO legacy sites embedded into mountains with hidden hangars sequestered a mile beneath the Earth's surface or hidden anywhere out of the public and satellite view has long been a talking point of this channel and my investigations. </w:t>
        <w:br/>
        <w:br/>
        <w:t>00;03;10;12 - 00;03;31;01</w:t>
        <w:br/>
        <w:t>Gerb</w:t>
        <w:br/>
        <w:t>Today we finally look below the Earth's surface to evaluate the existence, feasibility, and operations of UFO legacy programs and deep underground military bases.</w:t>
        <w:br/>
        <w:br/>
        <w:t>00;03;31;03 - 00;04;00;23</w:t>
        <w:br/>
        <w:t>Gerb</w:t>
        <w:br/>
        <w:t>### Oh Yes, They're Real</w:t>
        <w:br/>
        <w:t xml:space="preserve">To borrow from the title of the first chapter of Doctor [[Richard Sauder]]'s underground bases and tunnels, deep underground military bases are indeed real. Throughout this project, I will be interchangeably using the terms [[Deep Underground Military Bases|DUMB]] and [[Subterranean Facility]] or[[Subterranean Facility|STF]]s. </w:t>
        <w:br/>
        <w:br/>
        <w:t>The name said to me by multiple veterans who have traveled to such underground locations. And speaking of, I should mention, I have spoken to nearly half a dozen former military personnel who have traveled to STFs across the country.</w:t>
        <w:br/>
        <w:br/>
        <w:t>00;04;00;23 - 00;05;04;11</w:t>
        <w:br/>
        <w:t>Gerb</w:t>
        <w:br/>
        <w:t xml:space="preserve">I try to shy away from inserting firsthand source testimony and anecdotes into my videos, and let evidence and research speak for itself, so I will interject with these firsthand testimonies when and if necessary. </w:t>
        <w:br/>
        <w:br/>
        <w:t xml:space="preserve">In a 1989 speech titled Underground Facilities for Defense Experience and Lessons, Deputy Director of Engineering and Construction for the U.S. Army Corps of Engineers, [[Lloyd A. Duscha]] said, quote, </w:t>
        <w:br/>
        <w:br/>
        <w:t>&gt; "After World War Two, political and economic factors changed the underground construction picture and caused a renewed interest to think underground. As a result of this interest, the Corps of Engineers became involved in the design and construction of some very complex and interesting military projects."</w:t>
        <w:br/>
        <w:br/>
        <w:t>End quote.</w:t>
        <w:br/>
        <w:t xml:space="preserve">And in the same talk duo would then go on to exclaim quote: </w:t>
        <w:br/>
        <w:br/>
        <w:t xml:space="preserve">&gt; "Although the conference program indicates the topic to be underground facilities for defense experience and lessons, I must deviate a little because several of the most interesting facilities that have been designed and constructed by the Corps are still classified." </w:t>
        <w:br/>
        <w:t xml:space="preserve">End, quote. </w:t>
        <w:br/>
        <w:br/>
        <w:t>00;05;04;11 - 00;05;33;00</w:t>
        <w:br/>
        <w:t>Gerb</w:t>
        <w:br/>
        <w:t>Acknowledged Military subterranean facilities do indeed exist. Publicly known sites include the [[NORAD Cheyenne Mountain Complex]], buried deep under Colorado Springs. This enormous installation, built to monitor North American missile threat, sits 2000ft underground and spans 5.1 acres. Featuring six three story high and 40ft wide tunnels and 15 three story buildings made of steel plates. And these are just the acknowledged portions of the base.</w:t>
        <w:br/>
        <w:br/>
        <w:t>00;05;33;00 - 00;06;02;27</w:t>
        <w:br/>
        <w:t>Gerb</w:t>
        <w:br/>
        <w:t>Additionally, the [[Raven Rock Complex]] AKA [[Raven Rock Complex|Site-R]] served as a secure underground command center or back up pentagon, and is shrouded in mystery. This site under Fort Detrick, Maryland, includes accommodations for 3000 people, has an in-built medical and dental clinic, fire department, post office, and five acknowledged three story buildings. The secrets Raven Rock must hold are endless, but existing acknowledged [[Deep Underground Military Bases|DUMB]]s are not the focus of today's investigation.</w:t>
        <w:br/>
        <w:br/>
        <w:t>00;06;02;27 - 00;06;31;03</w:t>
        <w:br/>
        <w:t>Gerb</w:t>
        <w:br/>
        <w:t xml:space="preserve">Instead, we plan to pursue [[Deep Underground Military Bases|DUMB]]s that operate as UFO legacy program locations and explore the feasibility of decades of rumors of hundreds, if not thousands of miles of underground tunnels and railroads connecting deep underground UFO legacy operations. </w:t>
        <w:br/>
        <w:br/>
        <w:t>To once again, quote U.S. Army Corps of Engineers Deputy Director for Engineering and Construction [[Lloyd A. Duscha]] when speaking about the course involvement in the 1960s construction of the Cheyenne site.</w:t>
        <w:br/>
        <w:br/>
        <w:t>00;06;31;03 - 00;07;04;18</w:t>
        <w:br/>
        <w:t>Gerb</w:t>
        <w:br/>
        <w:t xml:space="preserve">Quote. </w:t>
        <w:br/>
        <w:t xml:space="preserve">&gt; "As stated earlier, there are other projects of similar scope which I cannot identify, but which include multiple chambers up to 50ft wide and 100ft high. Using the same excavation procedure mentioned for the NORAD facility." </w:t>
        <w:br/>
        <w:br/>
        <w:t xml:space="preserve">End quote. </w:t>
        <w:br/>
        <w:t>After all, according to a 1985 [[U.S. Army Corps of Engineers]] report titled Literature Survey of Underground Construction Methods for Application to Hardened Facilities, STFs can be built anywhere with the right amount of money and in myriad types of structures, utilizing deep shaft structures and facilities.</w:t>
        <w:br/>
        <w:br/>
        <w:t>00;07;04;18 - 00;07;42;00</w:t>
        <w:br/>
        <w:t>Gerb</w:t>
        <w:br/>
        <w:t>Tunneled into mountainsides. The report even states. Quote:</w:t>
        <w:br/>
        <w:t>&gt; "Since adequate technology is available to construct hardened underground facilities under virtually any ground conditions, the main constraint in construction projects remains economic viability rather than technical feasibility."</w:t>
        <w:br/>
        <w:t xml:space="preserve">End quote. </w:t>
        <w:br/>
        <w:t>As we know from [[David Grusch]] and multiple other sources and testimonies, UFO legacy programs operate on the U.S. [[black budget]], untraceable, deep sixed money and contracts buried within special access control access and unacknowledged [[Special Access Program (SAP)|special access programs]] from the excellent work of [[Catherine Austin Fitz]] I mention often.</w:t>
        <w:br/>
        <w:br/>
        <w:t>00;07;42;00 - 00;08;12;26</w:t>
        <w:br/>
        <w:t>Gerb</w:t>
        <w:br/>
        <w:t xml:space="preserve">We also know that as much as $21 trillion in unauthorized spending has occurred between 1998 and 2015, and this is just within the [[Department of Defense|DoD]] and [[Department of Housing and Urban Development]], much of which Fits believed was designated for clandestine military R&amp;D. </w:t>
        <w:br/>
        <w:br/>
        <w:t>Publicly denied UFO research, development, test and evaluation, underground locations would absolutely classify as such. DUMBs for clandestine and unacknowledged use is also a practice very much currently in play.</w:t>
        <w:br/>
        <w:br/>
        <w:t>00;08;12;26 - 00;08;43;16</w:t>
        <w:br/>
        <w:t>Gerb</w:t>
        <w:br/>
        <w:t>One such example is [[Warrenton U.S. Army Training Center]], located in the northern Virginia town of Warrenton. The book [[The Secret Team]] the CIA and Its Allies and Control of the World by [[Fletcher Prouty]], identified a highly secretive underground installation that serves as a federal relocation center by an unknown agency. This was confirmed in an inquiry. A magazine article titled [[Going Underground]] by [[Robert Walters]], which plainly states the U.S. Army Warrenton Training Center is a [[CIA]] covert facility.</w:t>
        <w:br/>
        <w:br/>
        <w:t>00;08;43;22 - 00;09;20;19</w:t>
        <w:br/>
        <w:t>Gerb</w:t>
        <w:br/>
        <w:t>Additional, there is the highly secretive U.S. Navy underground facility in the mountains of West Virginia near Sugar Grove. This location is an underground site run by the Navy for the [[National Security Agency]], so the NSA and CIA already have a traceable interest in using U.S. military bases, underground facilities as a cover for unknown usage and operations. So before discussing much of the testimony of UFOs and DUMBs, let's quickly touch on the reality and history of these impressive, often unacknowledged sites.</w:t>
        <w:br/>
        <w:br/>
        <w:t>00;09;20;22 - 00;10;19;21</w:t>
        <w:br/>
        <w:t>Gerb</w:t>
        <w:br/>
        <w:t>### The Nazi Connection</w:t>
        <w:br/>
        <w:t xml:space="preserve">The inception of DUMBs in the United States can actually be traced back to the Nazis and [[Operation Paperclip]], the famous program to recruit Nazi scientists, engineers and technicians into U.S. government employment. Near the end of World War Two, the Nazis had begun utilization of what we might call DUMBs. In the book [[Lucky Foreword The History of George Patton's Third US Army]] Colonel [[Robert S. Allen]] detailed the Allied discoveries of Nazi underground bases, quote: </w:t>
        <w:br/>
        <w:br/>
        <w:t>&gt; "The underground installations were amazing. They were literally subterranean towns. There were four in and around order of none were natural caverns or mines. All were man made military installations. The horror camp had provided the labor. An interesting feature of the construction was the absence of any spoil. It had been carefully scattered into hills miles away."</w:t>
        <w:br/>
        <w:t xml:space="preserve">End, quote. </w:t>
        <w:br/>
        <w:br/>
        <w:t>Some Nazi installations were over 50ft underground, comprised of several miles of 2 to 3 story facilities.</w:t>
        <w:br/>
        <w:br/>
        <w:t>00;10;19;21 - 00;10;44;21</w:t>
        <w:br/>
        <w:t>Gerb</w:t>
        <w:br/>
        <w:t>The sites were arranged like wheels with spokes designed with reinforced concrete. The Nazis designed such locations as order of to house Nazi high command after the bombing of Berlin, but never got the chance to populate the facility. We additionally have the [[Regenwurmlager]] or [[Regenwurmlager|Earthworm Camp]] in Poland. This Nazi sprawling underground complex beneath West Poland's full extent is still unknown today.</w:t>
        <w:br/>
        <w:br/>
        <w:t>00;10;44;26 - 00;11;13;17</w:t>
        <w:br/>
        <w:t>Gerb</w:t>
        <w:br/>
        <w:t xml:space="preserve">The site featured miles of underground tunnels and electrical train lines connecting bunkers, fortifications and other critical military facilities. This sounds familiar. No? </w:t>
        <w:br/>
        <w:br/>
        <w:t>Two declassified documents can be discovered dating back to 1947. Regarding the aforementioned [[Operation Paperclip]]. Featured in the documents are requests by Air Materiel Command for a quote unquote requirement of four German technicians to consult on a planned underground plant program.</w:t>
        <w:br/>
        <w:br/>
        <w:t>00;11;13;23 - 00;11;44;15</w:t>
        <w:br/>
        <w:t>Gerb</w:t>
        <w:br/>
        <w:t xml:space="preserve">One man named was[[ Xavier Dorsch]], director of the [[Todt Organization]]. In the closing of World War two. This was the Nazis equivalent of the U.S. Navy Seabees or U.S. Army Corps of Engineers, but not part of formal German military structure. </w:t>
        <w:br/>
        <w:br/>
        <w:t>The founder of this organization, [[Fritz Todt]] design the famous German Autobahn highway system. Towards the tail end of World War Two, [[Xavier Dorsch|Dorsch]] had helped with developing a series of massive underground industrial manufacturing facilities to hide from Allied bombing raids.</w:t>
        <w:br/>
        <w:br/>
        <w:t>00;11;44;22 - 00;12;10;00</w:t>
        <w:br/>
        <w:t>Gerb</w:t>
        <w:br/>
        <w:t xml:space="preserve">It is indeed quite possible. He also aided on the [[Regenwurmlager]], an order of documents and research show. [[Xavier Dorsch|Dorsch]] once briefed the Americans after he was captured in 1945 and again in 1949. We do not know the full extent to which he aided in these programs. </w:t>
        <w:br/>
        <w:br/>
        <w:t>These massive Nazi underground industrial manufacturing facilities possibly give us our first look into UFO [[legacy programs]] and DUMBs.</w:t>
        <w:br/>
        <w:br/>
        <w:t>00;12;10;00 - 00;12;41;28</w:t>
        <w:br/>
        <w:t>Gerb</w:t>
        <w:br/>
        <w:t xml:space="preserve">I have covered on this channel the [[1933 Magenta Italy]] [[19 The 1933 Magenta, Italy UFO Crash|UFO Crash]], a case whose validity is strongly supported by [[David Grusch]]. </w:t>
        <w:br/>
        <w:br/>
        <w:t>{Video Clip of the Ross Coulthart David Grusch News Nation Interview}</w:t>
        <w:br/>
        <w:t xml:space="preserve">[[Ross Coulthart]]: "You say it's a 90 year cover up? </w:t>
        <w:br/>
        <w:t xml:space="preserve">[[David Grusch]]: "Just about. Yeah," </w:t>
        <w:br/>
        <w:t>[[Ross Coulthart]]: "90 years?"</w:t>
        <w:br/>
        <w:t xml:space="preserve">[[David Grusch]]: "1933 was the first recovery in Europe. In the magenta, Italy. They recovered, partially intact vehicle..." </w:t>
        <w:br/>
        <w:br/>
        <w:t>In this case, the Nazis purportedly took control of a crashed [[lenticular disc]] from the Italians in 1943 before being recovered by the Americans post war.</w:t>
        <w:br/>
        <w:br/>
        <w:t>00;12;41;28 - 00;13;06;01</w:t>
        <w:br/>
        <w:t>Gerb</w:t>
        <w:br/>
        <w:t xml:space="preserve">[[Hans Kammler]] was a Nazi engineer behind construction of numerous concentration camps, including Auschwitz, and led myriad Nazi secret weapons projects. </w:t>
        <w:br/>
        <w:br/>
        <w:t>[[Hans Kammler|Kammler]] would have indeed been one of chief scientists and engineers to study a recovered lenticular craft due to his unrivaled command over Nazi secret weapons programs. [[Hans Kammler|Kammler]] went missing and near the tail end of World War Two.</w:t>
        <w:br/>
        <w:br/>
        <w:t>00;13;06;02 - 00;13;38;20</w:t>
        <w:br/>
        <w:t>Gerb</w:t>
        <w:br/>
        <w:t xml:space="preserve">However, documents prove rather convincingly this evil engineer was taken alive into U.S. custody. [[Albert Speer]], Nazi and Reich Minister of Armaments and War Production, claimed in April 1945. Kammler informed him he had business to offer the Americans. </w:t>
        <w:br/>
        <w:br/>
        <w:t>OSS agent [[Donald W Richardson]] seemingly confirmed this by stating, 70 years after he still couldn't fully speak on interrogating Kammler, but the Nazis had brought treasure to the U.S. that, quote, 'served the development of armament platforms for the Cold War and for the future', end quote.</w:t>
        <w:br/>
        <w:br/>
        <w:t>00;13;38;26 - 00;14;17;19</w:t>
        <w:br/>
        <w:t>Gerb</w:t>
        <w:br/>
        <w:t xml:space="preserve">Under Kammler's command, numerous underground tunnels and bases existed, employing German companies to develop and build parts for advanced aircraft and secret weapons programs. Kammler is even said to have stashed treasures and documents regarding his think tanks top secret documents in a facility underground in the woods of Czechoslovakia. </w:t>
        <w:br/>
        <w:br/>
        <w:t>According to [[The Hidden Nazi|Hidden Nazi]] by [[Dean Reuter]], 44 years after Operation Hidden Documents to retrieve the stash, Top Secret documents an American team from [[Lawrence Livermore Labs]] and Los Alamos Labs, two [[FFRDC]]s went to a new underground cavern that had not been emptied at the end of World War Two, called [[Mednick Hill]].</w:t>
        <w:br/>
        <w:br/>
        <w:t>00;14;17;19 - 00;14;51;28</w:t>
        <w:br/>
        <w:t>Gerb</w:t>
        <w:br/>
        <w:t xml:space="preserve">What was found here was, quote, 'the key to what was hidden at the previous site' end quote. </w:t>
        <w:br/>
        <w:br/>
        <w:t xml:space="preserve">It goes without saying. It stands to reason Kammler conducted early iterations of UFO legacy programs underneath [[Mednick Hill]], as well as his numerous underground locations and tunnels, and that [[Xavier Dorsch]] was a key engineer in constructing these facilities. </w:t>
        <w:br/>
        <w:br/>
        <w:t>With [[Xavier Dorsch|Dorsch]] being requested by [[Air Materiel Command]] and Kammler being more than likely secretly smuggled by the Americans, these two men could very well be the key architects of modern day U.S. UFO and [[Deep Underground Military Bases|DUMB]] legacy programs.</w:t>
        <w:br/>
        <w:br/>
        <w:t>00;14;52;00 - 00;15;14;11</w:t>
        <w:br/>
        <w:t>Gerb</w:t>
        <w:br/>
        <w:t xml:space="preserve">I am no expert in history, so to learn more about [[Hans Kammler|Kammler]], I strongly recommend watching the documentary [[The Two Lives of Hans Kammler]]. </w:t>
        <w:br/>
        <w:br/>
        <w:t>Later in this project, we will see even more ties between Nazi Germany, DUMBs and Paperclip. Then, in the form of maglev train systems.</w:t>
        <w:br/>
        <w:br/>
        <w:t>00;15;14;14 - 00;15;44;27</w:t>
        <w:br/>
        <w:t>Gerb</w:t>
        <w:br/>
        <w:t>### US Military &amp; DUMBs</w:t>
        <w:br/>
        <w:t xml:space="preserve">On numerous occasions in the 1950s, the United States proposed massive underground facilities that seemingly disappeared from public light. It is unknown if many of these facilities were built or not. </w:t>
        <w:br/>
        <w:br/>
        <w:t xml:space="preserve">One example can be traced in 1957 to Green Mountain outside Huntsville, Alabama. Huntsville is deeply enshrouded in U.S. anti-gravity research, but we are looking elsewhere. </w:t>
        <w:br/>
        <w:br/>
        <w:t>Two articles in 1957 reported the US Army was planning to build a rocket factory inside of [[Green Mountain]].</w:t>
        <w:br/>
        <w:br/>
        <w:t>00;15;44;29 - 00;16;20;02</w:t>
        <w:br/>
        <w:t>Gerb</w:t>
        <w:br/>
        <w:t xml:space="preserve">The plan was proposed by the American Machine and Foundry Company, [[Redstone Arsenal]] and the [[Army Ballistic Missile Agency]]. This location was slated to have a sort of subterranean junior pentagon, where elaborate headquarters would be installed to direct the defense of the southern U.S. from enemy attack. </w:t>
        <w:br/>
        <w:br/>
        <w:t xml:space="preserve">Again, it is unknown if this location was ever built. However, such discussion of a junior Pentagon illustrated early private military cooperation, a theme we will touch on much more much later. </w:t>
        <w:br/>
        <w:br/>
        <w:t>Analysis of US military and underground studies additionally allows us valuable insights into DUMBs.</w:t>
        <w:br/>
        <w:br/>
        <w:t>00;16;20;02 - 00;16;43;26</w:t>
        <w:br/>
        <w:t>Unknown</w:t>
        <w:br/>
        <w:t xml:space="preserve">Take the [[RAND Corporation]], for example, an [[FFRDC]] I have spoken about ad nauseum is a primary semi government institution up to its eyeballs in UFO legacy programs. </w:t>
        <w:br/>
        <w:br/>
        <w:t>RAND Corporation was established in 1948 and grew out of Army Air Force [[Project RAND]]. In 1946, Project RAND sought to carry out long range research projects of interest to the Air Force.</w:t>
        <w:br/>
        <w:br/>
        <w:t>00;16;43;29 - 00;17;09;08</w:t>
        <w:br/>
        <w:t>Gerb</w:t>
        <w:br/>
        <w:t>In the 1950s, USAF and RAND began working on the question of underground base construction and organized various symposiums. Let's analyze the resulting 1959 publication, [[Deep Underground Construction]]. The purpose of such a symposium, according to the chairman, was to discuss, quote, 'the problems of protecting military installations located deep underground or under mountains' end quote, in the event of nuclear war.</w:t>
        <w:br/>
        <w:br/>
        <w:t>00;17;09;11 - 00;17;36;26</w:t>
        <w:br/>
        <w:t>Gerb</w:t>
        <w:br/>
        <w:t>The chairman also stated. Since 1957, the Rand Corp. had been, quote, 'actively investigating the need for a small number of super hard, deep underground centers.' End quote. Additionally, in 1960, Rand published a study under USAF contract dealing 12 locations for underground sites. All sites were assumed to be more than 1000ft deep. Of specific interest here is [[site three]], in Santa Barbara, California.</w:t>
        <w:br/>
        <w:br/>
        <w:t>00;17;37;03 - 00;18;16;14</w:t>
        <w:br/>
        <w:t>Gerb</w:t>
        <w:br/>
        <w:t xml:space="preserve">Santa Barbara is located just over 100 miles from the Antelope Valley, California. We will discuss later. </w:t>
        <w:br/>
        <w:br/>
        <w:t xml:space="preserve">Research suggests a major network of UFO focused STF facilities exists interconnected under the Antelope. Site three is also located less than 100 miles away from Los Angeles, where a tremendous amount of DoD research, development, test and evaluation laboratories lie. </w:t>
        <w:br/>
        <w:br/>
        <w:t>We have already mentioned the [[U.S. Army Corps of Engineers]] giving in 1989 a quite frank admission of classified underground facilities, and outside of the 1987 U.S. Army Corps of Engineers report detailing construction of DUMBs boils down to cost.</w:t>
        <w:br/>
        <w:br/>
        <w:t>00;18;16;14 - 00;18;44;16</w:t>
        <w:br/>
        <w:t>Gerb</w:t>
        <w:br/>
        <w:t xml:space="preserve">In 1959 to 1961, the Army Corps of Engineers published a five part training manual titled [[Design of Underground Installations in Rock]]. This startling series assumes the preexistence of underground facilities. The report states. Quote, 'vital government installations have been placed underground, as exemplified by the [[Ritchie Project]], end, quote. </w:t>
        <w:br/>
        <w:br/>
        <w:t>![[Ritchie Project Excerpt.png]]</w:t>
        <w:br/>
        <w:br/>
        <w:t>Many of these facilities were designed as command and control centers and survival bunkers for nuclear attacks.</w:t>
        <w:br/>
        <w:br/>
        <w:t>00;18;44;16 - 00;19;15;13</w:t>
        <w:br/>
        <w:t>Gerb</w:t>
        <w:br/>
        <w:t xml:space="preserve">These are known as [[Continuity of Government]] sites. [[Raven Rock]] qualifies as one such continuity of government, or CoG DUMB. Design of underground installations in rock additionally make some statements of extreme relevance to the testimonies of DUMBs and UFOs. Some installations listed by the army were to be shallow, while, quote 'more important, equipment and facilities essential to defense may be installed in deeper workings that are likely to be long in tunnel like occupying one or several stories.' End quote. </w:t>
        <w:br/>
        <w:br/>
        <w:t>00;19;15;13 - 00;19;46;19</w:t>
        <w:br/>
        <w:t>Gerb</w:t>
        <w:br/>
        <w:t>The report detailed enormous underground facilities featuring 50 by 50ft tunnels and chambers as much as 100ft high. Even stating, quote, 'truck or rail traffic might be important' end quote. The Army even cautioned, quote, 'landscapes, cars, roads and portal structures aka entrances should be as inconspicuous as possible. Camouflage should be considered' end quote. This is of extreme consequence when discussing testimony such as M.S., who detailed the entrance to the [[Dugway DUMB|Dugway STF]] as a small building in the middle of nowhere.</w:t>
        <w:br/>
        <w:br/>
        <w:t>00;19;46;19 - 00;20;16;11</w:t>
        <w:br/>
        <w:t>Gerb</w:t>
        <w:br/>
        <w:t>In 1963, the U.S. Army Corps of Engineers published a manual titled [[Utilization of Nuclear Power Plants in Underground Installations]]. This manual discusses self-contained nuclear powered underground facilities with button up diesel secondary systems. Critically, in 1964, the [[Army Corps of Engineers]] or COE proposed 12 massive structures to be built up to 4000ft underground.</w:t>
        <w:br/>
        <w:br/>
        <w:t>00;20;16;19 - 00;20;46;20</w:t>
        <w:br/>
        <w:t>Gerb</w:t>
        <w:br/>
        <w:t xml:space="preserve">There are two sites here of massive importance to our investigation. One facility below Yuma County, Arizona, to be accessed via a vertical or incline shaft. </w:t>
        <w:br/>
        <w:br/>
        <w:t>Such entry points are common amongst claims of UFO DUMBs, such as the [[Dugway DUMB]], whose entrance is purported to be a vertical elevator shaft. In [[Stephen Greer]]'s DPIR Archive, who fans of this channel will know, I've extracted a tremendous amount of information and worthwhile investigation from, witness 1077 three, statement reads.</w:t>
        <w:br/>
        <w:br/>
        <w:t>00;20;46;20 - 00;21;11;23</w:t>
        <w:br/>
        <w:t>Gerb</w:t>
        <w:br/>
        <w:t xml:space="preserve">Quote: </w:t>
        <w:br/>
        <w:t>Nos. Of massive research and storage facility material of unknown origin at Yuma proving ground, unquote fascinating connection here.</w:t>
        <w:br/>
        <w:br/>
        <w:t>[[Yuma Test Center]] is also home to [[Yuma Proving Ground]], a US Army major range and test facility base similar to [[Dugway Proving Grounds]] Army MRTFB the [[West Desert Test Center]], Yuma Proving Ground is also run by [[Army Test and Evaluation Command]].</w:t>
        <w:br/>
        <w:br/>
        <w:t>00;21;11;23 - 00;21;42;14</w:t>
        <w:br/>
        <w:t>Gerb</w:t>
        <w:br/>
        <w:t xml:space="preserve">Indeed, it is no stretch to assume if a STF exists under one of these [[Army MRTFB]], an equally impressive facility likely exists below the other. Second here is [[Site-3]] in Inyo County, California, to be accessed via incline shaft. </w:t>
        <w:br/>
        <w:br/>
        <w:t xml:space="preserve">Inyo County resides on the inside boundary of [[China Lake Naval Weapons Testing Facility]]. China Lake is one of the Navy's premier major range and test facilities base, and a location spoken of on myriad occasions as an underground legacy program location. </w:t>
        <w:br/>
        <w:br/>
        <w:t>00;21;42;14 - 00;22;08;26</w:t>
        <w:br/>
        <w:t>Gerb</w:t>
        <w:br/>
        <w:t>[[China Lake Naval Weapons Testing Facility|China Lake]] really needs no introduction, but stay tuned as we will discuss trying to lake in much more detail along with Antelope Valley, but quickly to mention Doctor [[Richard Sauder]] received testimony from a Navy contact who served at China Lake. The witness confirmed an impressively large and deep installation, claiming the facility extends one mile deep and contains, quote, 'weapons more powerful than nuclear weapons', end quote.</w:t>
        <w:br/>
        <w:br/>
        <w:t>00;22;08;29 - 00;22;47;21</w:t>
        <w:br/>
        <w:t>Gerb</w:t>
        <w:br/>
        <w:t xml:space="preserve">Alongside the US Army [[Army Corps of Engineers|COE]], the US Navy is also deeply entwined with underground and possibly undersea bases. But that's another story for another day. </w:t>
        <w:br/>
        <w:br/>
        <w:t xml:space="preserve">In 1972, Naval Facilities Engineering Command issued a report titled [[Subsurface Deployment of Naval Facilities]], discussing several Navy installations to be placed underground. These include administration, medical, aircraft maintenance, ammo storage, and miscellaneous storage facilities. </w:t>
        <w:br/>
        <w:br/>
        <w:t>The US Navy Seabees additionally maintain underground installations between the presidential [[Camp David]] and CIA facility [[Camp Peary]], which we will discuss later on.</w:t>
        <w:br/>
        <w:br/>
        <w:t>00;22;47;28 - 00;23;16;15</w:t>
        <w:br/>
        <w:t>Gerb</w:t>
        <w:br/>
        <w:t xml:space="preserve">In 1947, U.S. Air Materiel Command requested Nazi technicians for construction of underground facilities. </w:t>
        <w:br/>
        <w:br/>
        <w:t xml:space="preserve">In 1989, [[Lloyd A. Duscha]] admitted numerous underground installations existed and were classified. </w:t>
        <w:br/>
        <w:br/>
        <w:t>This means STFs of interest were built from 1947 to 1989, a 42 year period. We can also assume some facilities were built before 1961, where the five part Army COE document assumes the existence of such facilities.</w:t>
        <w:br/>
        <w:br/>
        <w:t>00;23;16;21 - 00;23;51;12</w:t>
        <w:br/>
        <w:t>Gerb</w:t>
        <w:br/>
        <w:t>One such example here may be Groom Lake [[Area 51]], that was built in the 50s on the site of a former boron mine. After all, a 1991 DARPA report details secret cavities may be found in conjunction with underground mines. However, due to the existence of literature on described future plans for massive bases post 1961 that really hold our interest, we can assume from 1961 to 1989, the majority of our STFs of interest were constructed.</w:t>
        <w:br/>
        <w:br/>
        <w:t>00;23;51;15 - 00;24;28;14</w:t>
        <w:br/>
        <w:t>Gerb</w:t>
        <w:br/>
        <w:t>### DUMBs &amp; UFOs</w:t>
        <w:br/>
        <w:t xml:space="preserve">DUMBs are not a new subject to the study of UFOs or my channel. I myself have talked a tremendous amount of the alleged DARC [[Defense Advanced Research Center]], a ten story underground location built under Area 51, relayed by USAF Master Sergeant [[Edgar Fu Shea]], that dealt with alien reproduction vehicles, including the TR3-B. </w:t>
        <w:br/>
        <w:br/>
        <w:t>I have also spoken on the enigmatic [[Northrop Tahon,]][[ Lockheed Hillandale]] and [[McDonnell Douglas RCS]] facilities that have, since at least 1987, been accused by excellent researchers such as [[Bill Hamilton]] as housing UFO legacy programs.</w:t>
        <w:br/>
        <w:br/>
        <w:t>00;24;28;14 - 00;25;03;20</w:t>
        <w:br/>
        <w:t>Gerb</w:t>
        <w:br/>
        <w:t xml:space="preserve">And don't worry, we will touch on these facilities in much more detail later. </w:t>
        <w:br/>
        <w:br/>
        <w:t xml:space="preserve">Quite recently, I've discussed the Dugway DUMB as relayed by witness M.S. and even provided images and details of the exact alleged entrance to the facility, which exists as an elevator shaft concealed by a tiny building in the middle of nowhere Dugway, near German village. </w:t>
        <w:br/>
        <w:br/>
        <w:t>As strange as that might seem, a 1991 paper issued by DARPA, the Defense Advanced Research Project Agency, and U.S. Army Missile Command, titled [[Development of Inspection and Detection Techniques for Hidden Cavities]].</w:t>
        <w:br/>
        <w:br/>
        <w:t>00;25;03;22 - 00;25;53;12</w:t>
        <w:br/>
        <w:t>Gerb</w:t>
        <w:br/>
        <w:t xml:space="preserve">This document served to train field nuclear weapons inspectors to identify underground clandestine test complexes in developing nuclear nations. The report plainly states buildings of various size can provide cover for shafts or other openings to a secret underground cavity sound similar to Ms.. No? </w:t>
        <w:br/>
        <w:br/>
        <w:t>And lastly, I have relayed the testimony of [[Randy Anderson]] and the underground facility under the Naval Surface Warfare Center crane housing the alleged [[Offworld Technologies Division]], the subject of underground UFO legacy programs, rose to prominence in 1989 with the claims of [[Bob Lazar]] and reverse engineering under Site-4, as well as the Dorsey Base fiasco, where, starting in 1979, [[Paul Benefits]] was fed disinformation of a joint human extraterrestrial base under Dorsey, New Mexico.</w:t>
        <w:br/>
        <w:br/>
        <w:t>00;25;53;12 - 00;26;18;24</w:t>
        <w:br/>
        <w:t>Gerb</w:t>
        <w:br/>
        <w:t xml:space="preserve">Both S4 and Dorsey are worthy of further investigation. In fact, I believe S4 to be a very real location. But due to the controversy around these accounts, discussions of these sites will be largely omitted from today's discussions. </w:t>
        <w:br/>
        <w:br/>
        <w:t>The first true mention of Dumbs and UFOs I can find is from look magazine in an article titled is this the real Flying saucer dated 1955.</w:t>
        <w:br/>
        <w:br/>
        <w:t>00;26;18;26 - 00;26;45;08</w:t>
        <w:br/>
        <w:t>Unknown</w:t>
        <w:br/>
        <w:t>The article discussed a Canadian company constructing a flying saucer, while also depicting a facility built underneath a hill with a vertical shaft to the surface, allowing the departure of flying saucers. Further, rumors of UFOs and domes wouldn't really arise until the 1970s, so this article is indeed intriguing. Leonard Springfield's UFO crash Retrieval status reports one through seven is a body of work I often praise extensively.</w:t>
        <w:br/>
        <w:br/>
        <w:t>00;26;45;08 - 00;27;10;26</w:t>
        <w:br/>
        <w:t>Unknown</w:t>
        <w:br/>
        <w:t>After all, Stringfield is, in my opinion, one of the greatest UFO investigators of all time. His work on UFO retrieval incidents and operations spanned from 1978 to 1994, and relays some of the earliest mentions I can find of deep underground legacy operations. Let's briefly explore a few. One such intriguing report is an anonymous letter Stringfield received 12th February 1974.</w:t>
        <w:br/>
        <w:br/>
        <w:t>00;27;11;01 - 00;27;44;18</w:t>
        <w:br/>
        <w:t>Unknown</w:t>
        <w:br/>
        <w:t>The letter highlighted secret research on UFOs taking place at a secret underground complex below Gray Army Airfield in Fort Hood, Texas. According to the witness, the complex is shared with ICBM silos built into a small mountain. This is fascinating as later in the project we will discuss how numerous domes were constructed, primarily as ICBM sites. The witness described a section of the mountain would open up onto a jet interceptor runway, which was once accidentally observed by a private pilot making a forced landing over this restricted air corridor.</w:t>
        <w:br/>
        <w:br/>
        <w:t>00;27;44;25 - 00;28;10;11</w:t>
        <w:br/>
        <w:t>Unknown</w:t>
        <w:br/>
        <w:t>This underground facility, according to the witness, was tied with North at in Cheyenne Mountain, Colorado, Wright-Patterson Air Force Base, Ohio. Tinker Air Force Base, Oklahoma, Carswell Air Force Base, Texas, and others. And this is where the anonymous account gets very interesting, the witness stated the complex employed a squadron of unmarked helicopters dispatched, quote, when the need arises, unquote, codenamed the Blue Boys.</w:t>
        <w:br/>
        <w:br/>
        <w:t>00;28;10;13 - 00;28;32;10</w:t>
        <w:br/>
        <w:t>Unknown</w:t>
        <w:br/>
        <w:t>This sounds incredibly similar to UFO recovery. Rapid reaction units I have spoken about in numerous crash retrieval cases, such as the Blue Berets and the 1965 Kecksburg Pennsylvania case. The choppers additionally carried a new type of missile. The source had been informed had been used on UFOs, but a new system had been in development which will be far more efficient.</w:t>
        <w:br/>
        <w:br/>
        <w:t>00;28;32;12 - 00;28;58;13</w:t>
        <w:br/>
        <w:t>Unknown</w:t>
        <w:br/>
        <w:t>This was an electronic warfare system designed to disable UFOs under quote unquote controlled conditions. This letter would arrive to Springfield's desk in 1974, but now, in 2025, we have heard the whistleblower testimony of Jake Barber where he discussed EMP type weapons designed to bring down UFOs over the enigmatic range. In your time in deployment, you met certain people from an aerospace company.</w:t>
        <w:br/>
        <w:br/>
        <w:t>00;28;58;15 - 00;29;22;00</w:t>
        <w:br/>
        <w:t>Unknown</w:t>
        <w:br/>
        <w:t>You yes, I do now. It's also part of the constraints you operate under that you can't name that aerospace control. There's no good reason to name them. Even if I wasn't constrained, what were they doing there? Well, they were supporting us with some new, weapons technology that could be used to, disable vehicles and aircraft. I can disclose this.</w:t>
        <w:br/>
        <w:br/>
        <w:t>00;29;22;02 - 00;29;42;24</w:t>
        <w:br/>
        <w:t>Unknown</w:t>
        <w:br/>
        <w:t>My understanding is that they were essentially using it was I. I think it's a matter of public record. That microwave weapons, pulsed microwave weapons were being used at that time. Correct. There was there were some early prototypes that were being used, at that time. And I met individuals that were there representing the companies that were providing that service to the government, made some friends.</w:t>
        <w:br/>
        <w:br/>
        <w:t>00;29;43;01 - 00;30;09;24</w:t>
        <w:br/>
        <w:t>Unknown</w:t>
        <w:br/>
        <w:t>And those relationships led to opportunities later in the California desert, where I began my journey, Leonard would actually see a volume of reports regarding underground complexes at Fort Hood, including a USAF lieutenant colonel who relate to him in 1975 of an underground project that took place at Fort Hood. In 1976, Stringfield met an individual from McGregor, Texas, who claimed his father had worked beneath Fort Hood on the UFO program.</w:t>
        <w:br/>
        <w:br/>
        <w:t>00;30;10;02 - 00;30;34;29</w:t>
        <w:br/>
        <w:t>Unknown</w:t>
        <w:br/>
        <w:t>This second hand witness relayed a quote from his father stating, quote, the technology that is being applied in this underground complex would remind someone of a science fiction thriller. It is unbelievable what they know and what they can do. From this area. Spanning the late 70s into the 80s, Stringfield received myriad reports of an underground facility beneath Wright-Patterson Air Force Base housing preserved non-human biologics.</w:t>
        <w:br/>
        <w:br/>
        <w:t>00;30;35;02 - 00;31;00;04</w:t>
        <w:br/>
        <w:t>Unknown</w:t>
        <w:br/>
        <w:t>One such account was relayed from witness JK, who worked at a Nike missile site in Wilmington, Ohio. Jake claimed to have seen nine alien bodies under right pad in 1966, encased in glass, frozen to preserve. Jake also claimed recovered craft were housed at MacDill Air Force Base, Langley Air Force Base in Seymour. Johnson Navy Training Center outside of Norfolk, Virginia.</w:t>
        <w:br/>
        <w:br/>
        <w:t>00;31;00;06 - 00;31;30;11</w:t>
        <w:br/>
        <w:t>Unknown</w:t>
        <w:br/>
        <w:t>These locations purportedly all housed craft and sometimes biologics in underground hangars to conceal material from military and politicians. Stringfield heard similar accounts of biologics under Wright Pat relate second hand from one BTS who allegedly witnessed bodies in the early 1950s. BTS were amongst a handful that relayed such stories. Leonard Stringfield would also once receive an anonymous, undated letter from a U.S. airman who was stationed at Kirtland Air Force Base, New Mexico.</w:t>
        <w:br/>
        <w:br/>
        <w:t>00;31;30;12 - 00;31;56;00</w:t>
        <w:br/>
        <w:t>Unknown</w:t>
        <w:br/>
        <w:t>The source relayed rumors and stories of UFOs being stored in the Manzano storage area in remote Kirtland. Remember, if you will. Kirtland is home to Sandia National Labs DC, which ranging from the Interplanetary Phenomenon Unit Report to accusations of reverse engineering. A propulsion device for the TR three B by Edgar Fucci has stood as a high probability candidate in UFO RTT program.</w:t>
        <w:br/>
        <w:br/>
        <w:t>00;31;56;00 - 00;32;23;07</w:t>
        <w:br/>
        <w:t>Unknown</w:t>
        <w:br/>
        <w:t>S Manzano Mountain underground facility is no myth, either. While researching for his 2001 book Underwater and Underground Bases, Sadr received FOIA documents of two underground facilities below Manzano. While these documents, of course, say nothing about UFO storage, it is fascinating to see Söder confirm the rumors of an underground installation beneath Kirtland. Lastly, I want to reference an anonymous letter to Leonard Stringfield I have covered before.</w:t>
        <w:br/>
        <w:br/>
        <w:t>00;32;23;08 - 00;32;49;02</w:t>
        <w:br/>
        <w:t>Unknown</w:t>
        <w:br/>
        <w:t>This is dated March 14th, 1975, which claims to recount the testimony of one Lieutenant Colonel Sims, a pseudonym. I previously discussed this letter in reference to the project on Ed, an Edwards Air Force Base for 12th test Group electronic warfare test director who claimed to the existence of a joint UFO reverse engineering program operating between Edwards Air Force Base and the Nevada Test and Training Range.</w:t>
        <w:br/>
        <w:br/>
        <w:t>00;32;49;09 - 00;33;13;20</w:t>
        <w:br/>
        <w:t>Unknown</w:t>
        <w:br/>
        <w:t>Viewers of this channel will know I consider Ed to be one of the most critical UFO legacy witnesses of all time. And as a quick side note, Ed also referenced attending the S-4 site. This letter was referenced due to the mention of Hanscom Air Force Base and the Massachusetts Institute of Technology, an air base and university where Ed worked from 2002 to 2005 on foreign military assets.</w:t>
        <w:br/>
        <w:br/>
        <w:t>00;33;13;23 - 00;33;50;17</w:t>
        <w:br/>
        <w:t>Unknown</w:t>
        <w:br/>
        <w:t>Amongst the intriguing mentions of contractors FFR, ADCs, U, R, s and air bases involved in UFO research and investigation, the source relayed. Lieutenant Colonel Sims, speaking of several computer banks hidden within underground installations scattered across the U.S, housing sophisticated computer equipment, electronic instrumentation and mobile radar units. According to Sims, these underground installations employ, quote, squadrons of unmarked helicopters, which have sophisticated instrumentation on board that are dispatched to areas of UFO activity to monitor these craft or airlift them out of the area if one has malfunctioned.</w:t>
        <w:br/>
        <w:br/>
        <w:t>00;33;50;17 - 00;34;13;09</w:t>
        <w:br/>
        <w:t>Unknown</w:t>
        <w:br/>
        <w:t>End quote. This sounds quite similar to the Blue Boys Rapid Reaction Unit. Relate to Stringfield, does it not? But perhaps we have other confirming evidence. So let's also reference the book Trinity's Children Living Along America's Nuclear Highways. The authors of this book state quote, there are more Cray supercomputers in New Mexico, an Air Force computer expert once said, than anywhere else.</w:t>
        <w:br/>
        <w:br/>
        <w:t>00;34;13;11 - 00;34;37;16</w:t>
        <w:br/>
        <w:t>Unknown</w:t>
        <w:br/>
        <w:t>They're here at the weapons center, referring to Kirtland. They're across the street at Sandia. They're at Los Alamos, up the highway, and they're at the, quote, underground places nobody knows about. Intriguing as we already know, Kirtland and by extension, Sandia, employ at least two underground facilities in the Manzano Mountains Los Alamos National Labs, additional employees, a deep underground installation.</w:t>
        <w:br/>
        <w:br/>
        <w:t>00;34;37;18 - 00;35;06;14</w:t>
        <w:br/>
        <w:t>Unknown</w:t>
        <w:br/>
        <w:t>Doctor solder had quite an interesting engagement with Los Alamos. He repeatedly attempted to foil the Department of Energy for information on underground facilities and tunnels beneath Los Alamos. The D.o.e. continuously responded. There were none. Eventually, though, the D.o.e. provided solder a badly blurred, photo tastic copy of an article by Earle Zimmermann titled Lascelles Unusual Underground Lab, which described an underground facility built in the late 1940s.</w:t>
        <w:br/>
        <w:br/>
        <w:t>00;35;06;17 - 00;35;30;13</w:t>
        <w:br/>
        <w:t>Unknown</w:t>
        <w:br/>
        <w:t>This article was undated and of uncertain origin. However, Zimmermann can be found labeled as a Press bureau member from 1963 to 1965. In a 2020 Los Alamos organizational chart, Doctor Solder additionally met with a businessman who relayed his experience in visiting Los Alamos in the company of a highly cleared associate the businessman was privy to wherever his esteemed colleague went.</w:t>
        <w:br/>
        <w:br/>
        <w:t>00;35;30;13 - 00;35;44;05</w:t>
        <w:br/>
        <w:t>Unknown</w:t>
        <w:br/>
        <w:t>Without question, the individual claimed 75% of Los Alamos facilities are underground and extend as far as one mile underground.</w:t>
        <w:br/>
        <w:br/>
        <w:t>00;35;44;08 - 00;36;12;29</w:t>
        <w:br/>
        <w:t>Unknown</w:t>
        <w:br/>
        <w:t>In relation to T, UFOs and UFOs so far, we have covered very real stiffs under Kirtland, Sandia and Los Alamos while also discussing the possible existence of facilities existing under Wright, Patterson, Fort Hood, slash, Gray Army Airfield, Yuma County, China Lake, as well as the Nevada Test Site under the Nevada Test and Training Range. Now on to one of the most critical areas of my research, the Antelope Valley, California.</w:t>
        <w:br/>
        <w:br/>
        <w:t>00;36;13;02 - 00;36;33;10</w:t>
        <w:br/>
        <w:t>Unknown</w:t>
        <w:br/>
        <w:t>For this section, we will reference the work of both Doctor Solder as well as the late Bill Hamilton, a tremendous UFO researcher. Hamilton served as a true pioneer of the field, serving as the first researcher to ever produce the term and a public image of a RV, and even handed incredible witnesses, such as Mark McCandless and Bill U.</w:t>
        <w:br/>
        <w:br/>
        <w:t>00;36;33;10 - 00;36;59;07</w:t>
        <w:br/>
        <w:t>Unknown</w:t>
        <w:br/>
        <w:t>House to Steven Greer Hamilton's excellent book Cosmic Top Secret, an ultra rare early 1990s lecture recorded for VHS titled UFOs and Underground Bases, offers us keen insight into Hamilton's research on derms and specific area of interest. The Antelope Valley. In fact, Hamilton produced a map relayed to him by sources of connected underground UFO facilities in the American Southwest.</w:t>
        <w:br/>
        <w:br/>
        <w:t>00;36;59;07 - 00;37;47;26</w:t>
        <w:br/>
        <w:t>Unknown</w:t>
        <w:br/>
        <w:t>We will compare this map to existing DoD laboratories and RDNA locations later on in this video. China Lake Naval Air Station is also quite close to Antelope Valley, so we will discuss that enigmatic facility here as well. Since the late 1980s, Hamilton's work focused on Antelope Valley, California. Many will know this region as one of the chief centers of aerospace technology housing the infamous USAF plant 42 Lockheed skunkworks, the former Norton Air Force Base, the legendary Edwards Air Force Base, major installations for Northrop Grumman, Rockwell, and McDonnell Douglas, as well as numerous intriguing radar cross-section facilities in the form of Northrop Taken, Lockheed Hillandale and McDonnell Douglas I have spoken on all of the aforementioned</w:t>
        <w:br/>
        <w:br/>
        <w:t>00;37;47;26 - 00;38;34;06</w:t>
        <w:br/>
        <w:t>Unknown</w:t>
        <w:br/>
        <w:t>facilities and prior work. Palmdale, California, within the antelope has served as an unrivaled U.S. military slash private contractor, classified aircraft production and maintenance location. The region has produced many of the United States most famous advanced aerospace platforms, such as the RQ for Global Hawk, B-2 spirit bomber, B-21 Raider, F-117 Nighthawk, and F-35 lightning. The Antelope Valley and the city of Palmdale have also served as a critical pillar of my research, whether this be Norton Air Force Base serving as the location where primary witness Brad S observed the Flux Liner alien reproduction vehicle, witness Ed disclosing his work for the four 12th test Group, serving as test director for reverse engineered vehicles out of Edwards.</w:t>
        <w:br/>
        <w:br/>
        <w:t>00;38;34;08 - 00;39;14;08</w:t>
        <w:br/>
        <w:t>Unknown</w:t>
        <w:br/>
        <w:t>Edgar Fusco, who stated pilots of the TR3, b reverse engineered triangle RV were plucked from the Edwards for 12th Test Pilot School or the alleged project Red light out of Edwards, which served to act alongside area 51 to test reverse engineered vehicles. Very similar to the claims of Ed, Antelope Valley is the most consequential location that has ever come up in all of my research, the late Hamilton was obsessed with the radar cross-section facilities mentioned above, specifically the Northrup Taycan installation sometimes referred to as the Tehachapi facility or anthill due to the rumors of incredible amounts of underground tunnels beneath the installation.</w:t>
        <w:br/>
        <w:br/>
        <w:t>00;39;14;08 - 00;39;39;25</w:t>
        <w:br/>
        <w:t>Unknown</w:t>
        <w:br/>
        <w:t>In my video on Northrop, I investigated this RCS facility in great detail thanks to the research of Doctor Solder. We know the Northrop Taycan RCS does indeed have an underground facility, just as does Hillandale and McDonnell Douglas. The question is how big, how deep, and what do they do? Some rumors persist of up to 42 levels, with underground tunnels connecting the facility to Edwards and other installations.</w:t>
        <w:br/>
        <w:br/>
        <w:t>00;39;40;02 - 00;40;06;10</w:t>
        <w:br/>
        <w:t>Unknown</w:t>
        <w:br/>
        <w:t>The concept of a corporate done should come as no surprise to anyone. In 1981, the American Telephone and Telegraph Company yes, AT&amp;T revealed several underground emergency centers. Believe it or not, AT&amp;T itself has been historically implicated in non-human technology transfer, but that is not our topic for today. These underground centers exist 40ft below ground and feature three story centers with databanks, dorms and kitchens.</w:t>
        <w:br/>
        <w:br/>
        <w:t>00;40;06;10 - 00;40;34;29</w:t>
        <w:br/>
        <w:t>Unknown</w:t>
        <w:br/>
        <w:t>One such location is reported to exist in Catron County, 180 miles near Sandia National Labs. This is not surprising. Seen from 1949 to 1993, AT&amp;T and its subsidiary Western Electric ran Sandia National Labs at Kirtland at the order of president Harry Truman for the Department of Energy. Indeed, as recently as 1970, the Standard Oil Company of New Jersey operated an emergency center 300ft underground near Hudson, New York.</w:t>
        <w:br/>
        <w:br/>
        <w:t>00;40;35;02 - 00;41;00;15</w:t>
        <w:br/>
        <w:t>Unknown</w:t>
        <w:br/>
        <w:t>This location that more recently held corporate reports featured dining halls in 50 sleeping rooms for key company officials. But back to Taillon and quickly. For those who don't know what exactly is a radar cross-section facility. To summarize, these facilities utilize high frequency radio waves to test aircrafts radar signatures. This military testing aids in the development of stealth technologies by reducing radar cross-section.</w:t>
        <w:br/>
        <w:br/>
        <w:t>00;41;00;21 - 00;41;24;12</w:t>
        <w:br/>
        <w:t>Unknown</w:t>
        <w:br/>
        <w:t>The site features large runways and pylons raised from underground on concrete diamonds as mounting pads to blast aircraft and materials with radar. Many RCS facilities, including the three in Antelope Valley, saw construction during the Cold War. This led the majority of the installation being built underground to hide RCS pylons. Equipment, models and technology. Away from Soviet spy satellites.</w:t>
        <w:br/>
        <w:br/>
        <w:t>00;41;24;14 - 00;41;49;09</w:t>
        <w:br/>
        <w:t>Unknown</w:t>
        <w:br/>
        <w:t>Numerous researchers over the years have accused the Northrop, Lockheed, and McDonnell Douglas RCA sites as integral legacy program locations focused on the downing, retrieval and storage of non-human craft. The contentious doctor Steven Greer, even claimed to have both knowledge of the entrance for the Anthill dumb, as well as personally been flown over these sites and observed the electromagnetic pulse weapon systems that are used to down craft.</w:t>
        <w:br/>
        <w:br/>
        <w:t>00;41;49;11 - 00;42;11;29</w:t>
        <w:br/>
        <w:t>Unknown</w:t>
        <w:br/>
        <w:t>Now, interestingly, the Senate Intelligence and Armed Services Committee and other senior officials had no idea of this. The top people and the special forces who are outside this illegal black project system didn't know about it. I had known about it since the 90s, but I'd never, of course, flown directly over it because it's classified airspace and very sensitive.</w:t>
        <w:br/>
        <w:br/>
        <w:t>00;42;12;01 - 00;42;37;20</w:t>
        <w:br/>
        <w:t>Unknown</w:t>
        <w:br/>
        <w:t>So, you can see what looks like a trough and a runway. It's just where the manmade UFOs that we've been building since the 1954 55 come out. They go up and they hover. They're silent. They're electro, gravedigger, anti-gravity. The diamond on the left, you see that? It looks like a runway with a diamond. It's not a runway because they don't need to run and get.</w:t>
        <w:br/>
        <w:br/>
        <w:t>00;42;37;20 - 00;43;08;23</w:t>
        <w:br/>
        <w:t>Unknown</w:t>
        <w:br/>
        <w:t>There's not an aerodynamic. They just go boom up, but they're placed on different diamonds. I have a whole series of video and pictures of these we don't have time to go through. And that's where they're put at various elevations and then struck with an electromagnetic weapon to see if it's hardened enough, to withstand conflict. Right. When discussing the RCS facilities and in particular Hamilton's obsession with taken, some may remember the XF 131 Super Sentinel.</w:t>
        <w:br/>
        <w:br/>
        <w:t>00;43;08;29 - 00;43;36;04</w:t>
        <w:br/>
        <w:t>Unknown</w:t>
        <w:br/>
        <w:t>This incredible triangular RV was drawn by forensic artist Bill MacDonald and later featured in season one of the X-Files. According to McDonald, the craft design was related to him from two Northrop taken and two Lockheed Hallandale engineers who were jaded from the intense secrecy from which they operated. I personally have spoken to McDonald on numerous occasions regarding this triangular RV out of the Antelope Valley, and put much credence into this testimony.</w:t>
        <w:br/>
        <w:br/>
        <w:t>00;43;36;11 - 00;44;00;15</w:t>
        <w:br/>
        <w:t>Unknown</w:t>
        <w:br/>
        <w:t>For years, Hamilton compiled firsthand witness testimony regarding Antelope Valley and specifically the Northrup to Hardship site. Let's briefly investigate a few of these testimonies. A local man with property on 1/70 Street west of taken reported to Hamilton of the ground opening like a missile silo where a flying saucer took off. Edwards Air Force Office of Special Investigation silenced this witness.</w:t>
        <w:br/>
        <w:br/>
        <w:t>00;44;00;15 - 00;44;34;15</w:t>
        <w:br/>
        <w:t>Unknown</w:t>
        <w:br/>
        <w:t>UFO researcher Doctor Richard Boylan, alongside the firsthand source of Bill McDonald, have additionally accused taken as a manufacturing site for reverse engineered vehicles, including the XF 131 Super Sentinel and anti-gravity disc dubbed by Boylan the Great Pumpkin. A contractor named Chuck relayed his experience digging the underground tunnels beneath the anthill to Hamilton. This source claimed tunnels in the dome had round doorways with few doors, and red and green lights for I.D. and entry, an intriguing source of Hamilton claimed to have worked on project StarTalk had taken.</w:t>
        <w:br/>
        <w:br/>
        <w:t>00;44;34;17 - 00;44;57;14</w:t>
        <w:br/>
        <w:t>Unknown</w:t>
        <w:br/>
        <w:t>This project involved lasers in a big building underground for the purpose of constructing systems to, quote unquote, bring in UFOs. This source mentioned scalar technology, a concept Steven Greer would later on discussed for decades as a weapon source to down UFOs. The Star Talk informer also claimed to work at McDonnell Douglas staff, where he observed a UFO held in an underground hangar.</w:t>
        <w:br/>
        <w:br/>
        <w:t>00;44;57;19 - 00;45;26;20</w:t>
        <w:br/>
        <w:t>Unknown</w:t>
        <w:br/>
        <w:t>This name was very hard to make out by a one £0.44 documentary, but one Hamilton Informer went by the name Coburn, who claimed to work at Terran, Hillandale and the Nevada Test and Training Range. This source relayed to Hamilton he worked with alien technology that deeply frightened him. According to the source, onsite personnel would rotate every 14 to 16 days living and working on site, and there existed a command center under Haystack Butte, which connected to the anthill.</w:t>
        <w:br/>
        <w:br/>
        <w:t>00;45;26;23 - 00;46;04;25</w:t>
        <w:br/>
        <w:t>Unknown</w:t>
        <w:br/>
        <w:t>Hamilton had numerous other informers who would discuss experimental discs being flown out of Edwards Airfield, extraterrestrial discs being held under Edwards, and underground UFO work below a hangar on Edwards North Base. Many of these informants would discuss ground vehicles like electric cars within the domes and maglev train systems connecting the base to others. We will, of course, discuss this much later on from his data and sources, Hamilton learned of a supposed massive complex of underground facilities in the Antelope Valley engaged with UFO testing, storage and material exploitation, all connected via tunnels and transport systems.</w:t>
        <w:br/>
        <w:br/>
        <w:t>00;46;04;25 - 00;46;30;07</w:t>
        <w:br/>
        <w:t>Unknown</w:t>
        <w:br/>
        <w:t>These facilities included Tehachapi, McDonnell Douglas, Hillandale, George Air Force Base, Edwards, the NASA Rocket Test Site, and China Lake, a network of joint USG and corporate facilities, all connected in the Antelope Valley dedicated to the storage and exploitation of UFOs, has proven to be quite a common theory since the late 80s and early 1990s. Work of Hamilton I'd once again like to reference Stephen Greer, witness H.</w:t>
        <w:br/>
        <w:br/>
        <w:t>00;46;30;08 - 00;47;04;27</w:t>
        <w:br/>
        <w:t>Unknown</w:t>
        <w:br/>
        <w:t>I have discussed in multiple projects a h. A Boeing insider with numerous connections to UFO legacy programs, has historically and likely to this day, served as a primary source of information for Greer. In his 2000 tape testimony delivered to Greer. Much of the information Greer still discusses to this day, including reference to a massive facility existing below. Dugway H additionally discussed a complex of underground facilities near Anzio, California, just south of Antelope Valley, while also addressing a critical Northrop underground facility named, of course, Taken.</w:t>
        <w:br/>
        <w:br/>
        <w:t>00;47;04;29 - 00;47;28;27</w:t>
        <w:br/>
        <w:t>Unknown</w:t>
        <w:br/>
        <w:t>Did we share with you any other information about other facility news that dealt with this issue in us with overall? Yes. He mentioned, there's a base here in California near Anza, California, and there is another base, in the deserts of, I believe he said to talk cone or to on I believe he said to talk to home.</w:t>
        <w:br/>
        <w:br/>
        <w:t>00;47;28;27 - 00;48;10;01</w:t>
        <w:br/>
        <w:t>Unknown</w:t>
        <w:br/>
        <w:t>I believe, I believe that's the word that he used. There's a base, near, Lancaster and Palmdale area and near, this is very funny. It's near Northrup. There's an underground area out there, too, that he was aware of, and, but he, particularly mentioned and stayed focus on Anza, California. There's some underground areas up there, too, that they're, researching some of this, technology and, at March Air Force Base, through project Red light of this network of proposed facilities, one possible dumb stands out from the rest.</w:t>
        <w:br/>
        <w:br/>
        <w:t>00;48;10;01 - 00;48;36;06</w:t>
        <w:br/>
        <w:t>Unknown</w:t>
        <w:br/>
        <w:t>Edwards Air Force Base. As mentioned in nearly every project, Edwards serves as home to the for 12th test Group, a major range and test facility base. Witness Ed, a vetted and accomplished USAF veteran, claimed Edwards in the Nevada Test and Training Range, specifically Nellis Air Force Base and Area 51. Groom Lake, which is actually run by an Edwards for 12th detachment, runs a joint UFO reverse engineering program.</w:t>
        <w:br/>
        <w:br/>
        <w:t>00;48;36;08 - 00;49;09;22</w:t>
        <w:br/>
        <w:t>Unknown</w:t>
        <w:br/>
        <w:t>Outside of the claims of Hamilton's informants regarding Edwards and craft stored in underground installations, there are many fascinating testimonies and avenues of research we might pursue. Remember how one source of Hamilton claimed to have worked on the Ant Hill installation undertaken in Antelope Valley. The source claimed the installations Command Center existed under Edwards Haystack Butte. This sentiment is shared by the controversial and enigmatic whistleblower Doctor Michael Wolf, who claimed as a UAP consulting to the National Security Council, he heard live extraterrestrials were kept under Haystack Butte.</w:t>
        <w:br/>
        <w:br/>
        <w:t>00;49;09;22 - 00;49;40;09</w:t>
        <w:br/>
        <w:t>Unknown</w:t>
        <w:br/>
        <w:t>Edwards test facilities are built into and on Haystack Butte east of Edwards. Indeed, these facilities are run alongside a primary field lab at the remote northeast corner of Edwards by the Air Force Research Labs Aerospace Systems Directorate, Afrl Edwards for 12th Test Wing and NASA Flight Research Facility work together at Edwards to plan, conduct, analyze and report on all flight and ground testing of aircraft, weapons systems, software and components, as well as modeling and simulation for the USAF.</w:t>
        <w:br/>
        <w:br/>
        <w:t>00;49;40;09 - 00;50;09;10</w:t>
        <w:br/>
        <w:t>Unknown</w:t>
        <w:br/>
        <w:t>Since facilities are built into the Butte, it is no stretch to assume locations are built under the haystack view and remember this USAF Afrl Rocket Propulsion Division and their rocket test labs on Lumen Ridge were named by Hamilton and his informants as featuring a stiff location connected to the wider Edwards underground complex. This lab features a number of underground missile silos, but the extent to which the Air Force Propulsion Laboratory sprawls underground is unknown, however, and very interesting.</w:t>
        <w:br/>
        <w:br/>
        <w:t>00;50;09;10 - 00;50;39;23</w:t>
        <w:br/>
        <w:t>Unknown</w:t>
        <w:br/>
        <w:t>Numerous studies out of the Air Force Rocket Propulsion Lab have shown a heavy interest in anti-gravity propulsion. Is this location definitely UFO legacy? Related? Unknown, but a strong argument can be made from witness testimony. And lastly, a bit north to Antelope is China Lake Naval Air Weapon Station. As we showed in a 1964 Army Corps of Engineers study titled A Feasibility of Constructing Large Underground Cavities in York County, which shares territory with China Lake, was considered for underground purposes.</w:t>
        <w:br/>
        <w:br/>
        <w:t>00;50;39;28 - 00;51;03;12</w:t>
        <w:br/>
        <w:t>Unknown</w:t>
        <w:br/>
        <w:t>The underground cavity of interest was 4000ft deep, and it is unknown if this facility was built. However, numerous witness testimony may give us some idea. As we also discussed above, Doctor solder had been given testimony by Navy veteran stationed at China Lake who not only claimed the facility goes one mile deep, but weapons work is conducted on, quote, weapons more powerful than nuclear weapons.</w:t>
        <w:br/>
        <w:br/>
        <w:t>00;51;03;12 - 00;51;26;02</w:t>
        <w:br/>
        <w:t>Unknown</w:t>
        <w:br/>
        <w:t>And, quote, Hamilton himself also had a source who allegedly served as an aerospace engineer consultant to NASA and Colonel. This unnamed colonel claimed he worked at an underground installation at China Lake, Edwards Air Force Base and the Nevada Test Site. These locations were, according to the source, connected via a maglev train system, from which he would often enter through a dump beneath White Sands Missile Range.</w:t>
        <w:br/>
        <w:br/>
        <w:t>00;51;26;07 - 00;51;50;27</w:t>
        <w:br/>
        <w:t>Unknown</w:t>
        <w:br/>
        <w:t>I put stock in this testimony due to speaking myself to a witness who claimed to travel via underground train system from a fort in Texas to White Sands. This source, an Army officer in the 20 tens, claimed the train speed and acceleration were so great it reminded him of his fear of flying. We also have Ed and the mention of Edwards and the Enter China Lake is not mentioned in his testimony.</w:t>
        <w:br/>
        <w:br/>
        <w:t>00;51;50;27 - 00;52;15;00</w:t>
        <w:br/>
        <w:t>Unknown</w:t>
        <w:br/>
        <w:t>However, it stands to reason the very Near China Lake, which serves as the Navy's largest single land holding, representing 85% of the Navy's weapons and armaments, are programs could likely see crossover t uo programs with the USAF. If these programs exchange non-human craft materials and research, it stands to reason such transactions would be conducted underground to maintain secrecy.</w:t>
        <w:br/>
        <w:br/>
        <w:t>00;52;15;03 - 00;52;45;18</w:t>
        <w:br/>
        <w:t>Unknown</w:t>
        <w:br/>
        <w:t>I would in the future like to do an entire video on China Lake. So hang tight. Corporate and military installations do indeed exist below Antelope Valley. Again, the question is, do these sites deal with technologies of unknown origin and exploitation programs? Antelope and Palmdale are home to aerospace juggernauts and myriad, DoD, TNT, and TBS, and have for decades featured numerous testimonies of RV underground installations and claims of UFO legacy programs.</w:t>
        <w:br/>
        <w:br/>
        <w:t>00;52;45;18 - 00;53;02;25</w:t>
        <w:br/>
        <w:t>Unknown</w:t>
        <w:br/>
        <w:t>Due to these factors, plus witnesses who have told me they have traveled below the Antelope Valley, I am inclined to conclude such an anthill, if so to speak, does in fact exist to work on UFO legacy programs.</w:t>
        <w:br/>
        <w:br/>
        <w:t>00;53;02;27 - 00;53;27;21</w:t>
        <w:br/>
        <w:t>Unknown</w:t>
        <w:br/>
        <w:t>The vast majority of our focus today is the American Southwest and endless claims of underground UFO research in RTN e but quickly, I do want to look east. We have already discussed myths used by the CIA and NSA undercover of the Army and Navy respectively. But what about UFOs deaths? For this reason, I would like to look to the United States Capitol and address the Deep Underground Command Center.</w:t>
        <w:br/>
        <w:br/>
        <w:t>00;53;27;21 - 00;53;53;20</w:t>
        <w:br/>
        <w:t>Unknown</w:t>
        <w:br/>
        <w:t>The Duke was a stiff below the Pentagon that was never built. However, I am not sure just how true that statement is now. An acknowledged stiff under the Pentagon does indeed exist. The National Military Command Center, responsible for generating emergency action messages to missile control, launch centers, nuclear subs and battlefield commanders. This ndrrmc was set to serve as an interim facility for the never built Duke.</w:t>
        <w:br/>
        <w:br/>
        <w:t>00;53;53;24 - 00;54;29;14</w:t>
        <w:br/>
        <w:t>Unknown</w:t>
        <w:br/>
        <w:t>The deep underground command center was first proposed in 1963, three weeks before the assassination of JFK. Declassified top secret documents dated seven November 63rd detail former Secretary of Defense Robert McNamara proposing meetings to discuss the National Underground Command Center. These plans for the national or deep Underground Command Center detailed a complex command center built 3500ft below Washington, D.C. this location would be built to withstand direct hits of 200 to 300 megaton warheads that penetrate 70 to 100ft below the surface.</w:t>
        <w:br/>
        <w:br/>
        <w:t>00;54;29;14 - 00;54;58;25</w:t>
        <w:br/>
        <w:t>Unknown</w:t>
        <w:br/>
        <w:t>Before detonation, two separate facilities were proposed an austere facility with 10,000 total square feet and 5000 operating square feet, accommodating 40 people at a depth of 3500ft. This would cost over $110 million, or 1.1 billion today. The second was a moderate sized facility with 100,000 total square feet and 50,000 operating square feet, accommodating 300 people at a depth of 3500ft.</w:t>
        <w:br/>
        <w:br/>
        <w:t>00;54;59;01 - 00;55;27;27</w:t>
        <w:br/>
        <w:t>Unknown</w:t>
        <w:br/>
        <w:t>This would cost 310 million, or over $3.2 billion. Today, the Joint Chiefs interestingly proposed the austere facility to be too small. The operation capsule of the center would be near the Pentagon, and an access elevator would descend 30 500ft underground from the Pentagon to the installation. This may seem like a massive undertaking, however, the memorandum stated, quote, there is little argument that the construction of a duck is technically feasible.</w:t>
        <w:br/>
        <w:br/>
        <w:t>00;55;27;27 - 00;55;53;07</w:t>
        <w:br/>
        <w:t>Unknown</w:t>
        <w:br/>
        <w:t>End quote. To quote the memo, again, quote. The nature of the duck, regardless of the initial size selected, lends itself to later expansion and quote Once Lyndon B Johnson took office, a second memorandum was issued 16th January 1964 from Wall Rostow to McGeorge Bundy, stating the Duke concept should proceed. Rostow served as a senior advisor to both Kennedy and Johnson.</w:t>
        <w:br/>
        <w:br/>
        <w:t>00;55;53;12 - 00;56;21;22</w:t>
        <w:br/>
        <w:t>Unknown</w:t>
        <w:br/>
        <w:t>An additional memo followed the same day from McGeorge Bundy to Karl Kazin, showing planning for the Duke had been going forward since the early days of the Johnson admin case, and was Deputy Special Assistant for National Security Affairs to Kennedy, and possibly stayed on to advise on the Duke program. The memo additionally stated Cason having spoken to Harold Brown Reed, the Duke Brown served as Director of Defense Research and Engineering from 1961 to 1965.</w:t>
        <w:br/>
        <w:br/>
        <w:t>00;56;21;22 - 00;56;48;14</w:t>
        <w:br/>
        <w:t>Unknown</w:t>
        <w:br/>
        <w:t>A last top secret memo dealing with the Duke was issued by the Bureau of the budget, estimated between 1963 to 1964. 40 plus percent of this document is redacted. Was the Duke ever built? Conventional sources would say no. However, I would argue indeed it was. This confidence of mine is from sources who have described to me firsthand encounters within an enormous, cavernous facility below the Pentagon.</w:t>
        <w:br/>
        <w:br/>
        <w:t>00;56;48;20 - 00;57;16;27</w:t>
        <w:br/>
        <w:t>Unknown</w:t>
        <w:br/>
        <w:t>But how does such a proposed facility deal with the subject of UFOs? If the Duke was indeed built, it is a publicly denied site. Therefore, we can feasibly record if the site does exist. It deals with subjects critical to U.S. national security. Since the 1954 Atomic Energy Agreement, materials pertaining to UFOs have been mass classified as trans classified foreign nuclear materials, as relayed by physicist Robert SA Baker in 1950.</w:t>
        <w:br/>
        <w:br/>
        <w:t>00;57;16;27 - 00;57;46;05</w:t>
        <w:br/>
        <w:t>Unknown</w:t>
        <w:br/>
        <w:t>UFO programs exist and their classification resides even higher than that of the H-bomb. On this channel, I have spoken in-depth that UFO legacy Program operations are the ultimate secret, deep sixed clandestine set of programs deeply embedded within special access programs. The Pentagon resides near Crystal city. Crystal city features eight of ten of the US's top defense contractors, and the small neighborhood is where two thirds of federal contracts are awarded by value.</w:t>
        <w:br/>
        <w:br/>
        <w:t>00;57;46;09 - 00;58;18;04</w:t>
        <w:br/>
        <w:t>Unknown</w:t>
        <w:br/>
        <w:t>This location holds primary offices held by Northrop Grumman, Lockheed Martin, Boeing, Raytheon, General Dynamics L3, Aerojet Rocketdyne, and more. All contractors I highly suspect engage with UFO programs. The neighborhood also holds, or is in close proximity to numerous folks I believe are up to their eyeballs in UFO programs. These include the center for Naval Analyzes, Institute for Defense Analysis, Aerospace Corporation, and Rand Homeland Security Operations Analysis Center.</w:t>
        <w:br/>
        <w:br/>
        <w:t>00;58;18;06 - 00;58;50;16</w:t>
        <w:br/>
        <w:t>Unknown</w:t>
        <w:br/>
        <w:t>Additionally, Crystal city is home to myriad DoD research agencies, including DARPA, the Office of Naval Research, and Air Force Office of Scientific Research. I do believe similar to the Antelope Valley, Crystal city's amalgamation of DoD entities, ADCs and contractors is a major center of operations for UFO legacy programs, perhaps due to limited airspace and usage of FBS. Unlike the American desert and southwest, Crystal city is where the majority of UFO related use apps are created, maintained and kept secure.</w:t>
        <w:br/>
        <w:br/>
        <w:t>00;58;50;19 - 00;59;13;23</w:t>
        <w:br/>
        <w:t>Unknown</w:t>
        <w:br/>
        <w:t>This is a thesis I will continue to explore in depth in the future. If Crystal city does indeed majorly engage with clandestine UFO unacknowledged special access programs, it stands to reason such a classified effort involving DoD private and semi-private entities would require a massive underground facility.</w:t>
        <w:br/>
        <w:br/>
        <w:t>00;59;13;26 - 00;59;39;17</w:t>
        <w:br/>
        <w:t>Unknown</w:t>
        <w:br/>
        <w:t>The idea of a major network of underground tunnels connecting domes nationwide is often scoffed at. I have no idea if the entire nation stiffs are connected via a tunnel system, but a strong argument can be made. Complex systems of interconnecting stiffs exist in the American Southwest and East Coast. After all, in a document obtained via FOIA by Doctor Richard Solder, we even have hard numbers from the military industrial complex.</w:t>
        <w:br/>
        <w:br/>
        <w:t>00;59;39;17 - 01;00;09;16</w:t>
        <w:br/>
        <w:t>Unknown</w:t>
        <w:br/>
        <w:t>Of the estimated number of total personnel needed to build an operate a deeply buried, hundreds of mile long tunnel system, and this is the order of 7800 to 8700 people. And we also have a hard estimate for the total expenses associated with constructing, operating and maintaining such a system. The neighborhood of $17 billion over a ten year period, many such acknowledged tunnel systems exist, like the Department of Energy's sprawling tunnel network below the Nevada Test and Training Range.</w:t>
        <w:br/>
        <w:br/>
        <w:t>01;00;09;16 - 01;00;35;18</w:t>
        <w:br/>
        <w:t>Unknown</w:t>
        <w:br/>
        <w:t>But let's continue to explore the feasibility of massive tunnel systems, connecting bases dozens or hundreds of miles apart. The technology for such undertakings does indeed exist. The most likely candidates are nuclear submarines and tunnel boring machines. Tunnel boring machines are huge, cylindrical, mechanical, boring machines that tunnel through rock and soil, chewing out circular tunnels that may range in diameter of up to 35 or more feet.</w:t>
        <w:br/>
        <w:br/>
        <w:t>01;00;35;20 - 01;01;00;02</w:t>
        <w:br/>
        <w:t>Unknown</w:t>
        <w:br/>
        <w:t>These Goliath's are powered by electrical motors that have a cutting head, equipped with various metal attachments made of super hard alloys that cut through rock. As the head rotates, the head rotates, and the cutting tools dig into the rock, ripping and gouging it away. The excavated rock or muck is then passed by a conveyor assembly to the rear of the machine, where it can be hauled away by truck or train, according to the Pacific Gas and Electric Company.</w:t>
        <w:br/>
        <w:br/>
        <w:t>01;01;00;02 - 01;01;24;24</w:t>
        <w:br/>
        <w:t>Unknown</w:t>
        <w:br/>
        <w:t>Utilizing a Robin's company TBM to bore a 22,000ft long, 24ft diameter tunnel, it took a rate of 5 to 6 miles per year. However, in better condition, some TBM could bore at a rate of ten miles per year or greater, roughly double the rate of the Pacific Gas and Electric Company. This would mean domes below China Lake and Edwards could be connected in as little as five and a half years.</w:t>
        <w:br/>
        <w:br/>
        <w:t>01;01;24;26 - 01;02;01;22</w:t>
        <w:br/>
        <w:t>Unknown</w:t>
        <w:br/>
        <w:t>Nuclear submarines were originally designed by Los Alamos National Lab. Sound familiar? The patents for such machines were filed technical documents were written, but the project seemingly faded into obscurity. These fascinating machines work by melting through rock and soil, leaving neat, solidly glass line tunnels by vitrified materials. Heat is supplied to the system via compact nuclear reactors that circulate liquid lithium from the reactor core to the tunnel face melting rock in front of the machine cooled liquid lithium that circulates to the back of the machine alongside the exterior of the machine to cool the surrounding rock as the machine is forced forward.</w:t>
        <w:br/>
        <w:br/>
        <w:t>01;02;01;25 - 01;02;27;26</w:t>
        <w:br/>
        <w:t>Unknown</w:t>
        <w:br/>
        <w:t>Patents were first proposed by the Atomic Energy Commission and U.S. energy R&amp;D in 1972. In 1975. Further nuclear submarine patents in 1975, detailed tunnel systems of 12m or more in diameter. All but one of the inventors listed in the three patents above were from Los Alamos. Additionally, a 1973 Los Alamos study titled Systems and Cost Analysis for a Nuclear Submarine Tunnel Machine.</w:t>
        <w:br/>
        <w:br/>
        <w:t>01;02;27;26 - 01;03;05;02</w:t>
        <w:br/>
        <w:t>Unknown</w:t>
        <w:br/>
        <w:t>A preliminary study concluded nuclear submarines to be a cost efficient solution to satisfy U.S. transportation tunnel demands, similar to how we deduced numerous dummies were built around 1961 to 1989. We can make similar deductions regarding connected tunnel systems. If such an enormous tunnel system exists, it likely saw construction beginning around the early 1970s. 1974 to be exact. The Bechtel Corporation is an American engineering, procurement, and construction management company founded in the U.S. Bechtel has often been targeted as one of the US corporations responsible for dumb tunnel systems.</w:t>
        <w:br/>
        <w:br/>
        <w:t>01;03;05;02 - 01;03;31;04</w:t>
        <w:br/>
        <w:t>Unknown</w:t>
        <w:br/>
        <w:t>In 1974, Beck Toll released a report titled Research Program Planned for Meeting Tomorrow's Needs in Tunneling and Excavation. Final report. This report states, quote, the demand for tunneling and underground excavation for national defense needs is believed to be large. Some examples of underground defense facilities include hard rock silos, command posts, communication systems, personnel shelters, storage and power generation facilities.</w:t>
        <w:br/>
        <w:br/>
        <w:t>01;03;31;04 - 01;04;00;13</w:t>
        <w:br/>
        <w:t>Unknown</w:t>
        <w:br/>
        <w:t>End quote. Interestingly enough, the same report shows a massive list of novel ground disintegration techniques in R&amp;D stages. In 1972, the governing board of the National Research Council formed the US National Committee on Tunneling Technology. This committee functioned as the United States focal agency in the field of tunneling technology to assess and stimulate improvements in tunneling technology applications, and to coordinate U.S. tunneling technology activities with those of other nations.</w:t>
        <w:br/>
        <w:br/>
        <w:t>01;04;00;13 - 01;04;29;20</w:t>
        <w:br/>
        <w:t>Unknown</w:t>
        <w:br/>
        <w:t>End quote. By 1977, this U.S. entity had six major subcommittees, including the Deep Cavity and Tunnel Support Systems Committees, U.S. and CT partnered with numerous corporations, agencies, and academics of particular interest to this channel. These include both Sandia National Labs and Battelle Memorial Institute. I have accused Battelle of engaging deeply with UAP legacy programs, including operations at the Dugway Alleged Dumb in 1981.</w:t>
        <w:br/>
        <w:br/>
        <w:t>01;04;29;20 - 01;05;01;12</w:t>
        <w:br/>
        <w:t>Unknown</w:t>
        <w:br/>
        <w:t>In 1982, the US and CDT sponsored a project called Workshop on Technology for the Design and Construction of Deep Underground Defense Facilities. This was done at the behest of the Nuclear Defense Agency, and co-sponsors included the Bureau of Reclamation, Army, USAF, Navy, D.o.e., and National Science Foundation, including others. The 1982 report of the workshop detailed the need for 400 miles of tunnels, ranging from 2500 to 3500ft for various purposes, including housing nuclear missiles.</w:t>
        <w:br/>
        <w:br/>
        <w:t>01;05;01;15 - 01;05;24;07</w:t>
        <w:br/>
        <w:t>Unknown</w:t>
        <w:br/>
        <w:t>These tunnels were to be up to 16ft in diameter, with, quote, interconnecting passageways and at its horizontal passageways for storage, living quarters, and other needs. End quote. The location of such a network of tunnels, according to the New York Times, would be, quote, probably in the desert of the western United States. Such tunnels and installations were to be powered via fuel cells or nuclear reactors.</w:t>
        <w:br/>
        <w:br/>
        <w:t>01;05;24;07 - 01;05;46;03</w:t>
        <w:br/>
        <w:t>Unknown</w:t>
        <w:br/>
        <w:t>And as we saw in 1963, the US Army Corps of Engineers was very serious about nuclear reactors powering self-contained underground installations. Fuel cells may also be of special interest here, seen as. In 1984, Boeing published the results of a study that set forth plans for power generation in deep ICBM bases using ion chlorine fuel cells to generate power.</w:t>
        <w:br/>
        <w:br/>
        <w:t>01;05;46;10 - 01;06;21;15</w:t>
        <w:br/>
        <w:t>Unknown</w:t>
        <w:br/>
        <w:t>The US NCT called for mobilization of this plan in the late 80s and early 90s. The committee called for tunnel boring machines to be utilized starting in 1985 for carving tunnel systems. By 1988, USN NCT was publishing reports titled Tunneling and Underground Space Technology, discussing underground missile systems ranging between 3000 to 8000ft underground. During this period in the 80s, numerous contractors I have directly accused of been involved in UFO legacy programs with aid in the construction of deep underground missile bases and tunnel systems.</w:t>
        <w:br/>
        <w:br/>
        <w:t>01;06;21;19 - 01;06;55;20</w:t>
        <w:br/>
        <w:t>Unknown</w:t>
        <w:br/>
        <w:t>Of course, we must assume some, if not many, underground nuclear missile bases may have served as clandestine. Any facilities. This should not come as a shock, as we have already discussed U.S. intelligence agencies utilizing underground military sites for secret operations. Such corporations include BDM, who was awarded in 1985 a contract to conduct intercontinental ballistic missile, Deep Basin Communication study and quote, as well as TRW, who had since 1968 been involved in studies into high speed ground transportation, tunnel design, and cost analysis.</w:t>
        <w:br/>
        <w:br/>
        <w:t>01;06;55;20 - 01;07;27;17</w:t>
        <w:br/>
        <w:t>Unknown</w:t>
        <w:br/>
        <w:t>Both corporations were later on bought by Northrop Grumman. The 1985 BDM study is of particular interest here, remember, if you will. Earlier that same year, 20 to 20 5th May 1985 to be exact, BDM McLean also held the Advanced Theoretical Physics Conference. The meetings of this exclusive group were classified utilizing D.o.e. controls. Notes of this conference were released by attendee Okey Shannon, who formerly served as manager for special projects at Los Alamos National Labs.</w:t>
        <w:br/>
        <w:br/>
        <w:t>01;07;27;23 - 01;07;53;12</w:t>
        <w:br/>
        <w:t>Unknown</w:t>
        <w:br/>
        <w:t>This McLean, Virginia secure facility group discussed myriad aspects of UFOs, including legacy programs and a major engineering project under Bobby Ray Inman. Viewers of my channel will absolutely recall Inman mentioned often as a senior UFO legacy operations member. At this time, the vice president of BDM was former major general and founder of U.S. Army INS. Com Albert Stubble stubble.</w:t>
        <w:br/>
        <w:br/>
        <w:t>01;07;53;12 - 01;08;17;01</w:t>
        <w:br/>
        <w:t>Unknown</w:t>
        <w:br/>
        <w:t>Biden will be mentioned again in this project, including how he was accused of engaging in UFO craft storage and material exploitation while head of Army Intelligence at Fort Pachuca, Arizona. Interestingly, the Advanced Theoretical Working Group was spearheaded by U.S. Army Colonel John B Alexander, who from 1982 to 1983 reported directly to stubble buying. Additionally, recall how Philip J.</w:t>
        <w:br/>
        <w:br/>
        <w:t>01;08;17;01 - 01;08;40;06</w:t>
        <w:br/>
        <w:t>Unknown</w:t>
        <w:br/>
        <w:t>Corso claimed a UFO working group was established in the mid 80s. According to Corso, this group saw ample funding from U.S. Army income General Stubble buying it is interesting to think of possible ties between this ICBM Deep Basin Communication study and Albert Stubble buying and the Advanced Theoretical Physics Conference and a possible UFO working group accused by Philip J.</w:t>
        <w:br/>
        <w:br/>
        <w:t>01;08;40;06 - 01;09;08;04</w:t>
        <w:br/>
        <w:t>Unknown</w:t>
        <w:br/>
        <w:t>Corso. Throughout the 1980s, U.S. industry and government additionally demonstrated a keen interest in life support systems for massive tunnel systems, underground ICBM installations, as well as deep and I mean deep underground bases. This can be demonstrated in a November 1985 contract to Unitech Technologies Hamilton Standard Division for Life Support and Chemical Biological Agent Mitigation System on Small ICBM deep basing programs.</w:t>
        <w:br/>
        <w:br/>
        <w:t>01;09;08;04 - 01;09;36;15</w:t>
        <w:br/>
        <w:t>Unknown</w:t>
        <w:br/>
        <w:t>End quote. U.S. Army Corps of Engineers, as well as US CTT have even discussed provable technologies, times and prices to construct such massive tunnel systems. Yet no data exists on any large scale tunneling project. This may force us to look deeper, like at the low profile records of the Bureau of Reclamation, who during the 20th century excavated hundreds of miles of tunnels up to 28.5ft in diameter at depths of hundreds to thousands of feet.</w:t>
        <w:br/>
        <w:br/>
        <w:t>01;09;36;22 - 01;10;03;20</w:t>
        <w:br/>
        <w:t>Unknown</w:t>
        <w:br/>
        <w:t>Quite often, the Bureau would utilize classic tunnel boring machines. Numerous insight sources to Doctor Richard Solder have informed him that some of the Bureau of Reclamation tunnels have doubled as cover for other clandestine underground tunnels, to quote underground and underwater bases, quote from a hypothetical point of view, what is to stop a tunnel boring machine from tunneling off of an aqueduct tunnel deep underground and striking out secretly to make a clandestine tunnel?</w:t>
        <w:br/>
        <w:br/>
        <w:t>01;10;03;22 - 01;10;15;18</w:t>
        <w:br/>
        <w:t>Unknown</w:t>
        <w:br/>
        <w:t>It takes about ten men to operate a TBM, and in good rock, you can count on as much as 15 miles of tunnel per year. End quote.</w:t>
        <w:br/>
        <w:br/>
        <w:t>01;10;15;21 - 01;10;45;26</w:t>
        <w:br/>
        <w:t>Unknown</w:t>
        <w:br/>
        <w:t>For decades, rumors of Underground Railroad systems, specifically maglev trains, have been inseparable from testimony regarding Dumbs and UFOs. As we discussed earlier in the Antelope Valley section, such a concept was relayed to UFO researcher Bill Hamilton by some of his many informants. But just how true are these rumors of a high speed electromagnetic railroad system, often described as a pneumatic system, aka a train system operating in a partial vacuum tube to begin what is maglev?</w:t>
        <w:br/>
        <w:br/>
        <w:t>01;10;45;26 - 01;11;20;09</w:t>
        <w:br/>
        <w:t>Unknown</w:t>
        <w:br/>
        <w:t>Maglev trains are a type of rail system levitated by electromagnetics rather than employing wheels. Maglev feature numerous benefits to conventional railroad systems, including higher speeds, superior acceleration and deceleration, lower maintenance costs, improved gradient handling, and lower noise, but are much more expensive compared to traditional systems. Maglev have even reached top speeds of 375mph, and pneumatic tube trains are an early form of transportation or air vacuum, to move containers or vehicles through tubes while minimizing friction.</w:t>
        <w:br/>
        <w:br/>
        <w:t>01;11;20;09 - 01;11;41;29</w:t>
        <w:br/>
        <w:t>Unknown</w:t>
        <w:br/>
        <w:t>New York's first subway system was an underground pneumatic tube transport line created by Alfred Eli Beech. Earlier in this project, we spoke of Nazi scientists being sequestered by Air Materiel Command in the U.S. to work on underground complexes. I would also like to draw attention to Hermann Kemper. Kemper was the Third Reich engineer who created a concept for the raw bond.</w:t>
        <w:br/>
        <w:br/>
        <w:t>01;11;42;03 - 01;12;08;27</w:t>
        <w:br/>
        <w:t>Unknown</w:t>
        <w:br/>
        <w:t>The raw bond was a system of magnetic levitation trains designed to speed through underground vacuum tunnels at hundreds or even thousands of miles per hour. Suspended passenger cars on magnetic fields would be propelled through tunnels, negating any friction of wheels, rails, and air. Kemper's research began in 1934. By 1938, he envisioned Berlin connected to other European cities with cars traveling at 600 to 1000mph.</w:t>
        <w:br/>
        <w:br/>
        <w:t>01;12;09;00 - 01;12;50;11</w:t>
        <w:br/>
        <w:t>Unknown</w:t>
        <w:br/>
        <w:t>It is unknown how far the Nazis pursued this concept, nor is it known if Kemper was recruited by Operation Paperclip. A feasible hypothesis here is Kemper was contracted by the U.S. to help build early iterations of maglev pneumatic systems. Maglev UFO's and dums are often lumped together as conspiracy. However, maglev are not a niche concept since the 1960s, maglev technology has seen numerous patents, and by the year 2000, even Lockheed Martin entered into agreements with Trans Rapid International USA to develop maglev technology in the U.S. in fact, by the early 1990s and acknowledged multi-agency National Maglev Institute was formed.</w:t>
        <w:br/>
        <w:br/>
        <w:t>01;12;50;16 - 01;13;17;09</w:t>
        <w:br/>
        <w:t>Unknown</w:t>
        <w:br/>
        <w:t>This joint effort by the DoD and U.S. Army Corps of Engineers sought to, quote, define the role maglev could play in U.S. transportation system to assess the potential for maglev in the domestic market. To recommend a strategy for the introduction of maglev technology, and to identify the most appropriate federal role. End quote this NMI published a report in the early 90s titled A Compendium of Executive Summaries from the Maglev System Concept Definition.</w:t>
        <w:br/>
        <w:br/>
        <w:t>01;13;17;09 - 01;13;49;25</w:t>
        <w:br/>
        <w:t>Unknown</w:t>
        <w:br/>
        <w:t>Final Reports. This series of reports sought to determine nationwide maglev system availability by the year 2000. Some interesting players appear in this document. This includes a joint project with Bechtel, Hughes Aircraft and MIT, which employs a ERC for the Army. A second report saw work by Boeing Aerospace and General Dynamics to study superconducting levitation. To top this off, a third study saw joint efforts into superconducting magnets performed by Grumman Corporation pre, Northrop, Battelle, Memorial Labs and Honeywell.</w:t>
        <w:br/>
        <w:br/>
        <w:t>01;13;49;27 - 01;14;20;26</w:t>
        <w:br/>
        <w:t>Unknown</w:t>
        <w:br/>
        <w:t>All contractors mentioned above in above board maglev technology research. I highly spect have for decades attempted the reverse engineering and material exploitation of non-human craft. However, rumors of clandestine maglev systems far precede the 1990s and 2000. Doctor Richard Solder, as well as Bill Hamilton, first heard whispers of such systems in the 1980s. Solder himself referenced reading reports of underground rail systems to area 51 from Mercury, Nevada and the Naval Surface Warfare Center, Corona Division.</w:t>
        <w:br/>
        <w:br/>
        <w:t>01;14;21;01 - 01;14;48;05</w:t>
        <w:br/>
        <w:t>Unknown</w:t>
        <w:br/>
        <w:t>Discussion of these rail systems would even pop up in online UFO forums around 1997. Look at the name on the top of these testimony reports AJ Craddock in disgust in the Dugway Project. Craddock is an oil tycoon operating in Libya that helped Steven Greer in the 1990s with CCD. Craddock brought Greer, in my opinion, incredibly valuable and relevant information regarding area 51, moving many UFO operations to Dugway.</w:t>
        <w:br/>
        <w:br/>
        <w:t>01;14;48;05 - 01;15;23;29</w:t>
        <w:br/>
        <w:t>Unknown</w:t>
        <w:br/>
        <w:t>So if maglev systems existed far before UFO Legacy program, defense contractors engaged with the acknowledged National Maglev Institute. Where and when might these systems have been developed and of what technology the mid 1960s saw established engineering professors from the Office of Naval Research, Army Research Office and Booz Allen Hamilton established the International Society for Terrain Vehicle Systems. Or is Steve real quick in the mid to late 20th century, I believe Booz Allen Hamilton was as involved in UFO legacy operations as Northrop Grumman is today, but that's another project for another day.</w:t>
        <w:br/>
        <w:br/>
        <w:t>01;15;23;29 - 01;15;51;05</w:t>
        <w:br/>
        <w:t>Unknown</w:t>
        <w:br/>
        <w:t>The Estévez Working Group coordinated research around high speed underground tube train systems. At the same time of the Estévez, the US Department of Commerce established a multi-agency panel focused on high speed underground tube train systems. The panel produced a 1967 report titled R&amp;D for High Speed Ground Transportation, which states quote, regardless of the system adopted, it can be assumed that extensive tunneling will be involved.</w:t>
        <w:br/>
        <w:br/>
        <w:t>01;15;51;05 - 01;16;21;20</w:t>
        <w:br/>
        <w:t>Unknown</w:t>
        <w:br/>
        <w:t>It is recommended that the Department cooperate closely with other agencies in planning and funding research into this area, to provide an extra stimulus for rapid development and quote of massive consequence to this investigation. In 1972, Robert Salter of the Rand Corporation published a study titled The Very High Speed Transit System. In this study, Rand set out a continental deep underground concept that was described as, quote, electromagnetically levitated and propelled cars in an evacuate to tunnel end quote.</w:t>
        <w:br/>
        <w:br/>
        <w:t>01;16;21;23 - 01;16;44;15</w:t>
        <w:br/>
        <w:t>Unknown</w:t>
        <w:br/>
        <w:t>This study makes some truly shocking statements, including, quote. Speeds as high as 14,000mph have been examined in studies by the Rand Corporation. In an example case of a direct link between Los Angeles and New York requiring only 21 minutes of transit time, the speeds required will certainly be on the order of thousands of miles per hour on long haul links and quote.</w:t>
        <w:br/>
        <w:br/>
        <w:t>01;16;44;17 - 01;17;16;07</w:t>
        <w:br/>
        <w:t>Unknown</w:t>
        <w:br/>
        <w:t>I believe Salter additionally makes a critical statement that lends strongly towards the subject of UFO legacy dumbs. Salter states. Quote, because of the rather considerable expanse of the tunnel, it is probable that the first vest will not rely on a direct, nonstop LA and white link, but rather one that stops at two intermediate staging points and quote. These intermediate staging points are apparent when, throughout this video, I have made and will continue to make in the Hamilton Map segment, the argument that UFO dumb networks feature central hubs.</w:t>
        <w:br/>
        <w:br/>
        <w:t>01;17;16;14 - 01;17;43;24</w:t>
        <w:br/>
        <w:t>Unknown</w:t>
        <w:br/>
        <w:t>These hubs of, so to speak, are connected to one another and branch to local, smaller dump facilities. Think of a railway central station connecting to other major stations, while also featuring alternative lines to small local stops. Much of this technology was based on work conducted by Robert Goddard, father of modern rocketry, in 1945. Vacuum tube transport system, as well as Michael Minnich, the physicist behind introducing gravity assisted propulsion around planetary bodies.</w:t>
        <w:br/>
        <w:br/>
        <w:t>01;17;43;24 - 01;18;12;02</w:t>
        <w:br/>
        <w:t>Unknown</w:t>
        <w:br/>
        <w:t>1961 work Deep Underground tube Shuttle Salter and Ran strongly recommended placing the vast underground to remove interference with environmental factors such as grade crossings, weather and infrastructure, and also observed that it was not appreciable harder to tunnel at great lengths underground than at shallow depths. Within this study is a map of the proposed VST that corresponds strongly to Bill Hamilton's alleged Western state dumb network, but more on this later.</w:t>
        <w:br/>
        <w:br/>
        <w:t>01;18;12;06 - 01;18;36;24</w:t>
        <w:br/>
        <w:t>Unknown</w:t>
        <w:br/>
        <w:t>Around a similar timeframe to this Rant study is the High Speed Ground Transportation Initiative. This group became operational in the 1960s, performing most of their work in the 1970s before slipping out of public view in the 1980s. For a period of 10 to 15 years, the United State saw enormous efforts into R&amp;D and feasibility and desirability of high speed underground tube shuttle train systems.</w:t>
        <w:br/>
        <w:br/>
        <w:t>01;18;37;01 - 01;19;11;27</w:t>
        <w:br/>
        <w:t>Unknown</w:t>
        <w:br/>
        <w:t>Entities involved in this program are countless, including TRW, General Dynamics, MIT, Southwest Research Institute behind Project, Stargate, General Electric, NASA, Army, Navy, and Battelle Memorial Institute. I have mentioned some of the work published under this initiative before, including TRW s 1967 study titled Abstracts of Concepts of High Speed Ground Transportation Systems. Remember, TRW was purchased by Northrop Grumman and long considered as the contractor behind the majestic 12 like entity project Zodiac for the High speed ground transportation initiative.</w:t>
        <w:br/>
        <w:br/>
        <w:t>01;19;11;27 - 01;19;49;10</w:t>
        <w:br/>
        <w:t>Unknown</w:t>
        <w:br/>
        <w:t>TRW additionally prepared a study titled state of the Art Tube Vehicle System in 1970. This study discussed tube systems and tunnels as deep as 3000ft underground, using trains that would travel at speeds of 450mph, similar to the dumb tunnel concept, no admission of maglev connecting stiffs is publicly available. However, there is an overwhelming body of historical evidence the U.S. and defense contractors have had a keen interest in high speed underground transit systems, traveling at least as fast as a commercial airliner.</w:t>
        <w:br/>
        <w:br/>
        <w:t>01;19;49;12 - 01;20;12;19</w:t>
        <w:br/>
        <w:t>Unknown</w:t>
        <w:br/>
        <w:t>To close off our investigation, I would like to return to 1990 two's Cosmic Top Secret by Bill Hamilton in this masterpiece of a book, Hamilton provides a map of underground facilities and tunnels provided to him by one TRL in 1990. Some data here is from Thomas C, aka Thomas Castelo, which is an extremely controversial source with the Dorsey New Mexico story.</w:t>
        <w:br/>
        <w:br/>
        <w:t>01;20;12;19 - 01;20;37;00</w:t>
        <w:br/>
        <w:t>Unknown</w:t>
        <w:br/>
        <w:t>So instead, let's go ahead and analyze the map. This network spans the American West and Southwest, with major installations listed in Southern California, New Mexico, and Colorado. As expected earlier, we find Edwards Air Force based connected to myriad locations, including numerous small marks labeled R&amp;D. We also see a supposed underground base marked Cat. This is, of course, Catalina Island.</w:t>
        <w:br/>
        <w:br/>
        <w:t>01;20;37;00 - 01;21;04;06</w:t>
        <w:br/>
        <w:t>Unknown</w:t>
        <w:br/>
        <w:t>Fascinating how in 2023 and 2024, discussion began to swirl of an underground extraterrestrial or human base off of Catalina Island. We also see area 51 as a major reference, with connections to Tonopah, an installation infamous in UFO lore as well. We also find interesting solo mark dums not connected in this alleged system, including Fort Hood, Echuca, Arizona, a location I estimate is involved heavily in UFO programs.</w:t>
        <w:br/>
        <w:br/>
        <w:t>01;21;04;10 - 01;21;30;00</w:t>
        <w:br/>
        <w:t>Unknown</w:t>
        <w:br/>
        <w:t>Remember, if you will, Fort Hood Tukur holds a Defense Agency Major Range and Test Facility Base, a critical core facility called the Joint Interoperability Center. Army Intelligence at Fort Hood Tuco was previously run by US Army Intercom founder Major General Albert Stubble. Been stubble, been an intercom have been accused by myself in numerous projects amongst others as engaging in UFO crash retrieval, storage and material exploitation.</w:t>
        <w:br/>
        <w:br/>
        <w:t>01;21;30;03 - 01;21;52;27</w:t>
        <w:br/>
        <w:t>Unknown</w:t>
        <w:br/>
        <w:t>Therefore, it is really no surprise to see Hamilton's map designate Fort Hood Tukur as a dumb location. On the map are many locations in New Mexico, including the controversial Dorsey, Los Alamos and Sandia slash Kirtland. The latter two we know have underground facilities. Indeed, the same extends to Cheyenne in Colorado. Intriguing to note here is an installation in Chihuahuan, Mexico.</w:t>
        <w:br/>
        <w:br/>
        <w:t>01;21;52;28 - 01;22;17;09</w:t>
        <w:br/>
        <w:t>Unknown</w:t>
        <w:br/>
        <w:t>This subject wouldn't be touched on again until Jake Barber's Romana Clay called Sentinels of Ether. This project describes a 2004 blue on blue UFO retrieval team fire operation, in which the clandestine team flew into a disguised base hidden in the mountains of Chihuahua. What happens when we start to compare this map to others? See now a comparison between Hamilton's dumb network and Rand's vest.</w:t>
        <w:br/>
        <w:br/>
        <w:t>01;22;17;12 - 01;22;43;29</w:t>
        <w:br/>
        <w:t>Unknown</w:t>
        <w:br/>
        <w:t>See the interesting direct route shared across the two maps through the northern area of Arizona and New Mexico. Additionally, observe how Southern California sees route split to both Southern California near San Diego and Northern California near Sacramento, before continuing north to Portland and Washington. Also notice connections to Denver on both locations outside of Cheyenne Mountain Complex. Denver, Colorado is home to an enormous underground FEMA complex.</w:t>
        <w:br/>
        <w:br/>
        <w:t>01;22;43;29 - 01;23;11;04</w:t>
        <w:br/>
        <w:t>Unknown</w:t>
        <w:br/>
        <w:t>This is likely a continuity of government or Cog complex. My true interest lies in comparing the Hamilton piece to defense laboratories and centers across the United States. Here we will not find Groom Lake, amongst other select facilities, but I believe this comparison is of critical importance, if you will. And please forgive the maps not lining up the 1990 map is scale differently than the 2019 DoD map, so the two are not merged to scale perfectly.</w:t>
        <w:br/>
        <w:br/>
        <w:t>01;23;11;07 - 01;23;35;11</w:t>
        <w:br/>
        <w:t>Unknown</w:t>
        <w:br/>
        <w:t>Aligning the two maps brings extreme interest to both dumb locations, as well as markings on the Hamilton piece that are labeled R&amp;D. Since this map pertains to connected underground UFO installations, we can assume by the maps legend, these locations do not employ Dumbs, but are still focused on UFO legacy R&amp;D. As expected, Southern California brings a massive amount of locations of interest, even outside of the Antelope Valley.</w:t>
        <w:br/>
        <w:br/>
        <w:t>01;23;35;11 - 01;24;04;19</w:t>
        <w:br/>
        <w:t>Unknown</w:t>
        <w:br/>
        <w:t>To the southwest in Los Angeles lies a tremendous amount of DoD, RTT, and E labs. FFR ADCs like Rand and Aerospace corporations. And you are like the USC Institute for Creative Technologies. Numerous other locations outside of the antelope line up between the two maps. We have discussed throughout this investigation, including Fort Hood, UCA, Cheyenne Mountain, Colorado, Dugway and its two BS Los Alamos White Sands Missile Range, Sandia and Kirtland Air Force Base.</w:t>
        <w:br/>
        <w:br/>
        <w:t>01;24;04;19 - 01;24;30;09</w:t>
        <w:br/>
        <w:t>Unknown</w:t>
        <w:br/>
        <w:t>From referencing DoD labs, we can also learn Kirtland and its proven underground facilities stand out even more. Kirtland additionally holds the Air Force Research Lab, Space Vehicles Directorate, and Directed Energy Directorate of note shared on these maps, albeit slightly shifted, is the Fourth Defense, a state microelectronics activity in Northern California. In DoD terms, Fourth Estate describes nonmilitary parts of the DoD.</w:t>
        <w:br/>
        <w:br/>
        <w:t>01;24;30;11 - 01;24;53;05</w:t>
        <w:br/>
        <w:t>Unknown</w:t>
        <w:br/>
        <w:t>These include the Defense Contract Audit Agency, Defense Contract Management Agency, and the Defense Finance and Accounting Service. Fourth, estate agencies and field activities all watching this video might recognize are DARPA and the Defense Missile Agency. Prior to this investigation, I had never come across mention of a dome below the DMCA. So this is a terrific point of research moving forward.</w:t>
        <w:br/>
        <w:br/>
        <w:t>01;24;53;05 - 01;25;28;08</w:t>
        <w:br/>
        <w:t>Unknown</w:t>
        <w:br/>
        <w:t>Let's also reference more of the non connected R&amp;D locations on Hamilton's map that exist as acknowledged DoD and facilities in Nebraska. On both maps, we find identification of the US Stratcom University affiliated research center, the University of Nebraska, a national strategic research institute. Viewers of my work know UAC and FFR ADCs are cornerstones of UAP legacy program, so it is interesting to see Hamilton identify a URC as a UFO R&amp;D location all the way back in 1992 that would not be founded until 2012.</w:t>
        <w:br/>
        <w:br/>
        <w:t>01;25;28;14 - 01;25;55;18</w:t>
        <w:br/>
        <w:t>Unknown</w:t>
        <w:br/>
        <w:t>In Oklahoma, we observed Fort Sill as UFO R&amp;D and the Naval Surface Warfare Center, Indian Head, Special Weapons Division, McAlester detachment as UFO storage. I have come across both of these locations in my research. However, it is interesting to see an nswc location labeled as storage, especially after the testimony of Randy Anderson and the Offworld Technologies Division at the Naval Surface Warfare Center Crane in northern Kansas.</w:t>
        <w:br/>
        <w:br/>
        <w:t>01;25;55;18 - 01;26;27;22</w:t>
        <w:br/>
        <w:t>Unknown</w:t>
        <w:br/>
        <w:t>We observe overlap of a UFO research facility. This facility is the US Army Leavenworth Research Unit in Texas. We find Fort Hood Army Research Unit as a UFO research location. However, it is interesting to see this facility is not marked as a stiff, especially after numerous testimony relayed by and research done by Leonard Stringfield. The Hamilton map deserves an entire investigation of its own, and possibly I will do so with Doctor Sauder, because after all, this map does accuse dums of existing at all locations.</w:t>
        <w:br/>
        <w:br/>
        <w:t>01;26;27;22 - 01;26;54;06</w:t>
        <w:br/>
        <w:t>Unknown</w:t>
        <w:br/>
        <w:t>We have previously discussed, as well as many that warrant further investigation, including Fort Stockton, Fort Irwin, Vandenberg AFB, Chocolate Mountains, aerial Gunnery Range, 29 palms, Hutchinson Air Force Station, and Peterson Air Force Base, as well as the cities of Kingsley, Nebraska, Tulsa, Oklahoma, and Riverton, Wyoming. I have spoken to Doctor Sadr, and he has spoken directly with Bill Hamilton regarding this map.</w:t>
        <w:br/>
        <w:br/>
        <w:t>01;26;54;06 - 01;27;14;18</w:t>
        <w:br/>
        <w:t>Unknown</w:t>
        <w:br/>
        <w:t>So just maybe he can aid in further dissect 18 of these locations. Hey guys, it's Gerben, if you're still with me, thank you so much for joining me in this. At this point, our 20 hour and a half investigation into Doms as many of you know and as many people have been looking forward to this project, Doms are a passion project of mine.</w:t>
        <w:br/>
        <w:br/>
        <w:t>01;27;14;18 - 01;27;36;18</w:t>
        <w:br/>
        <w:t>Unknown</w:t>
        <w:br/>
        <w:t>I speak about installations under Dugway, under the Antelope Valley, under the Northrup Taken and Hallandale facilities in numerous videos. I think probably my last four video straight. I've mentioned one, if not multiple of these locations. As we made it to the end of this video, I'd like to thank again, Doctor Richard Sauder for all of his excellent research.</w:t>
        <w:br/>
        <w:br/>
        <w:t>01;27;36;21 - 01;27;57;13</w:t>
        <w:br/>
        <w:t>Unknown</w:t>
        <w:br/>
        <w:t>Now, this video is going to be doing things a little bit differently. Of course, in every single one of my videos, I include my show notes in the video description or a link. Please bear with me a couple days here, as I have not only compiled my research links for this video, but also every single document that I can find that Doctor Richard Solder has included in his three books.</w:t>
        <w:br/>
        <w:br/>
        <w:t>01;27;57;13 - 01;28;20;15</w:t>
        <w:br/>
        <w:t>Unknown</w:t>
        <w:br/>
        <w:t>So every single defense technical document, every single Army Corps of Engineers document, every single document I could find, which there's hundreds. So please allow me a couple days to compile all that. And deliver that, because I think it's excellent to read through all of those. And please read through Doctor Richard Sadr's books there. They're excellent. As we know from today, the subject of domes is very vast.</w:t>
        <w:br/>
        <w:br/>
        <w:t>01;28;20;15 - 01;28;49;17</w:t>
        <w:br/>
        <w:t>Unknown</w:t>
        <w:br/>
        <w:t>It's almost impossible to know where and when to start. There is a tremendous amount of literature on deep underground facilities for continuity of government use, for ICBM silos, for just general underground installations accessible by vertical or inclined shaft. There's also a tremendous amount of information, specifically starting post 1974 with Beck tool on the large scale tunneling systems and conventional and unconventional, blasting methods.</w:t>
        <w:br/>
        <w:br/>
        <w:t>01;28;49;17 - 01;29;17;11</w:t>
        <w:br/>
        <w:t>Unknown</w:t>
        <w:br/>
        <w:t>This would be a tunnel boring machine or a nuclear submarine as a conventional method, or explosives, or possibly nuclear detonation as unconventional. And also a lot of literature on maglev technology. I know these three subjects of interconnected dumbasses are often scoffed at without a lot of research, but this is a very serious subject, and at least I would say focused in the southwest and the American desert in the east.</w:t>
        <w:br/>
        <w:br/>
        <w:t>01;29;17;14 - 01;29;42;24</w:t>
        <w:br/>
        <w:t>Unknown</w:t>
        <w:br/>
        <w:t>There are probably large networks of dams. This would include New Mexico, Arizona, Southern California, possibly up to connecting to Dugway and Colorado, and then a network out east, including the Warrenton Army Training Facility, Camp Peary, Camp David, the Duke, which I wager highly exists. And so forth. Now, of course, let's treat this video as a part one.</w:t>
        <w:br/>
        <w:br/>
        <w:t>01;29;42;24 - 01;30;11;21</w:t>
        <w:br/>
        <w:t>Unknown</w:t>
        <w:br/>
        <w:t>A part two will be a project with Doctor Richard Solder. I spoke to him the other week for about 2 to 3 hours, and he graciously agreed to come on the show and talk more about dums. I think what's really interesting here is there are numerous informants, just like Bill Hamilton have, that. I've told him about installations and facilities, and perhaps he can tell those on our project together and relay them, because he said some to me in our conversations that he hasn't repeated publicly that are indeed quite interesting.</w:t>
        <w:br/>
        <w:br/>
        <w:t>01;30;11;23 - 01;30;35;22</w:t>
        <w:br/>
        <w:t>Unknown</w:t>
        <w:br/>
        <w:t>Also, when Bill Hamilton was still alive, Doctor Richard Salter talked to him and length about his network of dams maps. So possibly for an hour, hour and a half we will dive into that. So please look forward to a doctor Richard Sauder project coming in the future. And please also look forward to the show notes. You know, another thing I'm doing is I'm planning to build a website.</w:t>
        <w:br/>
        <w:br/>
        <w:t>01;30;35;29 - 01;30;55;04</w:t>
        <w:br/>
        <w:t>Unknown</w:t>
        <w:br/>
        <w:t>No sign up needed. It's not the DPRK, but I'm planning to, put up a website where I have videos, transcripts of the videos and all research links. So I'd like to put those. They're the only reason I planned to do this is to make it easier to access all the materials I put forth with my research, but I want to know what everybody thinks about domes, specifically.</w:t>
        <w:br/>
        <w:br/>
        <w:t>01;30;55;04 - 01;31;21;02</w:t>
        <w:br/>
        <w:t>Unknown</w:t>
        <w:br/>
        <w:t>Networks of domes. Domes are not a controversial things. Domes do indeed exist. And from numerous testimony, whether that be Leonard Stringfield, whether that be testimony to solder, to Hamilton, to myself, there is a incredible argument that many of these facilities, dome facilities, engage in UAP legacy programs. I like to think back to the testimony of RMS, for example, which led to a tremendously fruitful venture into the dome under Dugway.</w:t>
        <w:br/>
        <w:br/>
        <w:t>01;31;21;02 - 01;31;39;26</w:t>
        <w:br/>
        <w:t>Unknown</w:t>
        <w:br/>
        <w:t>And of course, we even have a specific entrance to that facility. Other research from other informants can be done on this. Another thing I did differently in this project, of course, is I hardly interject when witnesses have spoken to me about testimony or given me testimony. I thought it prudent in this investigation just when speaking about various dome facilities.</w:t>
        <w:br/>
        <w:br/>
        <w:t>01;31;39;26 - 01;32;02;22</w:t>
        <w:br/>
        <w:t>Unknown</w:t>
        <w:br/>
        <w:t>And to summarize, these include. I've spoken to individuals who have been in networks under the Antelope Valley, in location under Texas, that connected via underground train that went so fast, it reminded this Army veteran of his fear of flying to White Sands Missile Range, as well as the what we might call the deep Underground Command Center out east.</w:t>
        <w:br/>
        <w:br/>
        <w:t>01;32;02;25 - 01;32;27;03</w:t>
        <w:br/>
        <w:t>Unknown</w:t>
        <w:br/>
        <w:t>This is a location deep under the Pentagon. How deep? I don't know. However, I have good insight. This is a facility, or at least there are facilities here that are run by the CIA Directorate of Science and Technology. If that sounds familiar to you, that was the CIA office that blocked the material transfer in 2008 from Lockheed Martin to the office, that program and that was the 1953 Kingman crash.</w:t>
        <w:br/>
        <w:br/>
        <w:t>01;32;27;06 - 01;32;58;08</w:t>
        <w:br/>
        <w:t>Unknown</w:t>
        <w:br/>
        <w:t>But the networks of domes are what are so interesting to me. For example, harkening back to the story of Ed and the Nevada Test and Training range and Edwards Air Force Base, there's other testimony about connections in bases in Southern California to to area 51, Tonopah, the Nevada Test and Training Range. If I could ever get Ed to sit down in a room and believe me, I've tried to speak to him, the first thing I would ask him if there's connective tunneling systems and what type of vehicles, if there are, that connect these two places.</w:t>
        <w:br/>
        <w:br/>
        <w:t>01;32;58;11 - 01;33;28;09</w:t>
        <w:br/>
        <w:t>Unknown</w:t>
        <w:br/>
        <w:t>Now absent in this video, of course, I talked about in the beginning other stories of Bob. Those are the stories of Dorsey Base and Thomas Costello and the story of Phil Snyder. I believe that these and that these witnesses, these subjects are very controversial. So I didn't include them because of their controversy, but because when I have such controversial claims, I think it prudent to investigate those and vet those and try to determine any sort of objective information from those when we can.</w:t>
        <w:br/>
        <w:br/>
        <w:t>01;33;28;09 - 01;33;50;21</w:t>
        <w:br/>
        <w:t>Unknown</w:t>
        <w:br/>
        <w:t>So, you know, as for for example, I do believe S-4 is a facility that does indeed exist. Does it have extraterrestrial or non-human technology? I don't know, an individual I've spoken to that went to S-4, talked about colored lines, where to walk, but he didn't see anything that would say non-human technology. But then again, he was not privy to the entire base.</w:t>
        <w:br/>
        <w:br/>
        <w:t>01;33;50;23 - 01;34;16;15</w:t>
        <w:br/>
        <w:t>Unknown</w:t>
        <w:br/>
        <w:t>But because of that, I would like to focus on subjects like S-4, maybe dorsi base, and maybe other locations as well. And I will do those in a separate project. With this project, I wanted to take as objective of an approach as I could. I wanted to combine the facts we know about dums, about tunnel systems, about maglev systems, and relay those two stories of the Antelope Valley, stories of locations out east.</w:t>
        <w:br/>
        <w:br/>
        <w:t>01;34;16;15 - 01;34;49;21</w:t>
        <w:br/>
        <w:t>Unknown</w:t>
        <w:br/>
        <w:t>I mean, there is a tremendous amount of facilities I didn't get to cover here that I would like to revisit. So again, as I spoke about in the project with Doctor Richard Solder, this is just kind of a taste into dumps. I do think this is one of the most consequential subjects of of UFO legacy programs. You know, like I said, and I'll say it again, most underground facilities, as we see from the US Army Corps of Engineers and other documents, were first proposed as a continuity of government, a cog or a, ICBM silo facility.</w:t>
        <w:br/>
        <w:br/>
        <w:t>01;34;49;21 - 01;35;16;09</w:t>
        <w:br/>
        <w:t>Unknown</w:t>
        <w:br/>
        <w:t>And we know that is partially true in the large FEMA underground center near Denver, Colorado, which everybody knows. I'm from Colorado, so that's near where I am. So the clandestine operation, when did these start? As we talked about the dams, there's a good argument that in post 1961, when the U.S. Army Corps of Engineers really started to look into underground facilities, massive ones ranging up to up to in some documents 8000ft underground into the late 90s.</w:t>
        <w:br/>
        <w:br/>
        <w:t>01;35;16;09 - 01;35;43;27</w:t>
        <w:br/>
        <w:t>Unknown</w:t>
        <w:br/>
        <w:t>I think this is when the vast majority of underground installations were built. When were the connective tunnels built? If these do exist, which I believe many locations do feature connective tunnels. This, of course, as we saw in the back to report with conventional and unconventional tunneling methods, probably started around 1974. Between 1972 and 1974, a whole host of tunneling committees and institutes were set up to investigate massive tunneling systems.</w:t>
        <w:br/>
        <w:br/>
        <w:t>01;35;43;27 - 01;36;10;29</w:t>
        <w:br/>
        <w:t>Unknown</w:t>
        <w:br/>
        <w:t>And of course, following in the 80s into the 90s. We see the same thing with maglev technology. So I think the order of operations here is likely the dumb built, maybe a decade later, connective tunnels are built, and maybe a decade after that the full train systems are implemented. I mean, in the 90s we see the National Maglev Institute and we see corporation like Grumman, like General Dynamics, like Battelle doing aboveboard maglev research.</w:t>
        <w:br/>
        <w:br/>
        <w:t>01;36;10;29 - 01;36;40;29</w:t>
        <w:br/>
        <w:t>Unknown</w:t>
        <w:br/>
        <w:t>So this could likely imply they have been doing clandestine research into similar project into electromagnetics long before then. So it's a it's an incredibly fascinating subject, especially when you start to look at the Bureau of Reclamation and what Doctor Solder has relayed from his informants about the Bureau of Reclamation. This was possibly an above board tunneling system in the American Southwest that featured clandestine secondary tunnels to borrow out whatever was needed.</w:t>
        <w:br/>
        <w:br/>
        <w:t>01;36;41;03 - 01;37;06;14</w:t>
        <w:br/>
        <w:t>Unknown</w:t>
        <w:br/>
        <w:t>And as we saw in the list I scrolled through, there are hundreds of tunnels from the border that in the mid to late 20th century, and some of these are hundreds of miles long. Some of these are thousands, and they range in depths from just underground to up to near 1000ft. So when Doctor Sadr's informant relayed to him that ten men can operate a TBM and a good TBM in good conditions can chew through up to ten miles per year, I do think this is a likely candidate.</w:t>
        <w:br/>
        <w:br/>
        <w:t>01;37;06;14 - 01;37;34;01</w:t>
        <w:br/>
        <w:t>Unknown</w:t>
        <w:br/>
        <w:t>You know, this harkens back to other UFO legacy programs, funding operations, how we what we can make educated guesses via erat, sole source contracts, IQ and utilizing legitimate contracts to skim off funds for UFO legacy programs. Now, again, I want to know what everybody thinks. If there are people here who have been to underground facilities, massive deep underground facilities, please reach out to me.</w:t>
        <w:br/>
        <w:br/>
        <w:t>01;37;34;01 - 01;37;52;16</w:t>
        <w:br/>
        <w:t>Unknown</w:t>
        <w:br/>
        <w:t>I would love to hear about your experience. I will respect your anonymity, but if you have a location, a facility to describe, or an experience in such a facility, please reach out to me. I would love to talk to you, but again guys, let me know in the comments what you think. This has been a long spiel, almost 11 minutes I think I've rambled quite a bit.</w:t>
        <w:br/>
        <w:br/>
        <w:t>01;37;52;18 - 01;38;12;29</w:t>
        <w:br/>
        <w:t>Unknown</w:t>
        <w:br/>
        <w:t>Please remember to like and subscribe on the video. And remember guys, I do have a Patreon. I don't gate keep my content. In my opinion, this might be stubborn or this might be a bit narcissistic. I think the content is important to view, so I'm not going to gatekeeper anything because I would like all of my research, all of my projects, and all of my research materials to be publicly available to anybody.</w:t>
        <w:br/>
        <w:br/>
        <w:t>01;38;12;29 - 01;38;30;25</w:t>
        <w:br/>
        <w:t>Unknown</w:t>
        <w:br/>
        <w:t>So the Patreon is there to support what you think the channel is worth, not to lock off any content. So with that, guys, I have a couple projects coming up. I'm really, really, really excited about what I'm trying to think about how I'm going to juggle these, but about three projects on the immediate mind I'm already working on including.</w:t>
        <w:br/>
        <w:br/>
        <w:t>01;38;30;25 - 01;38;37;17</w:t>
        <w:br/>
        <w:t>Unknown</w:t>
        <w:br/>
        <w:t>And that includes the project with Doctor Richard Solder. So I will catch everybody soon. And thank you so very much for joining me. Bye now.</w:t>
        <w:br/>
        <w:br/>
      </w:r>
    </w:p>
    <w:p>
      <w:r>
        <w:br w:type="page"/>
      </w:r>
    </w:p>
    <w:p>
      <w:pPr>
        <w:pStyle w:val="Heading2"/>
      </w:pPr>
      <w:r>
        <w:t>39 Philip J. Corso - US Army UFO Technology Research &amp; Development</w:t>
      </w:r>
    </w:p>
    <w:p/>
    <w:p>
      <w:r>
        <w:br w:type="page"/>
      </w:r>
    </w:p>
    <w:p>
      <w:pPr>
        <w:pStyle w:val="Heading2"/>
      </w:pPr>
      <w:r>
        <w:t>40 UFO Legacy Programs - Northrop Grumman</w:t>
      </w:r>
    </w:p>
    <w:p/>
    <w:p>
      <w:r>
        <w:br w:type="page"/>
      </w:r>
    </w:p>
    <w:p>
      <w:pPr>
        <w:pStyle w:val="Heading2"/>
      </w:pPr>
      <w:r>
        <w:t>41 1997 Peru UFO Crash Retrieval - the Story of Jonathan Weygandt</w:t>
      </w:r>
    </w:p>
    <w:p>
      <w:r>
        <w:t>---</w:t>
        <w:br/>
        <w:br/>
        <w:t>## aliases: ["Video XX: 1997 Peru UFO Crash Retrieval", "Jonathan Wiggins Peru UFO Encounter"]</w:t>
        <w:br/>
        <w:t>tags: #UAPVideos #CrashRetrieval #DOE #JonathanWiggins #PeruUFO</w:t>
        <w:br/>
        <w:br/>
        <w:t>---</w:t>
        <w:br/>
        <w:t xml:space="preserve">**Video Published:** 2025-05-17  </w:t>
        <w:br/>
        <w:t xml:space="preserve">**Video Link:** [YouTube – 1997 Peru UFO Crash Retrieval](https://chatgpt.com/g/g-67baa97585e08191bb015cca779fd47a-uap-gerb-research-assistant/c/INSERT_VIDEO_LINK)  </w:t>
        <w:br/>
        <w:t>**Approx. Length:** ~113 minutes</w:t>
        <w:br/>
        <w:br/>
        <w:t>---</w:t>
        <w:br/>
        <w:br/>
        <w:t>## 📌 Overview</w:t>
        <w:br/>
        <w:br/>
        <w:t>This video revisits **Jonathan Wiggins’ 1997 UFO crash retrieval encounter** during **Operation Laser Strike** in the **Peruvian jungle**. Gerb explores Wiggins’ original testimony to Steven Greer, new insights from a 2023 podcast, and announces an upcoming in-person interview. The video investigates the role of the **Department of Energy (DOE)** in rapid retrieval operations and anomalous aspects of the **egg-shaped craft**.</w:t>
        <w:br/>
        <w:br/>
        <w:t>Topics covered:</w:t>
        <w:br/>
        <w:br/>
        <w:t>- **Wiggins’ Testimony** – A firsthand account of the 1997 UFO crash in Peru.</w:t>
        <w:br/>
        <w:t>- **DOE Retrieval Teams** – Their presence and confrontational behavior.</w:t>
        <w:br/>
        <w:t>- **Anomalous Craft Details** – Light absorption, non-reflectivity, vents, and organic appearance.</w:t>
        <w:br/>
        <w:t>- **Health Effects &amp; Retaliation** – Wiggins describes post-event suffering and threats.</w:t>
        <w:br/>
        <w:t>- **Omissions in Greer’s Recordings** – Discrepancies in the 2000 disclosure tape.</w:t>
        <w:br/>
        <w:br/>
        <w:t>---</w:t>
        <w:br/>
        <w:br/>
        <w:t>## 🎥 Timestamps</w:t>
        <w:br/>
        <w:br/>
        <w:t>- **0:00 – Intro**: Setting up the 1997 Peru crash case.</w:t>
        <w:br/>
        <w:t>- **0:26 – Wiggins Describes the Craft**: Organic, shadowless, light-absorbing object.</w:t>
        <w:br/>
        <w:t>- **1:12 – DOE Retrieval Teams Appear**: Protective suits, hostility, varied gear.</w:t>
        <w:br/>
        <w:t>- **1:41 – Background on Wiggins**: His role during Operation Laser Strike.</w:t>
        <w:br/>
        <w:t>- **2:26 – Legacy of Testimony**: From 2000 disclosure to 2023 podcast.</w:t>
        <w:br/>
        <w:t>- **3:22 – Case Re-examination**: Goals for the current investigative dive.</w:t>
        <w:br/>
        <w:t>- **4:11 – Greer’s Omissions Noted**: Left out detail of 4-fingered limb.</w:t>
        <w:br/>
        <w:t>- **5:XX – Future Interview Teased**: Upcoming sit-down with Wiggins.</w:t>
        <w:br/>
        <w:br/>
        <w:t>---</w:t>
        <w:br/>
        <w:br/>
        <w:t>## 📝 Key Takeaways</w:t>
        <w:br/>
        <w:br/>
        <w:t>1. **Jonathan Wiggins witnessed an egg-shaped, non-reflective craft with bizarre physical properties.**</w:t>
        <w:br/>
        <w:t xml:space="preserve">   - Described as organic, absorbing light, and casting no shadow—except near large vents.</w:t>
        <w:br/>
        <w:br/>
        <w:t>2. **DOE teams were involved in the retrieval, wearing varying protective gear.**</w:t>
        <w:br/>
        <w:t xml:space="preserve">   - Presence of gas masks and hazmat suits hinted at biohazard protocols.</w:t>
        <w:br/>
        <w:br/>
        <w:t>3. **Wiggins’ full story was edited by Greer; critical details like a non-human limb were omitted.**</w:t>
        <w:br/>
        <w:t xml:space="preserve">   - Raises questions about **curated disclosure** narratives.</w:t>
        <w:br/>
        <w:br/>
        <w:t>4. **Health effects and threats followed Wiggins’ exposure and attempted whistleblowing.**</w:t>
        <w:br/>
        <w:t xml:space="preserve">   - Mud submersion, chemical exposure, and possible psychological trauma implied.</w:t>
        <w:br/>
        <w:br/>
        <w:t>---</w:t>
        <w:br/>
        <w:br/>
        <w:t>## 🔗 Cross-References</w:t>
        <w:br/>
        <w:br/>
        <w:t>- [[UFO Crashes and Retrievals]]</w:t>
        <w:br/>
        <w:t>- [[Department_of_Energy_Retrieval_Teams]]</w:t>
        <w:br/>
        <w:t>- [[Whistleblower_Testimonies]]</w:t>
        <w:br/>
        <w:t>- [[Steven Greer Disclosure Projects]]</w:t>
        <w:br/>
        <w:br/>
        <w:t>---</w:t>
        <w:br/>
        <w:br/>
        <w:t>## ❓ Open Questions</w:t>
        <w:br/>
        <w:br/>
        <w:t>- Why did DOE deploy such diverse and irregular personnel in Peru?</w:t>
        <w:br/>
        <w:t>- Was Wiggins’ testimony suppressed intentionally or for plausible deniability?</w:t>
        <w:br/>
        <w:t>- How common are “organic-like” craft among retrieval cases?</w:t>
        <w:br/>
        <w:br/>
        <w:t>---</w:t>
        <w:br/>
        <w:br/>
        <w:t>## 🔮 Next Steps &amp; Research</w:t>
        <w:br/>
        <w:br/>
        <w:t>- Await and document Gerb’s **in-person interview with Jonathan Wiggins**.</w:t>
        <w:br/>
        <w:t>- Investigate other sightings of **egg-shaped, shadowless UAPs**.</w:t>
        <w:br/>
        <w:t>- Cross-reference with DOE presence in other alleged crash retrievals (e.g., Kingman, Del Rio).</w:t>
        <w:br/>
        <w:br/>
        <w:t>---</w:t>
        <w:br/>
        <w:br/>
        <w:t>## 🏷️ Tags</w:t>
        <w:br/>
        <w:br/>
        <w:t>#UAPVideos #CrashRetrieval #DOE #Wiggins #Disclosure #Peru #1997UFO</w:t>
        <w:br/>
        <w:br/>
        <w:t>---</w:t>
        <w:br/>
        <w:br/>
        <w:t>**References &amp; Links**</w:t>
        <w:br/>
        <w:br/>
        <w:t>- **Greer Disclosure Interview (2000)**: [Steven Greer Archive](https://siriusdisclosure.com/)</w:t>
        <w:br/>
        <w:t>- **Martin Willis Podcast (2023)**: [Podcast Link](https://podcastufo.com/)</w:t>
        <w:br/>
        <w:t>- **DOE &amp; UAP Recovery Programs**: [Black Vault](https://www.theblackvault.com/)</w:t>
        <w:br/>
        <w:br/>
        <w:t>**Join the UAPGerb Discord**: [discord.gg/XXXXXX](https://chatgpt.com/g/g-67baa97585e08191bb015cca779fd47a-uap-gerb-research-assistant/c/INSERT_LINK)</w:t>
        <w:br/>
        <w:br/>
        <w:t># Transcript:</w:t>
        <w:br/>
        <w:br/>
        <w:t>00:00:00:00 - 00:00:26:06</w:t>
        <w:br/>
        <w:t>Unknown</w:t>
        <w:br/>
        <w:t>It was. It was weird. It was bluish green color. And you could tell it was like. It was just weird. Anyway, it's hard to explain. It kind of like like like it was like. It seemed just like, be along. I mean, it was almost like if you were looking like something organic, then, I don't know, I couldn't tell, didn't look like anything.</w:t>
        <w:br/>
        <w:br/>
        <w:t>00:00:26:06 - 00:00:53:01</w:t>
        <w:br/>
        <w:t>Unknown</w:t>
        <w:br/>
        <w:t>We would make, like machine parts or anything look like it was spoke. And these were these large vents. They look like they went into the craft and I couldn't, I couldn't tell, but it I mean, there was a shadow that was the only thing that really cast a shadow. The rest of this was another thing was these vents cast the shadow where you could see where there was a light, but the sun was shining right on the object, and it didn't cast a shadow, not on anything.</w:t>
        <w:br/>
        <w:br/>
        <w:t>00:00:53:02 - 00:01:12:03</w:t>
        <w:br/>
        <w:t>Unknown</w:t>
        <w:br/>
        <w:t>It was like, kind of like absorbing the light. It was weird. Strange. There was no reflection or anything like that, you know. Is there anything positive at all that you've got now? Yeah, I'm still a lot. Yeah, yeah. They threw me into the mud and all that liquid. Got my hair in my face. Oh, yeah. They were like scientists.</w:t>
        <w:br/>
        <w:br/>
        <w:t>00:01:12:03 - 00:01:41:16</w:t>
        <w:br/>
        <w:t>Unknown</w:t>
        <w:br/>
        <w:t>I suppose they had, this type of, like, we call it mop gear, right? Mission oriented, protective posture. And, they had gas masks on and, like, rubber suits and, they were they were coming around, and you had all kinds of weird people there. Some had some version of mop or personal protective posture on and personal protective gear and, and it was all different ones, different times.</w:t>
        <w:br/>
        <w:br/>
        <w:t>00:01:41:18 - 00:02:26:03</w:t>
        <w:br/>
        <w:t>Unknown</w:t>
        <w:br/>
        <w:t>Very few firsthand UFO witness encounters over the decades have matched the intrigue, coherence and respect as former US marine Lance Corporal Jonathan Wigand, Lance Corporal Wigand first told of his harrowing UFO crash retrieval encounter during official service in U.S Operation Laser Strike in the Peruvian jungle through Steven Greer in the year 2000, as a young perimeter security marine tasked to investigate a downed aircraft thought to be a South American drug smuggling plane or friendly U.S vehicle, the Lance corporal claimed to have stumbled upon a crashed egg shaped UFO and subsequent Department of Energy Retrieval team that, in my opinion, gives us one of the greatest possible instances of insight into how U.S government rapid reaction</w:t>
        <w:br/>
        <w:br/>
        <w:t>00:02:26:03 - 00:02:58:18</w:t>
        <w:br/>
        <w:t>Unknown</w:t>
        <w:br/>
        <w:t>UFO recovery teams operate. Since his original testimony, vacant has publicly discussed his encounter with a non-human craft, an antagonistic D.o.e. retrieval team, only once more in 2023, Jonathan Wiggins appeared on a podcast with Martin Willis re addressing aspects of the Lance corporals incredible encounter, but exploring little new ground. Today I am beyond excited to announce a true successor to Jonathan Wiggins 2000 testimony, an in-person discussion where Jonathan and myself discuss why he went public.</w:t>
        <w:br/>
        <w:br/>
        <w:t>00:02:58:19 - 00:03:21:20</w:t>
        <w:br/>
        <w:t>Unknown</w:t>
        <w:br/>
        <w:t>New details of the UFO crash retrieval encounter, adverse health effects and reprisals Jonathan has faced, and so much more. Before this discussion, I thought it pertinent to take a step back and cover Wiggins testimony in painstaking details. After all, I have covered this case before and one of my first ever projects, but barely even scratched the surface of this encounter.</w:t>
        <w:br/>
        <w:br/>
        <w:t>00:03:22:01 - 00:03:46:01</w:t>
        <w:br/>
        <w:t>Unknown</w:t>
        <w:br/>
        <w:t>So before I sit down with Wiggins in the coming weeks, let's take a step back and analyze every single detail of this 1997 encounter. From piecing together the origins and deployment of the D.o.e. recovery Team to contacting other Marines allegedly involved with the case, to determining where Wiggins may have been taken and interrogated, to analyzing specific, similar egg shaped UFO crash retrievals.</w:t>
        <w:br/>
        <w:br/>
        <w:t>00:03:46:01 - 00:04:11:20</w:t>
        <w:br/>
        <w:t>Unknown</w:t>
        <w:br/>
        <w:t>Let us leave no stone unturned. Analyzing one of the most fascinating firsthand UFO crash retrieval cases in history. Hey guys, it's UAP Gerb and I am thrilled for you to join me today as we embark on a comprehensive analysis of the claims of Lance Corporal Jonathan Wiggins. As a precursor to my in-person interview with Jonathan, I thought it pertinent to step back and critically analyze the entirety of his testimony.</w:t>
        <w:br/>
        <w:br/>
        <w:t>00:04:11:20 - 00:04:40:13</w:t>
        <w:br/>
        <w:t>Unknown</w:t>
        <w:br/>
        <w:t>This investigation will not seek to simply retell this incredible UFO crash case, but to unravel this case and gain insights into U.S. UFO crash retrieval teams. And before we get started, a few things to point out. I would like to thank Robert UFOs and take home for their incredible 2023 work into Wiggins case. These excellent researchers arrived at many of the same conclusions I did long before this project, so please check out their work in the video description.</w:t>
        <w:br/>
        <w:br/>
        <w:t>00:04:40:15 - 00:05:04:06</w:t>
        <w:br/>
        <w:t>Unknown</w:t>
        <w:br/>
        <w:t>I'll also be pulling clips from Wiggins 2023 podcast with Martin Willis in 2000. Tape testimony with Steven Greer, and it is worthy to note Greer chopped up Wiggins original testimony, omitting certain details. These include Wiggins describing what looked to be a four fingered arm hanging out of a recessed hall in the crashed UFO. Greer seemingly omitted this from the 2000 testimony.</w:t>
        <w:br/>
        <w:br/>
        <w:t>00:05:04:09 - 00:05:24:00</w:t>
        <w:br/>
        <w:t>Unknown</w:t>
        <w:br/>
        <w:t>Due to this, I will be pulling Wiggins recorded tapes off of Stephen Greer's DPI archive to try and capture Wiggins words uncut and in their purest form, but these files are still chopped up and edited. I have found it impossible to get my hands on the full, unedited tape, but this is the closest we can get due to these rough files.</w:t>
        <w:br/>
        <w:br/>
        <w:t>00:05:24:00 - 00:05:49:01</w:t>
        <w:br/>
        <w:t>Unknown</w:t>
        <w:br/>
        <w:t>Audio quality is significantly worse than the published interview, but I still find it important to publish Wiggins words without edits. These source files contain many additional details. Time spent with Wiggins military records and drawings, as well as questions asked by filmmaker James Fox that were curiously cut out of the 2000 published interview. This one was the one that was half open and you could see into it, but I mean, it was just black.</w:t>
        <w:br/>
        <w:br/>
        <w:t>00:05:49:01 - 00:06:24:11</w:t>
        <w:br/>
        <w:t>Unknown</w:t>
        <w:br/>
        <w:t>It was like looking into a closet. Where were you standing alongside the 2000 tape? I have found, and will be often referencing Jonathan's outreach to Greer's team from August 2000, just two months before his taped testimony. And of course, it goes without saying. I will often be pulling my own clips from my time spent with Jonathan. And with all that being said, let's start our investigation and first travel back all the way to 1997 to relive the experience of Lance Corporal Wigand.</w:t>
        <w:br/>
        <w:br/>
        <w:t>00:06:24:13 - 00:06:51:14</w:t>
        <w:br/>
        <w:t>Unknown</w:t>
        <w:br/>
        <w:t>And basically, I was there, and then I was transferred over to the section for the laser strike in February of 97, as a young man, Jonathan Gant joined the Marine Corps in 1995 and served until 1998. After a back injury suffered in training, Jonathan Service led him to the second Low Altitude Air Defense Battalion within the Marine Corps Air Control Group 28, stationed at Marine Corps Air Station Cherry Point.</w:t>
        <w:br/>
        <w:br/>
        <w:t>00:06:51:20 - 00:07:20:20</w:t>
        <w:br/>
        <w:t>Unknown</w:t>
        <w:br/>
        <w:t>During this time, where Gant served as a low altitude air defense gunner with training on Stinger man portable air defense systems, MANPADs and Avenger surface to air missile Sam platforms. In 1997 was Gant in the USMC Mach G 28 were deployed to Boot camp of Peru to support Operation Laser Strike, specifically to operate as perimeter security for mission radar installations and to replace aging Hawk missile batteries with Stinger and Avenger missile platforms.</w:t>
        <w:br/>
        <w:br/>
        <w:t>00:07:20:22 - 00:07:53:19</w:t>
        <w:br/>
        <w:t>Unknown</w:t>
        <w:br/>
        <w:t>Laser strike was one of numerous U.S. worldwide classified operations under U.S. South Com, or U.S. Southern Command to counter narcotics traffic in Peru. The operation included up to 20 U.S. agencies, including the USMC Drug Enforcement Agency, Air Force, CIA, National Guard, and U.S. Army Special Forces, as well as local Peruvian forces such as Peruvian Air Force or FHP laser strike served to conduct three phases of counter drug operations, including illegal use of airspace, alternate transportation modes, and production capabilities.</w:t>
        <w:br/>
        <w:br/>
        <w:t>00:07:54:00 - 00:08:21:08</w:t>
        <w:br/>
        <w:t>Unknown</w:t>
        <w:br/>
        <w:t>Laser strike employed several acknowledged data acquisition and radar systems to accomplish its mission, including TPS 43 and relocatable over the Horizon radar systems, or rather and possibly covertly utilized satellites from the Defense Support Program. In 1996, laser Strike preceded Operation Green Clover, a similar U.S. operation to combat narcotics transfer in Peru and Colombia, but much smaller in scale.</w:t>
        <w:br/>
        <w:br/>
        <w:t>00:08:21:12 - 00:08:49:02</w:t>
        <w:br/>
        <w:t>Unknown</w:t>
        <w:br/>
        <w:t>In the 12 month period from April 1996 to April 97th. Within the timeline of Jonathan's encounter, air and ground base radar used by laser strike tracked 45,000. Total aircraft, 5390 of these were quote unquote, tracks of interest. Only 150 of these were suspected of drug trafficking, but only 21 such planes were forced or shot down. However, the exact number of shoot downs was classified.</w:t>
        <w:br/>
        <w:br/>
        <w:t>00:08:49:04 - 00:09:15:00</w:t>
        <w:br/>
        <w:t>Unknown</w:t>
        <w:br/>
        <w:t>Three primary locations satisfied. This mission, conducted in Peru, put copper on those in Iquitos, whose mission was to track, identify, and ground by warning or force drug trafficking aircraft entering or leaving Peruvian airspace in support of laser strike in counter drug operations. U.S. Special Forces were additionally sent to Iquitos, Peru, to the more violent Riverine Training Team to train with Peruvian military forces.</w:t>
        <w:br/>
        <w:br/>
        <w:t>00:09:15:05 - 00:09:37:16</w:t>
        <w:br/>
        <w:t>Unknown</w:t>
        <w:br/>
        <w:t>US South Column authorized up to 14 special forces deployments to the region during 1997, and one major special forces group that aided in South American counter drug operations. Attached to US South Comm was the U.S. Army's seventh Special Forces Group, aka the U.S. Army Green Berets, out of Fort Bragg, North Carolina. Historically, the seventh Special Forces out of so.</w:t>
        <w:br/>
        <w:br/>
        <w:t>00:09:37:16 - 00:10:03:18</w:t>
        <w:br/>
        <w:t>Unknown</w:t>
        <w:br/>
        <w:t>Com or Special Operations Command within the first Special Forces Command had previously been deployed in Operation Snow Cap, a Drug Enforcement Agency counter-narcotics operation in nine Latin American countries alongside the US Navy Seals, the Army's seventh Special Forces Group has conducted foreign internal defense, counter drug and training missions in Central and South America. The seventh specializes in unconventional warfare and direct action.</w:t>
        <w:br/>
        <w:br/>
        <w:t>00:10:03:18 - 00:10:43:00</w:t>
        <w:br/>
        <w:t>Unknown</w:t>
        <w:br/>
        <w:t>Special reconnaissance, counter proliferation of WMD or warheads of mass destruction, and security force assistance. While this discussion of Green Berets and Special Operations Command units attached to laser strike recall how quite often I discussed the involvement of Special Operations Command or their Elite component Command Jayhawk Joint Special Operations Command in UFO crash retrieval operations. Well, this will all become apparent quite soon when discussing Wigan's retrieval encounter up to his involvement in laser strike, Jonathan had no interest in the subject of UFOs, but his worldview was somewhat shaken during his guard station performing perimeter security at his laser strike radar installation.</w:t>
        <w:br/>
        <w:br/>
        <w:t>00:10:43:00 - 00:11:09:06</w:t>
        <w:br/>
        <w:t>Unknown</w:t>
        <w:br/>
        <w:t>We can't would state in the command center of the radar installation. He would overhear USAF personnel discussing aircraft tracked flying in and out of the atmosphere at mock ten plus. I knew these these aircraft were flying because I had been in the command center there at the radar installation things, and I heard on a couple women there in the air Force talking about aircraft flying in and out of the atmosphere locked in place.</w:t>
        <w:br/>
        <w:br/>
        <w:t>00:11:09:07 - 00:11:27:03</w:t>
        <w:br/>
        <w:t>Unknown</w:t>
        <w:br/>
        <w:t>So these aircraft were flying around and, you know, they're, you know, they're reenter the atmosphere or whatever. And they were talked about, we got these aircraft flying again. And the other girls. Yeah. You know, they're coming in and out of the atmosphere and there's our stuffing is so there's our aircraft and they're like, you know I can't remember what she said.</w:t>
        <w:br/>
        <w:br/>
        <w:t>00:11:27:05 - 00:11:54:07</w:t>
        <w:br/>
        <w:t>Unknown</w:t>
        <w:br/>
        <w:t>We get what even stayed in the Air Force. Colonel would enter the command center about 30 minutes after this conversation and confiscate logbooks tracking flight data. I I'm not sure, but I think these logs did contain those tracks. Otherwise they would they were talking and we're talking about, you know, there's hundreds, thousands of aircraft flying through the air, you know, weekly and all these logs, you know, they're right about and, you know, there keep you there.</w:t>
        <w:br/>
        <w:br/>
        <w:t>00:11:54:07 - 00:12:13:14</w:t>
        <w:br/>
        <w:t>Unknown</w:t>
        <w:br/>
        <w:t>Right. And you know how many times through your crafter they can they get certain vectors for aircraft that are supposed to be around. I mean, when you got when you get objects that are reentering the atmosphere, then stopping on a dime and then turning around and going exactly the opposite direction, it's kind of strange. Meteors don't do that.</w:t>
        <w:br/>
        <w:br/>
        <w:t>00:12:13:16 - 00:12:32:17</w:t>
        <w:br/>
        <w:t>Unknown</w:t>
        <w:br/>
        <w:t>Oh, is it something that was rare or something that was happening? All this is happening all the time. There's like 3 or 4 incidents where I was duty there that the same, the same Air Force officer came in there to get books. And do you think these were tracked on radar? Yeah, that these were tracked from this particular radar that were logged in.</w:t>
        <w:br/>
        <w:br/>
        <w:t>00:12:32:19 - 00:13:08:09</w:t>
        <w:br/>
        <w:t>Unknown</w:t>
        <w:br/>
        <w:t>The reason, I guess the reason they were taking them is they didn't want people to know that they're tracking these aircraft, I guess. I mean, yeah, this I'm just one night while on guard duty at around 11 p.m. to midnight between April and March 1997, Wigand was approached by Staff Sergeant Monta Lee gray, Sergeant Allen, and Sergeant Adkins and told that there was a downed aircraft, possibly friendly, and that he and other Marines were needed to secure the crash site by 3 to 4 a.m., Jonathan, Adkins and Allen were in the vanguard of a group of Humvees among 8 to 10 Marines sent to secure the crash area.</w:t>
        <w:br/>
        <w:br/>
        <w:t>00:13:08:11 - 00:13:19:12</w:t>
        <w:br/>
        <w:t>Unknown</w:t>
        <w:br/>
        <w:t>After a combination of driving and trekking through the jungle, the Marines reached the site around 6 to 7 a.m..</w:t>
        <w:br/>
        <w:br/>
        <w:t>00:13:19:14 - 00:13:42:19</w:t>
        <w:br/>
        <w:t>Unknown</w:t>
        <w:br/>
        <w:t>And, they they came to us and said, look, you know, we got we got a situation where we have an aircraft crash that's possibly friendly, and they need us to go and secure the crash site. And we're like, fine, say it. This is a real this is late at night and about 11 or 12 at night. And I was on guard duty that night, so I was already up and it was my shift.</w:t>
        <w:br/>
        <w:br/>
        <w:t>00:13:42:19 - 00:14:03:16</w:t>
        <w:br/>
        <w:t>Unknown</w:t>
        <w:br/>
        <w:t>We have a 12 hour shift, 12 on, 12 off. And where we where we rotate the our section. So we all went out that night. We got up all day, 3 or 4 in the morning and headed out in Humvees. We had about 5 or 6 Hummers and we drove to where we needed to go. And then from there, you know, we had to hunt through the bush.</w:t>
        <w:br/>
        <w:br/>
        <w:t>00:14:03:18 - 00:14:29:07</w:t>
        <w:br/>
        <w:t>Unknown</w:t>
        <w:br/>
        <w:t>So we got there, I don't know, six, seven, just just one day I had just started to get like and, well, we found the area really easy because there was a, there was a huge gash in the land where, where something had crashed and that it it didn't break anything, you know, you know, I don't know if you've ever been to a crash site where, you know, you had, you know, trees, you know, just broken like, like and half everything was burned.</w:t>
        <w:br/>
        <w:br/>
        <w:t>00:14:29:07 - 00:14:47:22</w:t>
        <w:br/>
        <w:t>Unknown</w:t>
        <w:br/>
        <w:t>And it was like, like if you had almost cut like a warm butter with a knife. I mean, it was just it's like it's it's like something on fire or had or some kind of energy, like a laser almost had like gutted. I mean, it was really strange. And anyway, I was, I was in the front with Sarge now and sorry, Atkins.</w:t>
        <w:br/>
        <w:br/>
        <w:t>00:14:47:22 - 00:15:14:07</w:t>
        <w:br/>
        <w:t>Unknown</w:t>
        <w:br/>
        <w:t>So we were up front and we were, we were pointing basically and we were like, I don't know, ten 20m ahead of everyone else. We had. We all had maps and radios and compasses, so we knew so we wouldn't get lost. And basically we were the first ones to see the object. And basically what happened is we didn't go straight up the hill because basically this thing went up the hill and then off into the side of the ravine and the ridge.</w:t>
        <w:br/>
        <w:br/>
        <w:t>00:15:14:07 - 00:15:33:03</w:t>
        <w:br/>
        <w:t>Unknown</w:t>
        <w:br/>
        <w:t>This is about a 200ft ridge, at least solid granite. I mean, it's rock. I don't know if it's granites. It was buried in a sort of cliff. But anyway, we didn't go straight up. We went to the, to the to on to the left and walked up to the top of the ridge. That's when we saw the craft.</w:t>
        <w:br/>
        <w:br/>
        <w:t>00:15:33:05 - 00:15:56:06</w:t>
        <w:br/>
        <w:t>Unknown</w:t>
        <w:br/>
        <w:t>But I mean, it had landed and cut its way through the jungle and embed itself. And like us, I don't know what you would call it, almost like a saddle. One of these kind of foothills. It's kind of a ridge and one of the side of what? And I can't remember how far from the initial impact that when it landed, it actually physically hit the deck and then went in.</w:t>
        <w:br/>
        <w:br/>
        <w:t>00:15:56:08 - 00:16:19:06</w:t>
        <w:br/>
        <w:t>Unknown</w:t>
        <w:br/>
        <w:t>I don't know how far down it was. Yeah. Yeah, man. It burned itself like into the deck, you know, like a foot or two. I don't know, it was the the terrified and confused Marines climbed down the ridge to get closer to this object with it getting the closest of all the Marines wagon, Allen and Adkins observed a huge ship embedded at a 45 degree angle into the rocky cliff face.</w:t>
        <w:br/>
        <w:br/>
        <w:t>00:16:19:08 - 00:16:44:05</w:t>
        <w:br/>
        <w:t>Unknown</w:t>
        <w:br/>
        <w:t>This is the craft. This is pretty crude, two dimensional drawing, but this is jungle here. This is the craft. And it was embedded, in the in the rock like this. And, I'm not sure if this tapered off or how it went, but, these right here are the hatches, these two objects here. This one was the one that was half open and you could see into it, but, I mean, it was just black.</w:t>
        <w:br/>
        <w:br/>
        <w:t>00:16:44:05 - 00:17:12:17</w:t>
        <w:br/>
        <w:t>Unknown</w:t>
        <w:br/>
        <w:t>It was like looking into a closet. Where were you standing? Damage. I think for the missile. And these were these large vents. They look like they went into the craft, but I couldn't tell. But, I mean, it was a shadow. That was the only thing that really cast a shadow. The rest of this, well, was another thing was these vents cast to the shadow, where you could see where there was a light, but the sun was shining right on the object, and it didn't cast a shadow, not on anything.</w:t>
        <w:br/>
        <w:br/>
        <w:t>00:17:12:18 - 00:17:42:08</w:t>
        <w:br/>
        <w:t>Unknown</w:t>
        <w:br/>
        <w:t>It was like kind of like absorbing the light. It was weird. Strange. There was no reflection or anything like that. The object was a massive metallic egg or teardrop shape, measuring ten meters in height and 20m in length. Probably like 3 or 4 standard 53ft trailers wide and about three light, like one two, three four, one two, three, four.</w:t>
        <w:br/>
        <w:br/>
        <w:t>00:17:42:10 - 00:18:07:22</w:t>
        <w:br/>
        <w:t>Unknown</w:t>
        <w:br/>
        <w:t>So about 16 of those together. So it was pretty big, man. It was catastrophic damage likely leading to the crash of the vehicle was visible. No debris littered the area, but we again observed an enormous gash in the rear of the craft. Jonathan guessed this damage to be from Hawkman 23 missile batteries. Although Hawk systems were phased out of military use in 1994, the USMC maintained usage until 2002.</w:t>
        <w:br/>
        <w:br/>
        <w:t>00:18:07:22 - 00:18:31:08</w:t>
        <w:br/>
        <w:t>Unknown</w:t>
        <w:br/>
        <w:t>However, widget gas, the Hawk system used to down the craft was used by the Peruvian Air Force, this being because the USMC phased out Hawk missiles from laser strike in early 1997, though he has no direct knowledge to this day. Wiegand, after extensive studying of MIM 23 ballistics, believes Hawk fragmentation and missiles caused the damage in downing of the craft.</w:t>
        <w:br/>
        <w:br/>
        <w:t>00:18:31:10 - 00:19:00:18</w:t>
        <w:br/>
        <w:t>Unknown</w:t>
        <w:br/>
        <w:t>Yeah, well, what I think happened, I think a lot of that fragmentation like went into the craft and like bounced around right after it got hit and as it was going down. So, you know, probably didn't come out. But like I said, if the missile it hit it depending on, you know, what the craft was made of and depending on the speed of the missile and its angle and all that, I think it I think it probably would have penetrated and exploded and it would have just disintegrated the ship too.</w:t>
        <w:br/>
        <w:br/>
        <w:t>00:19:00:20 - 00:19:32:17</w:t>
        <w:br/>
        <w:t>Unknown</w:t>
        <w:br/>
        <w:t>This then presents a unique question how could a conventional missile down a highly advanced non-human craft, similar intriguing incidents like a quote unquote, 1 in 1,000,000 targeting of a teardrop shaped UFO by a naval destroyer in 1973 was discussed in my last project on naval legacy programs, MIM 23 Hawk missiles are unique. Hawks are not only able to utilize conventional missiles, but also airburst rounds which exploded near not on a target to damage enemy personnel or vehicles with devastating fragmentation.</w:t>
        <w:br/>
        <w:br/>
        <w:t>00:19:32:17 - 00:19:56:04</w:t>
        <w:br/>
        <w:t>Unknown</w:t>
        <w:br/>
        <w:t>Perhaps a conventional missile can never hit a moving UFO, but perhaps in this case a Hawk. MIM 23 got just close enough to frag and down a target. But let's get back to the wreckage. The best way we could describe the craft was metallic, but organic, almost as if it was alive. The object did not appear as if it was made of machine parts, but more sculpted.</w:t>
        <w:br/>
        <w:br/>
        <w:t>00:19:56:06 - 00:20:35:09</w:t>
        <w:br/>
        <w:t>Unknown</w:t>
        <w:br/>
        <w:t>The craft was purplish green and fluctuating in color, almost like gasoline on water. This effect is known as the mother of pearl effect, and the changing colors would sometimes even make the craft near translucent. Well, I thought at one point it looked half light green and half purple, and then it was kind of it was it was changing the image of the not not the physical properties of it, how it was, was constructed or whatever, but that there was some kind of field on it and it was going like I said, we Greer it was like, you know, when you wash your car would, you know, fluid, right, with a light palm oil or</w:t>
        <w:br/>
        <w:br/>
        <w:t>00:20:35:09 - 00:20:58:15</w:t>
        <w:br/>
        <w:t>Unknown</w:t>
        <w:br/>
        <w:t>whatever, dish detergent. And when it bubbles up, it gives, like the, the color chemical rainbow. It was like that, but all over the craft. And it was kind of like, moving around. Weird. I can't, so it wasn't just. No, no, it was it was kind of like moving around and going. Sometimes it would go like, completely like, almost like silver.</w:t>
        <w:br/>
        <w:br/>
        <w:t>00:20:58:15 - 00:21:19:08</w:t>
        <w:br/>
        <w:t>Unknown</w:t>
        <w:br/>
        <w:t>Like the disabled craft was dripping a liquid with the viscosity of sirup. This liquid had poured all over the surrounding foliage that hatch that was a jar of busted open, broke open. That's where the liquid seemed to come from. Right. And it seemed to come out of there, and it was everywhere. Man, could you describe before it was clear?</w:t>
        <w:br/>
        <w:br/>
        <w:t>00:21:19:08 - 00:21:41:15</w:t>
        <w:br/>
        <w:t>Unknown</w:t>
        <w:br/>
        <w:t>Well, no, the the the, whatever that stuff was, I don't know what to call it. The fluid, it was clear, like just, you know, water. Water clear. The fluid was clear. Yeah, but it was viscous, like. Yeah, but it was thick, like maple sirup. A large sweeping light traveled around the circumference of the vehicle. That slowed until the vehicle seemingly powered off.</w:t>
        <w:br/>
        <w:br/>
        <w:t>00:21:41:18 - 00:22:08:11</w:t>
        <w:br/>
        <w:t>Unknown</w:t>
        <w:br/>
        <w:t>Along with this sweeping light, Wiggin could hear the craft dimming until it went silent. We can't describe the sound as a guitar amplifier. There was, there was warm light on it that slowly went around and in the machine. I could hear it. I could hear, I guess, because it was still functioning and it had like a like a hum to it, like like a really bass, like, say, if you unplugged an amp from a guitar, that kind of, you know, it was real.</w:t>
        <w:br/>
        <w:br/>
        <w:t>00:22:08:11 - 00:22:28:15</w:t>
        <w:br/>
        <w:t>Unknown</w:t>
        <w:br/>
        <w:t>It really, you know, it was really deep, but it was wow. It was loud, man. It was like a deep, like a like, you know, rap. It would be. It would have been like several orders of magnitude louder than, you know, the real deep bass rap boom, boom, boom, right? It was like, whoa, whoa, whoa, whoa, like this.</w:t>
        <w:br/>
        <w:br/>
        <w:t>00:22:28:15 - 00:22:46:17</w:t>
        <w:br/>
        <w:t>Unknown</w:t>
        <w:br/>
        <w:t>But it was more like a I don't know, man. I just can't describe it. It's not even like that. I mean, it's just undescribable. It was that light. It's almost sounded like a chemical sound, man. Like a chemical, like water. Kind of like sound when you're. It's weird. And that light was slowing down, right? Yeah. It finally stopped, right?</w:t>
        <w:br/>
        <w:br/>
        <w:t>00:22:46:17 - 00:23:16:06</w:t>
        <w:br/>
        <w:t>Unknown</w:t>
        <w:br/>
        <w:t>Everything was shut off. This sound of a guitar amp is almost identical to the testimony of former Marine Michael Herrera, who described the same sound emanating from an eight gone alien reproduction vehicle. As Jonathan got closer to the craft, he was able to make up more surface detail, such as the craft not being smooth, but featuring what looked to be notches and bumps 50 to 100 yards away from the craft, Jonathan got the mysterious liquid all over what Marines call kameez or battle dress uniform.</w:t>
        <w:br/>
        <w:br/>
        <w:t>00:23:16:11 - 00:23:38:08</w:t>
        <w:br/>
        <w:t>Unknown</w:t>
        <w:br/>
        <w:t>The liquid discolored his kameez like acid in eight Jonathan skin. So you got within like 150 to 300ft of this, right? This thing was so high up on the cliff face. You got some of this liquid on? Yeah. Yeah, it was everywhere. And what did it do to you? What did it do to your clothes? Well, I mean, they took my clothes, but my base, my hair on my legs went away and it's never really come back.</w:t>
        <w:br/>
        <w:br/>
        <w:t>00:23:38:10 - 00:24:02:11</w:t>
        <w:br/>
        <w:t>Unknown</w:t>
        <w:br/>
        <w:t>I lost all my hair on my my, on my legs. Determine. And yet frightened. The young lance corporal maintained his gaze on this incredible ship. The crashed vehicle additionally featured large vents on the free standing side, where Gant described similar to fish gills. Though he could only see one side of the craft Jonathan wagered. The same gills he guessed were used for propulsion were featured on the other side of the craft.</w:t>
        <w:br/>
        <w:br/>
        <w:t>00:24:02:13 - 00:24:25:19</w:t>
        <w:br/>
        <w:t>Unknown</w:t>
        <w:br/>
        <w:t>Yeah, on the part of it look like I don't know what it was, but yeah, it had sort of like these, under a really tight kind of like ellipse that ran down the side, like got small got or got progressively smaller. And, and I only saw like a couple of freaking times because it was so weird. I don't know what it was.</w:t>
        <w:br/>
        <w:br/>
        <w:t>00:24:25:20 - 00:24:47:08</w:t>
        <w:br/>
        <w:t>Unknown</w:t>
        <w:br/>
        <w:t>The, all I could say, it was like some type of force field. I don't know what it was. Three seemingly non flush hatches sat near the top of the craft. One of these hatches being half open although no lights were visible from behind the hatch. Wignot did observe what appeared to be a four fingered arm hanging limply from the open hatch.</w:t>
        <w:br/>
        <w:br/>
        <w:t>00:24:47:11 - 00:25:07:13</w:t>
        <w:br/>
        <w:t>Unknown</w:t>
        <w:br/>
        <w:t>This element of Wiggins testimony was seemingly cut from his 2000 interview with Wigand, confirming to me that it must have indeed been cut as he did inform Greer of this arm. Yeah. What one of the creatures was. His arm and hand was hanging out of him. He was hanging out. Did it come up? Was it hanging out when you walked up to it?</w:t>
        <w:br/>
        <w:br/>
        <w:t>00:25:07:13 - 00:25:23:23</w:t>
        <w:br/>
        <w:t>Unknown</w:t>
        <w:br/>
        <w:t>It was. Yeah, he was hanging out of it. Probably dying. I don't know about the other pilot. I don't know what they were, to be honest with you, but I guess you could call them aliens or whatever. I guess that would be. Yeah. Yeah, right. And then, one of them was, I think he was dying almost or close to death.</w:t>
        <w:br/>
        <w:br/>
        <w:t>00:25:23:23 - 00:25:49:11</w:t>
        <w:br/>
        <w:t>Unknown</w:t>
        <w:br/>
        <w:t>Right. Crash. But I like I said, this is real. This is what I thought at the time. I mean, I don't know, this detail is very interesting as I am reminded of the 1965 kecksburg Pennsylvania crash retrieval encounter where multiple eyewitnesses described biologics inside the bell shaped craft whose appendages were visible once a craft hatch had opened and the vehicle was depressurized.</w:t>
        <w:br/>
        <w:br/>
        <w:t>00:25:49:13 - 00:26:10:22</w:t>
        <w:br/>
        <w:t>Unknown</w:t>
        <w:br/>
        <w:t>So you and two sergeants who led the Vanguard got the closest to the craft. But you got the closest, right? I was the closest to it, and the other two sergeants were kind of standing a little bit off while you got up. And as I ran up to it, was there anything weird about your guys's compasses, comms? They all of that was all, you know, it wasn't working, so your compass was just going haywire?</w:t>
        <w:br/>
        <w:br/>
        <w:t>00:26:10:22 - 00:26:31:20</w:t>
        <w:br/>
        <w:t>Unknown</w:t>
        <w:br/>
        <w:t>Yeah, it was spinning around around the same time, Jonathan felt like a presence was reaching out to contact him. You got a clear sense that there were some kind of lifeforms. Yes, it was lifeforms. And the ship I and I could they were. It's almost like if someone was, like, reading your mind and that's the way it felt.</w:t>
        <w:br/>
        <w:br/>
        <w:t>00:26:31:22 - 00:26:53:08</w:t>
        <w:br/>
        <w:t>Unknown</w:t>
        <w:br/>
        <w:t>I felt like I saw the presence. It's like supernatural, you know what? I felt this presence, but it's real strange. I guess it was almost like, I think the Kree. I told Leslie as I thought the creatures would they call me. And it was like, weird. They were. I think they were trying to communicate with me, like, I guess telepathically.</w:t>
        <w:br/>
        <w:br/>
        <w:t>00:26:53:08 - 00:27:19:02</w:t>
        <w:br/>
        <w:t>Unknown</w:t>
        <w:br/>
        <w:t>It's really weird not believing in any of that stuff. But anyway, it was I could I could hear like it was terrible because it kept going and then it still comes and goes. It's like basically sitting in your car internal, like an Am station. That's not, you know, it's just white noise and it's turning up really hard. And that's what I heard when I, when I first got in there, I didn't ask any of the other guys when I heard that or anything.</w:t>
        <w:br/>
        <w:br/>
        <w:t>00:27:19:04 - 00:27:41:10</w:t>
        <w:br/>
        <w:t>Unknown</w:t>
        <w:br/>
        <w:t>Jonathan was mesmerized by this presence. He felt the creatures were informing him that everything would be all right, but we're also requesting his help. He was so spellbound, he ignored the cries and cutscenes of Sergeants Allen and Adkins, who stood away from the craft, shouting that way not to get any closer. They were. They were scared. And it was the apprehension, the fear.</w:t>
        <w:br/>
        <w:br/>
        <w:t>00:27:41:10 - 00:28:11:11</w:t>
        <w:br/>
        <w:t>Unknown</w:t>
        <w:br/>
        <w:t>And then they they were not here to harm. And that's really what what it felt like. And I mean, that's not that's not my own emotions. That was something that they were projecting towards me. Like if somebody was shallow like I'm spotlighted. And that's why I felt they were directing their thoughts at me. I mean, this is not I mean, I didn't think about all this at the time, but it's been because I've seen the creatures in like in my thoughts, you know, I've seen I've, I saw them and what they look like.</w:t>
        <w:br/>
        <w:br/>
        <w:t>00:28:11:13 - 00:28:34:18</w:t>
        <w:br/>
        <w:t>Unknown</w:t>
        <w:br/>
        <w:t>And they projected that I didn't I didn't tell week on until Leslie, the senior year. I was it was like, you know, it was the Grays basically. And and I'm not just saying that, but I never really was into the UFO stuff. And I didn't read books on when I was a kid, but basically the oh, the, the, the oval egg head with big dark eyes, big eyes, nose and small mouth.</w:t>
        <w:br/>
        <w:br/>
        <w:t>00:28:34:18 - 00:28:52:19</w:t>
        <w:br/>
        <w:t>Unknown</w:t>
        <w:br/>
        <w:t>There was, I think I've had, you know, dreams of them, you know, so, but I didn't see them, but they were not a small, you know, a small car, like three or 4 or 5. Right? They were huge. And you said these were tall, like. Yeah, they were huge. What what were their heads like? Like classic.</w:t>
        <w:br/>
        <w:br/>
        <w:t>00:28:52:19 - 00:29:13:17</w:t>
        <w:br/>
        <w:t>Unknown</w:t>
        <w:br/>
        <w:t>Yeah. Classic. But really like elongated towered coming up like this. And they'd have been a probably this big like a balloon. Yeah. No. Like the kind of like the more oblong shape. Not like the classic if you look at communion. Right. Whitley. Streeter. Right. But the artwork they have on there, they would not have been fat like that.</w:t>
        <w:br/>
        <w:br/>
        <w:t>00:29:13:17 - 00:29:33:00</w:t>
        <w:br/>
        <w:t>Unknown</w:t>
        <w:br/>
        <w:t>They were more or skinnier. But they're also like on a kind of a skinny heart. And they were projecting that they weren't here. They were curved, they were here and they were, you know, that they were not going to harm me. And that was basically that everything was going to be all right. Just help me. This helps get out here.</w:t>
        <w:br/>
        <w:br/>
        <w:t>00:29:33:02 - 00:29:52:22</w:t>
        <w:br/>
        <w:t>Unknown</w:t>
        <w:br/>
        <w:t>I think they were I don't I don't know how many were on the craft. You haven't seen more than one. Yeah, definitely more than one. Probably by 4 or 5. I don't know. Just that's not me. Not a large number. The communication from the occupants of the craft, as well as the appearance of the craft, led Jonathan to believe this vehicle was controlled via thoughts.</w:t>
        <w:br/>
        <w:br/>
        <w:t>00:29:53:03 - 00:30:21:22</w:t>
        <w:br/>
        <w:t>Unknown</w:t>
        <w:br/>
        <w:t>With the massive discussion of psionics here in 2025, to the testimony of Jake Barber and skywatchers, this early mention of basically psionics in 2000, by way Gant is extremely interesting. Additionally, I have discussed before dating all the way back to the 1950s stories and testimonies of UFOs being controlled with consciousness, headband transceivers, or unique control mechanisms. To learn more about this subject, I do recommend checking out my video on the claims of Colonel Philip J.</w:t>
        <w:br/>
        <w:br/>
        <w:t>00:30:21:22 - 00:30:48:14</w:t>
        <w:br/>
        <w:t>Unknown</w:t>
        <w:br/>
        <w:t>Corso. After about 15 to 20 minutes at the site, Wiggin and the other Marines embarked to climb back up the ridge to rendezvous with the rest of the Mack G 28 Marines when they were greeted by 2 to 4 Army 47 helicopters flying overhead, preparing to land in a nearby clearing. When Jonathan and the others climbed to the top of the gorge, the Marines were quickly intercepted by armed men dressed in black fatigues, styled similarly to a Swat team.</w:t>
        <w:br/>
        <w:br/>
        <w:t>00:30:48:17 - 00:31:09:16</w:t>
        <w:br/>
        <w:t>Unknown</w:t>
        <w:br/>
        <w:t>It was almost like they were there already. They were on the ground already and and whoever was flying over was coming in after the these guys had landed. So I'm and I'm not sure where they, they landed, where they were, but they were just there on top of the site within a few minutes. And so it's I can't remember exactly how it's speculation on your part.</w:t>
        <w:br/>
        <w:br/>
        <w:t>00:31:09:16 - 00:31:24:16</w:t>
        <w:br/>
        <w:t>Unknown</w:t>
        <w:br/>
        <w:t>You don't know for sure, but you think it's possible that he may have been there first? Yeah. They all they were definitely there first and they were monitoring us to I'm sure they knew we were in the area when we got up there near. But they looked army but they didn't have, you know, insignia on them. Right. They were the same color.</w:t>
        <w:br/>
        <w:br/>
        <w:t>00:31:24:16 - 00:31:49:00</w:t>
        <w:br/>
        <w:t>Unknown</w:t>
        <w:br/>
        <w:t>And all of these men spoke with American dialects but bore no insignia, patches or identification. The men were older, in their late 30s and 40s, and immediately showed signs of extreme hostility and aggression. Black midis, right with what was the army would call bodies like our camp is right there, like our our, fatigues, but they would have been totally black, totally black shirt.</w:t>
        <w:br/>
        <w:br/>
        <w:t>00:31:49:06 - 00:32:13:10</w:t>
        <w:br/>
        <w:t>Unknown</w:t>
        <w:br/>
        <w:t>And they had helmets on. The guys at wrong, I didn't know they had, this, they had boonie caps and they had the soft, army covers around Army Hill. You remember what kind of weapons they had? Was it actually had I think they had mp3's and and Glocks and shotguns. Okay. So I think maybe there was a few M16s.</w:t>
        <w:br/>
        <w:br/>
        <w:t>00:32:13:10 - 00:32:28:06</w:t>
        <w:br/>
        <w:t>Unknown</w:t>
        <w:br/>
        <w:t>I mean, this has been a long time. They had many guns on the, on the, on the 47. So the 80s actually had they had many guns on the side. Did they have a man at the gun? Yeah, they had a man and he was wearing, like the skull type, a freaking helmet, man. It's like a really wicked.</w:t>
        <w:br/>
        <w:br/>
        <w:t>00:32:28:07 - 00:32:48:00</w:t>
        <w:br/>
        <w:t>Unknown</w:t>
        <w:br/>
        <w:t>Yeah. It looked satanic. Yeah. So when, when this team encountered you guys, did they have their weapons trained at you? Not at gunpoint. Oh, yeah. And so they immediately start. Do they strip you guys of gear? What do they rough? Yeah. No, they were we were setting our gear up and taking them out and throwing it out and empty in our pockets and everything.</w:t>
        <w:br/>
        <w:br/>
        <w:t>00:32:48:05 - 00:33:08:07</w:t>
        <w:br/>
        <w:t>Unknown</w:t>
        <w:br/>
        <w:t>Later in our investigation, we will devote a significant amount of time to attempt to track down the origin of this team. So sit tight for a little bit. Having the jump on the Marines, the unknown operators stripped vacant Allen and Adkins of their gear and weapons. The young Lance corporal took a swing at one of the men, cracking him on his head for his transgressions.</w:t>
        <w:br/>
        <w:br/>
        <w:t>00:33:08:07 - 00:33:36:18</w:t>
        <w:br/>
        <w:t>Unknown</w:t>
        <w:br/>
        <w:t>Jonathan was beaten, restrained and forced to lie down, face down on the jungle floor, getting even more of the strange liquid on him. During this scuffle, a team of near 30 began departing. The landed 47 helicopters. This team featured individuals in rain jackets bearing three letters Delta, Oscar, echo. Oh, then they were like scientists. I suppose it, this type of, like, we call it mob gear, right?</w:t>
        <w:br/>
        <w:br/>
        <w:t>00:33:36:18 - 00:34:17:05</w:t>
        <w:br/>
        <w:t>Unknown</w:t>
        <w:br/>
        <w:t>Mission oriented, protective posture. And, they had gas masks on and, like, rubber suits and, they were they were coming around and you had all kinds of weird people there. Some had some version of mob or personal protective posture on and personal protective gear and, and it was all different ones, different times. D.o.e. is, of course, the acronym for the infamous Department of Energy, the successor to the Atomic Energy Commission, whose 1954 Atomic Energy Act historically served as a monolith to misclassify UFO materials and data as quote unquote trans classified foreign nuclear information.</w:t>
        <w:br/>
        <w:br/>
        <w:t>00:34:17:07 - 00:34:43:09</w:t>
        <w:br/>
        <w:t>Unknown</w:t>
        <w:br/>
        <w:t>Is there any indication that the Department of Energy is involved in UAP data collection and housing? I don't have an answer. I can't confirm or deny that in a public setting. And could you do it in a in a secure setting? Yes. The d.o.e. really needs no introduction. Whether it's my work, the reporting of Chris Sharp or the words of David Grush, the d.o.e. is almost always mentioned as a primary pillar of UFO legacy program operations.</w:t>
        <w:br/>
        <w:br/>
        <w:t>00:34:43:13 - 00:35:09:11</w:t>
        <w:br/>
        <w:t>Unknown</w:t>
        <w:br/>
        <w:t>Key in my work are the numerous implications of the Doe's FFR, DCS, or federally funded research and development centers such as the Lawrence Livermore National Labs, Los Alamos National Labs, Sandia National Labs, and Doe contractors such as Triad National Security, one third of which is run by Battelle Memorial Institute's direct involvement in technologies of unknown origin exploitation programs, and similar to the seasoned operator.</w:t>
        <w:br/>
        <w:br/>
        <w:t>00:35:09:11 - 00:35:37:00</w:t>
        <w:br/>
        <w:t>Unknown</w:t>
        <w:br/>
        <w:t>Soon in this video, we will attempt to track down exactly what this Doe team was, where they were stationed, and more. In addition to the people in Department of Energy, rain jackets, the team featured members dressed in biological containment suits donned with Doe lettering. We can't describe these as similar to spacesuits. It wasn't like that. It was more high tech, like there's big jumpsuits that you zip up the back and you can, like, we're breathing apparatus in there.</w:t>
        <w:br/>
        <w:br/>
        <w:t>00:35:37:02 - 00:36:14:10</w:t>
        <w:br/>
        <w:t>Unknown</w:t>
        <w:br/>
        <w:t>There's guys, there's about 30 of them at least. And they marched right by me as I was. I was being taken away. They were marching to get down on the cliff. I guess they were in there to check this thing out. These suits mentioned remind me closely of myriad crash retrieval team testimonies I have covered in the past, and I'm immediately reminded of eyewitness accounts to the 1965 Kecksburg Pennsylvania UFO crash, where witnesses claimed that men in quote unquote, moon suits carried boxes and equipment into the crash site a little while later, there was a large truck pulled in a light colored truck box van type out of it.</w:t>
        <w:br/>
        <w:br/>
        <w:t>00:36:14:10 - 00:36:48:01</w:t>
        <w:br/>
        <w:t>Unknown</w:t>
        <w:br/>
        <w:t>There was four guys come up. They had what we call moon suits. At the time. They were white coverall type suit. They took a box out of their box, maybe 4 or 5ft square. They carry them four handles and they carried that down to the object. But just right after that, there was a military man. After being restrained and beaten by the operators, Jonathan was stripped of his underwear by the men in containment suits before having his feet bound, and was handcuffed to a stretcher.</w:t>
        <w:br/>
        <w:br/>
        <w:t>00:36:48:07 - 00:37:08:12</w:t>
        <w:br/>
        <w:t>Unknown</w:t>
        <w:br/>
        <w:t>Did the other two sergeants have any liquid on them? No, not that I remember. I'm the only one I think got hit with all that because they were they did not go up under the the craft and in the very close immediate vicinity of at this time where was separated from Allen and Adkins and taken aboard one of the team's helicopters.</w:t>
        <w:br/>
        <w:br/>
        <w:t>00:37:08:14 - 00:37:26:02</w:t>
        <w:br/>
        <w:t>Unknown</w:t>
        <w:br/>
        <w:t>No, no. They said that, you know, the I was they were constantly seeing and I was a why don't you why don't you people ever, you know, pay attention to orders. You weren't supposed to be there. And you're not supposed to see this thing. You know, you're you're going to be dangerous if we let you go with all this stuff.</w:t>
        <w:br/>
        <w:br/>
        <w:t>00:37:26:02 - 00:37:49:14</w:t>
        <w:br/>
        <w:t>Unknown</w:t>
        <w:br/>
        <w:t>Yeah. I mean, I thought I thought they were going to kill me. Really? I'm finally, I'm fairly sure we get was flown to a base different than his deployment site. This location featured significantly more permanent structures than his radar site. And Jonathan guessed this was partially a Peruvian military installation. Curiously, here we again observe not just Americans on site, but many nationalities.</w:t>
        <w:br/>
        <w:br/>
        <w:t>00:37:49:16 - 00:38:08:07</w:t>
        <w:br/>
        <w:t>Unknown</w:t>
        <w:br/>
        <w:t>There's a lot of other nationalities, you know, Chinese, Germans, I think, were there. I mean, a lot of the people working at this other base. But, I mean, this thing was really I mean, I didn't go in and all they did was take me to like a, like a you couldn't go out. So it was more of like a, it was more like an interrogation room.</w:t>
        <w:br/>
        <w:br/>
        <w:t>00:38:08:07 - 00:38:27:16</w:t>
        <w:br/>
        <w:t>Unknown</w:t>
        <w:br/>
        <w:t>And I said, no more for only 15 hours. Yeah, there were merch, man. That was the other thing, because, yeah, there's a lot of those dudes that in the China, and there was two Chinese dudes there that I remember. They spent very well English, but they were in the German. The Germans, but they were military fatigues. Yeah, same.</w:t>
        <w:br/>
        <w:br/>
        <w:t>00:38:27:16 - 00:38:47:19</w:t>
        <w:br/>
        <w:t>Unknown</w:t>
        <w:br/>
        <w:t>But what do they have? Weapons. Yeah, pistols. I would assume that they were Glocks, but I didn't. I couldn't see them because they're they're the standard U.S. pistol light and it covers it up. They were holstered on the head. Yeah. Right. So this these guys by their black helmets may have been from the same team. Yeah. I was looking at a and they yelled at me.</w:t>
        <w:br/>
        <w:br/>
        <w:t>00:38:47:19 - 00:39:07:09</w:t>
        <w:br/>
        <w:t>Unknown</w:t>
        <w:br/>
        <w:t>No not for me not to look at. Look at them. Wow. I didn't think they wanted me to remember them. That's what they. When they did the from what you could see. What were they doing. Were they just kind of at General Station? Yeah. Just whatever they were doing I don't know what they were doing. Whatever. I have a strong thesis of where this location might be and we will discuss this soon.</w:t>
        <w:br/>
        <w:br/>
        <w:t>00:39:07:09 - 00:39:32:22</w:t>
        <w:br/>
        <w:t>Unknown</w:t>
        <w:br/>
        <w:t>Wigan was not taken into a cell or forced into isolated barracks, but was instead taken underground and sequestered in an interrogation room, where he was contained for up to two days. During this hellacious day, Jonathan was interrogated and tormented by one of the operators who detained him. And I couldn't really readily identify these guys, but I knew, I knew that, I knew one of them was at the crash site.</w:t>
        <w:br/>
        <w:br/>
        <w:t>00:39:32:22 - 00:39:56:10</w:t>
        <w:br/>
        <w:t>Unknown</w:t>
        <w:br/>
        <w:t>They were one of the guys that I recognized because he was in Black Steve. He was like, what you see? And he's like, where's the ground? You know, you guys, are you a patriot? You like the Constitution? I'm like, yeah. He's like, well, we don't we don't, you know, we're on our own program. You know, we don't. We just do warnings like, you know, and they're like, they're growling and they're rushing you and they're yelling at me in the hollering, cursing.</w:t>
        <w:br/>
        <w:br/>
        <w:t>00:39:56:12 - 00:40:14:08</w:t>
        <w:br/>
        <w:t>Unknown</w:t>
        <w:br/>
        <w:t>You didn't see anything, you know? And we'll do you and your whole family there. You know, it was it was basically that for about 8 or 9 hours, I mean, they took breaks basically they were like, look, me and we're going to we're going, we're going to just we're going to take you off in the helicopter take. So I'm out in the jungle.</w:t>
        <w:br/>
        <w:br/>
        <w:t>00:40:14:08 - 00:40:36:20</w:t>
        <w:br/>
        <w:t>Unknown</w:t>
        <w:br/>
        <w:t>You're just going to get me, you know, we're going to ensure all this. They did it physically. They didn't physically put their hands on me, but I was sitting in a chair and I was handcuffed to the chair, and I couldn't. So basically, you know, it was just this this like harassment. Towards the end of his confinement, a lieutenant colonel from the Air Force visited with this colonel bore no name tag, nor did he disclose his identity.</w:t>
        <w:br/>
        <w:br/>
        <w:t>00:40:36:20 - 00:40:57:13</w:t>
        <w:br/>
        <w:t>Unknown</w:t>
        <w:br/>
        <w:t>The Colonel threatened against life, repeatedly telling him this clandestine operation would have no trouble leaving Wigan dead in the jungle. The Colonel then made way. Ghantt signed multiple documents, securing his silence on his incredible yet horrific encounter. And he told me, you know, you know, you know, if we just, took you out in the jungle, you know, they'd never find you out there.</w:t>
        <w:br/>
        <w:br/>
        <w:t>00:40:57:17 - 00:41:15:06</w:t>
        <w:br/>
        <w:t>Unknown</w:t>
        <w:br/>
        <w:t>Point. And, you know, I didn't want to say you, you know, I didn't want to test to see if you really do that. So I said, yeah. So you got to sign these papers. You never saw this. I don't exist in this situation. Never happened. And if you tell anybody, you know, you know, you'll just come up missing.</w:t>
        <w:br/>
        <w:br/>
        <w:t>00:41:15:06 - 00:41:44:01</w:t>
        <w:br/>
        <w:t>Unknown</w:t>
        <w:br/>
        <w:t>And and he was real abrasive. Just just listening, cynical. I guess the best way to put it, he had. Know what what papers. Well, they were it was the standard form that you sign for. It's like it's almost like a waiver. I don't know. I'd probably be out there. I found other people like the. I guess it's it's for if you've if you've seen something you're not supposed to sign that you didn't see it or whatever, just based on the security form.</w:t>
        <w:br/>
        <w:br/>
        <w:t>00:41:44:03 - 00:42:10:08</w:t>
        <w:br/>
        <w:t>Unknown</w:t>
        <w:br/>
        <w:t>And there was two of those that are fine. And then after that, I was driven back to my base. Jonathan was finally driven back to his original radar installation. This is a key point here for our upcoming investigation, where it was in close enough proximity to be driven back to the original base and not flown. I don't remember leaving, no, but I know I went out because they, they, they put a, they put a mask over me.</w:t>
        <w:br/>
        <w:br/>
        <w:t>00:42:10:09 - 00:42:28:10</w:t>
        <w:br/>
        <w:t>Unknown</w:t>
        <w:br/>
        <w:t>I had a mask over me when I, when I got to the base, they put it on before I got out of the helicopter. And, when I left from where I was, where they held me, they put one on, I mean, it had something open where I could breathe, but I couldn't see and I couldn't hear.</w:t>
        <w:br/>
        <w:br/>
        <w:t>00:42:28:10 - 00:42:54:00</w:t>
        <w:br/>
        <w:t>Unknown</w:t>
        <w:br/>
        <w:t>And they brought me out and they took me to this file on Jonathan was segregate it with USAF personnel at his original base for three weeks before being sent back to Cherry Point. While there, Jonathan had no opportunity to contact Allen Adkins or the other Marines. By May of 97, while still in service, Jonathan became tormented by the event, experiencing horrific nightmares, missing time, and weird dreams.</w:t>
        <w:br/>
        <w:br/>
        <w:t>00:42:54:01 - 00:43:20:18</w:t>
        <w:br/>
        <w:t>Unknown</w:t>
        <w:br/>
        <w:t>None of these symptoms had occurred before witnessing the crash. To this day, Jonathan maintains, there were internal USMC attempts to make him appear unstable and an unreliable witness. By late 97, Jonathan confessed to using banned substances so he could be discharged by the Marines. Around this time, Mack G, 28, and the Criminal Investigation Division made his life horrific and by March of 1998, Wiggin was discharged.</w:t>
        <w:br/>
        <w:br/>
        <w:t>00:43:20:19 - 00:43:34:23</w:t>
        <w:br/>
        <w:t>Unknown</w:t>
        <w:br/>
        <w:t>Now let's move over to investigating the retrieval encounter in extreme detail, an attempt to break down every single detail of this retrieval.</w:t>
        <w:br/>
        <w:br/>
        <w:t>00:43:35:01 - 00:43:56:12</w:t>
        <w:br/>
        <w:t>Unknown</w:t>
        <w:br/>
        <w:t>After we climbed back up the, the the I think the you Department of Energy people were there. They knew about it. And I don't know why we went there still to this day. But anyway, I was arrested. I had all my gear taken from me by men in black jammies, had no no name tags. They were older men, probably in their late 30s or 40s.</w:t>
        <w:br/>
        <w:br/>
        <w:t>00:43:56:14 - 00:44:17:08</w:t>
        <w:br/>
        <w:t>Unknown</w:t>
        <w:br/>
        <w:t>I got a little scuffle with them and I hit one. I took a swing one, and I hit him in the forehead that they have. Yeah, they had they had the big D, you know, Delta Oscar echo on the back of their back. And a couple the guys were wearing like these, these rain jackets because it had been raining for the previous day.</w:t>
        <w:br/>
        <w:br/>
        <w:t>00:44:17:08 - 00:44:25:01</w:t>
        <w:br/>
        <w:t>Unknown</w:t>
        <w:br/>
        <w:t>And they were in there and they were other guys were wearing containment like biological suits.</w:t>
        <w:br/>
        <w:br/>
        <w:t>00:44:25:03 - 00:44:44:21</w:t>
        <w:br/>
        <w:t>Unknown</w:t>
        <w:br/>
        <w:t>Yeah, it wasn't like that. It was more high tech like this. Big jumpsuits zip up the back and you can, like, we're breathing apparatus in there. Those guys, there's about 30 of them at least. And they marched right by me as I was. I was being taken away. They were marching to get down the cliff. I guess they were in there to check this thing out on their black uniforms.</w:t>
        <w:br/>
        <w:br/>
        <w:t>00:44:44:21 - 00:45:01:03</w:t>
        <w:br/>
        <w:t>Unknown</w:t>
        <w:br/>
        <w:t>Was there any, rank? No. No rank. Okay. No nametags. None of that. But when you encounter these guys, was there any semblance that there was a hierarchy? Oh, yeah. There were definitely. Yeah, there was definitely Howard the team leader. Was he an aggressive one or. They were all aggressive. I just I don't know, man, to be honest with you.</w:t>
        <w:br/>
        <w:br/>
        <w:t>00:45:01:03 - 00:45:25:14</w:t>
        <w:br/>
        <w:t>Unknown</w:t>
        <w:br/>
        <w:t>Could you gauge the temperament of the Doe team? Did they seem to focus on the mission? What? No. They were kind of like power man going crazy, running around, swarming like rats. Maybe. Equipment? Yeah. I don't know what it was. Before we investigate, let's quickly review Jonathan's encounter with this unknown military and scientific team near the crash site, ignoring cries of danger by Sergeant Allen and Sergeant Adkins.</w:t>
        <w:br/>
        <w:br/>
        <w:t>00:45:25:14 - 00:45:51:13</w:t>
        <w:br/>
        <w:t>Unknown</w:t>
        <w:br/>
        <w:t>Lance Corporal Wakey, but only 15 to 20 minutes at the crash site before 2 to 4 U.S. Army 47 Chinooks began to land in the nearby hasty LZ. Climbing out of the ravine, the Marines were met by operators in black kameez, featuring no insignia or identification. These operators, who spoke with American dialects, likely arrived prior to the teams in the 40s and disarmed and apprehended the Marines.</w:t>
        <w:br/>
        <w:br/>
        <w:t>00:45:51:13 - 00:46:14:13</w:t>
        <w:br/>
        <w:t>Unknown</w:t>
        <w:br/>
        <w:t>Being a rambunctious young soldier, Wiggins took a swing at one of the clandestine operators, connecting his fist with the man's head. These rogue operators restrained Jonathan and forcefully laid him face down on the ground, where he got more of the strange, clear, syrupy liquid on him. While Jonathan was being restrained, a group of maybe 30 began walking from the landed 40 sevens down into the crash site in the ravine.</w:t>
        <w:br/>
        <w:br/>
        <w:t>00:46:14:14 - 00:46:44:23</w:t>
        <w:br/>
        <w:t>Unknown</w:t>
        <w:br/>
        <w:t>The personnel were comprised largely of men in rain jackets marked Delta Oscar, Echo or DoD, aka the Department of Energy. Alongside these men were multiple individuals in suits and hazmat gear Jonathan described as mission oriented protective posture or mop gear. Jonathan was forced to strip to his underwear, discarding the clothes covered in the mysterious liquid by the suit clad DoD personnel before having his hands cuffed, feet bound, and he was then carried onto a stretcher to one of the 40 Sevens.</w:t>
        <w:br/>
        <w:br/>
        <w:t>00:46:45:03 - 00:47:11:11</w:t>
        <w:br/>
        <w:t>Unknown</w:t>
        <w:br/>
        <w:t>Jonathan was not taken aboard with Sergeant Atkins and Sergeant Allen, but instead isolated and forcefully taken to an unknown camp. Let's pause here and break this down. Jonathan's mention of dodgy assets in the Peruvian jungle gives us some extremely actionable data points. Remember, Wiggin and his fellow Marines learned about the crash between 11 p.m. and midnight, departed to investigate around 3 to 4 a.m. and arrived to the crash site around 6 to 7 a.m..</w:t>
        <w:br/>
        <w:br/>
        <w:t>00:47:11:11 - 00:47:35:11</w:t>
        <w:br/>
        <w:t>Unknown</w:t>
        <w:br/>
        <w:t>From intelligence to arrival, the Marines took a maximum of eight hours in roughly the same time span, plus maybe an extra hour or two if the department of Energy was privy to advanced signals intelligence of the UFO being targeted, possibly by Peruvian Hawk Min 23 missile batteries, the D.o.e. was able to mobilize American personnel, assets and containment suits to secure the crash area.</w:t>
        <w:br/>
        <w:br/>
        <w:t>00:47:35:14 - 00:48:22:15</w:t>
        <w:br/>
        <w:t>Unknown</w:t>
        <w:br/>
        <w:t>This would imply the recovery team was highly organized and likely a rapid reaction recovery unit. This unit was able to plan, mobilize, execute, and contain a UFO crash retrieval site within roughly 8 to 9 hours. Remember back to my work on USO retrievals in the Deep Submergence Rescue Vehicle under Project Sand Dollars. Such submersibles were deployable anywhere in the world within 72 hours, this 30 plus man team was able to deploy and react to Peru in roughly 11% of that 72 hours in numerous videos in the past, I have spoken about UFO crash retrieval, rapid recovery units, whether this be the USAF Blue Berets allegedly on site for the 1965 Kecksburg Pennsylvania crash retrieval, the</w:t>
        <w:br/>
        <w:br/>
        <w:t>00:48:22:15 - 00:48:57:14</w:t>
        <w:br/>
        <w:t>Unknown</w:t>
        <w:br/>
        <w:t>Blue Boys Rapid Retrieval and Transport helicopter units relayed to Leonard Stringfield, or the Rapid Response USAF unit, first on site the 1953 Kingman, Arizona crash. Stories of highly structured and efficient dedicated UFO recovery units are inseparable from UFO crash retrieval testimonies. In fact, wagon's description of the site team reminds me extremely closely of an enigmatic, brutal and perplexing UFO crash recovery case I have covered before in extreme detail the 1974 Koyama Mexico UFO crash retrieval.</w:t>
        <w:br/>
        <w:br/>
        <w:t>00:48:57:14 - 00:49:26:22</w:t>
        <w:br/>
        <w:t>Unknown</w:t>
        <w:br/>
        <w:t>This case has very little in the form of evidence based paper trails, but outlines an incredible and logical crash retrieval encounter, in this case, U.S. intelligence agencies, specifically the CIA, monitored a UFO from the Gulf of Mexico that, after a series of jagged and abrupt turns, crashed into the northern Chihuahuan part of Mexico. According to the primary source document of this case, the allegedly leaked Deneb report, the CIA mobilized a rapid recovery unit out of Fort Bliss, Texas.</w:t>
        <w:br/>
        <w:br/>
        <w:t>00:49:26:22 - 00:49:51:00</w:t>
        <w:br/>
        <w:t>Unknown</w:t>
        <w:br/>
        <w:t>This team arrived on site from four unmarked helicopters, including U1 Huey's and 53 Super Stallions equipped with hazmat gear. Hazmat or Mop gear was required at this crash site, according to the Deneb report, because of a whole containment breach of toxic materials, gas or liquid out of the UFO that subsequently killed the Mexican military retrieval team. There is, of course, an argument.</w:t>
        <w:br/>
        <w:br/>
        <w:t>00:49:51:00 - 00:50:27:18</w:t>
        <w:br/>
        <w:t>Unknown</w:t>
        <w:br/>
        <w:t>The U.S. Rapid Recovery Team killed these Mexican soldiers. But that is not our topic. Let's remain in 1974 to attempt to uncover the origins of this Doi team. This year saw the creation of the Department of Energy and National Nuclear Security Administration's Nuclear Emergency Support Team, formerly known as the Nuclear Emergency Search Team, aka Nest. Previously, I have labeled Nest as the on site retrieval science team wagon encountered in the jungles of Peru in 1997, just like other excellent researchers like UFOs did before me.</w:t>
        <w:br/>
        <w:br/>
        <w:t>00:50:27:22 - 00:51:19:11</w:t>
        <w:br/>
        <w:t>Unknown</w:t>
        <w:br/>
        <w:t>Today, however, I have even stronger conviction. Nest handled the recovery of a non-human vehicle and hazardous containment breach of a mysterious liquid suffered by a young marine during Operation Laser Strike. But what is this nest? Nest or Nuclear Emergency Support Team was created under Executive Order one, two, 656. Nest was founded as a Doe specialized nuclear emergency organization that assisted the FBI and numerous government agencies by, quote, provide technical expertise and advice in response to a variety of potential incident threats involving nuclear materials and, quote, analyzing the 1996 Nest briefing, the closest available document to the time of our crash, Nest engaged in myriad deployment activities, serving as an operational emergency management Team or EMT,</w:t>
        <w:br/>
        <w:br/>
        <w:t>00:51:19:11 - 00:51:44:21</w:t>
        <w:br/>
        <w:t>Unknown</w:t>
        <w:br/>
        <w:t>and also as a threat credibility assessor, ensuring Nest was the quote unquote, initial party to the scene on mission deployment sites, nest would restrict access, perform diagnostics and threat mitigation actions, agency planning and coordination, as well as handle disablement and cleanup. Ensure that Nest operated as an umbrella organization to handle all nuclear and radiological emergencies for the Department of Energy.</w:t>
        <w:br/>
        <w:br/>
        <w:t>00:51:44:21 - 00:52:14:06</w:t>
        <w:br/>
        <w:t>Unknown</w:t>
        <w:br/>
        <w:t>The mission of Nest is to be, quote, prepared to respond immediately to any type of radiological accident or incident anywhere in the world. End quote. Around 1996, nest enjoyed its own arsenal of vehicles, including high tech vans and BBO, 105 helicopters, and numerous jets, including Cessna Citation Twos that featured a max speed of 464mph. And remember that speed as it will become quite important later on.</w:t>
        <w:br/>
        <w:br/>
        <w:t>00:52:14:11 - 00:52:47:09</w:t>
        <w:br/>
        <w:t>Unknown</w:t>
        <w:br/>
        <w:t>Now it is crucial to mention nest personnel did not consist of armed operators. Therefore, it is safe to assume the operators in black Cams were not nest operators, though it is possible they were still d.o.e. assets. We will get to that soon. Personnel in Nest circa 1996 included chemists, engineers, health physicists, management and logistic personnel, nuclear physicists, analysts, etc. the corporate team members of the Nuclear Emergency Support Team consisted of some familiar faces to this channel.</w:t>
        <w:br/>
        <w:br/>
        <w:t>00:52:47:11 - 00:53:30:05</w:t>
        <w:br/>
        <w:t>Unknown</w:t>
        <w:br/>
        <w:t>Nest forces have historically been comprised of contractors rather than the Department of Defense. Not only did Nest partner with Raytheon, but also Los Alamos National Labs, Sandia National Labs, and Lawrence Livermore National Labs. As we discussed earlier, a cornerstone of my work is discussing the missing link of U.S. government corporate UFO legacy programs, the subject matter expert, federally funded research and development centers, or for ADCs alongside institutions like the Miter Corporation, Rand Corporation, center for Naval Analyzes, Los Alamos, Sandia, and Lawrence Livermore National Labs operate as FFR DCS for the U.S. Department of Defense.</w:t>
        <w:br/>
        <w:br/>
        <w:t>00:53:30:11 - 00:54:00:20</w:t>
        <w:br/>
        <w:t>Unknown</w:t>
        <w:br/>
        <w:t>Sandia and Lawrence Livermore were also directly accused by USF Master Sergeant Edgar Shay as engineering the propulsion devices from the reverse engineered triangular craft, the TR three B. I have also discussed Sandia National Labs as implicated in UFO technology transfer with AT&amp;T and Bell Labs, as well as serving as a UFO legacy program location to house craft and biologics as outlined in the disputed majestic 12 and Interplanetary Phenomenon Unit documents.</w:t>
        <w:br/>
        <w:br/>
        <w:t>00:54:00:22 - 00:54:38:23</w:t>
        <w:br/>
        <w:t>Unknown</w:t>
        <w:br/>
        <w:t>And a quick side note while these documents I just mentioned may be disputed, the interplanetary Phenomenon Unit was proven to exist through FOIA requests done by UFO researcher William Steinman in the 1980s. However, according to the Army, no records of this unit existed due to it existing only through institutional memory. Los Alamos, Sandia, and Lawrence Livermore are labs intimately entwined with UFO lore, quite recently, I discussed provable subterranean facilities existing below Sandia and Los Alamos and their possible connection to UFO legacy programs, and one of NASA's partners, e.g., really needs no introduction.</w:t>
        <w:br/>
        <w:br/>
        <w:t>00:54:38:23 - 00:55:17:19</w:t>
        <w:br/>
        <w:t>Unknown</w:t>
        <w:br/>
        <w:t>This former contractor is infamous in UFO lore, serving as the contractor Bob Lazar claimed employed him to attempt to reverse engineer UFO propulsion devices at area 51 for in Nevada. Parking lot also served as the meeting place for the disputed but likely accurate 2002 Wilson Davis meeting. Notes. Funny enough, nest themselves in a 1995 nest Assessment Team report stated, quote, the laboratory program managers enjoy a relatively high degree of autonomy and independence with respect to focusing efforts and funding on those elements of their internal program, which they have deemed to be the most important.</w:t>
        <w:br/>
        <w:br/>
        <w:t>00:55:17:19 - 00:55:53:18</w:t>
        <w:br/>
        <w:t>Unknown</w:t>
        <w:br/>
        <w:t>End quote. This intriguing and free management style around Nest Laboratories arose from the laboratory's heavy focus on research and development activities during formative years under Executive Order 12656, which created Nest, the primary authority to Nest was the 1954 Atomic Energy Act. Mention of the Atomic Energy Commission's Atomic Energy Act of 1954 should immediately set off alarm bells. This 1954 act has been labeled specifically in the Schumer round's legislation as a system for misclassifying UFO data and materials.</w:t>
        <w:br/>
        <w:br/>
        <w:t>00:55:53:18 - 00:56:24:01</w:t>
        <w:br/>
        <w:t>Unknown</w:t>
        <w:br/>
        <w:t>Historically misclassifying them as trans classified foreign nuclear information or by the acronym TFN I. Whether the UFO wagon encountered emitted signs of radiological signatures when tracked by laser strike radar or intelligence agency radars, matters not, as UFO materials have historically been hidden within the exact 1954 act that provided oversight to Nest. However, it is indeed possible this craft emitted signatures of interest to attract the eyes of the Doe.</w:t>
        <w:br/>
        <w:br/>
        <w:t>00:56:24:03 - 00:56:54:08</w:t>
        <w:br/>
        <w:t>Unknown</w:t>
        <w:br/>
        <w:t>Recently, I covered a 1991 Deep-Sea UFO retrieval case, in which a triangular craft that had sat on the sea for 30 or 40 years was recovered by a naval DSV crew due to survey ships recognizing radioactive signatures from the seafloor. Further intriguing links exist between Jonathan's testimony and nest. In February of 1997, just 1 to 2 months before wagons encounter, nest introduced the JTF, OT or Joint Technical Operations Team.</w:t>
        <w:br/>
        <w:br/>
        <w:t>00:56:54:08 - 00:57:23:21</w:t>
        <w:br/>
        <w:t>Unknown</w:t>
        <w:br/>
        <w:t>This team aimed to provide deployable and tactical operational support for Nest to DoD at even faster speeds than present Nest teams, and this team operated 365 days a year at 24 hours a day. Let's reference Defuzing Armageddon Inside Nest America's Secret Nuclear Bomb squad, by author Jeffrey T Richardson, the same author of the US intelligence community that provided extremely valuable information on the National Underwater Reconnaissance Office.</w:t>
        <w:br/>
        <w:br/>
        <w:t>00:57:24:02 - 00:57:49:07</w:t>
        <w:br/>
        <w:t>Unknown</w:t>
        <w:br/>
        <w:t>Around 1997, Russia blasted a probe from the Baikonur Cosmodrome in Kazakhstan carrying the Mars 96 probe. The fourth stage of this proton rocket failed, leaving the rocket unable to escape Earth. Mars 96 did not carry an onboard nuclear reactor, but did in fact carry 18 small energy generators powered by plutonium 238, but this was enough to get Nest's attention.</w:t>
        <w:br/>
        <w:br/>
        <w:t>00:57:49:07 - 00:58:18:13</w:t>
        <w:br/>
        <w:t>Unknown</w:t>
        <w:br/>
        <w:t>U.S. Space Command estimated the probe was large enough. Some pieces would survive reentry, and the unlucky countries of origin were estimated to be Bolivia or Columbia. NASA debated deployment to Bolivia or Columbia, two countries considered quote unquote not very important, but ceased action once surviving debris landed west of South America in the Pacific Ocean. What is interesting here is that the same year wake chance encounter, NASA considered deployment to recover a probe in countries neighboring Peru.</w:t>
        <w:br/>
        <w:br/>
        <w:t>00:58:18:13 - 00:58:48:10</w:t>
        <w:br/>
        <w:t>Unknown</w:t>
        <w:br/>
        <w:t>Next acted off intelligence gathered from U.S. Space Command and their defense support Program DSP satellites. And now I have made an entire video on the subject of fast walkers, a term used by us, Northcom and Nora, to designate any strange object leaving or entering Earth's atmosphere at incredible speeds. In the 2016 Hillary Clinton campaign leaks, communications were found between Clinton campaign manager John Podesta and USG contractor Bob fish.</w:t>
        <w:br/>
        <w:br/>
        <w:t>00:58:48:10 - 00:59:20:08</w:t>
        <w:br/>
        <w:t>Unknown</w:t>
        <w:br/>
        <w:t>In these exchanges, Phish stated, quote, one of the government programs that collects hard data on unidentified flying objects is the USAF DSP satellite program and quote. In the same video, I covered an incredible DSP Fast Walker case related journalist and former Army Criminal Investigation Command agent Joseph's to follow this case allegedly saw a UFO traveling at 22,000mph towards Earth Pass within 1.5 miles of a DSP satellite before changing course.</w:t>
        <w:br/>
        <w:br/>
        <w:t>00:59:20:08 - 00:59:45:19</w:t>
        <w:br/>
        <w:t>Unknown</w:t>
        <w:br/>
        <w:t>And by the way, guess which U.S agency has a history of developing and managing DSP satellites? Yes, the NRO or National Reconnaissance Office. Remember from numerous projects of mine and the incredible articles of Chris Sharpe, the NRO has been labeled time and time again as a Big five U.S. intelligence agency that provides various forms of satellite intelligence for UFO, domestic and foreign crash retrieval incidents.</w:t>
        <w:br/>
        <w:br/>
        <w:t>00:59:45:21 - 01:00:09:20</w:t>
        <w:br/>
        <w:t>Unknown</w:t>
        <w:br/>
        <w:t>All this out of Jeffrey Richardson's work is to say that there are provable instances of DSP satellites and nest working in conjunction the same year as Wiggins testimony to cover debris in South America. I think for Wiggins case, it is highly likely the NRO managed DSP satellite monitoring the egg shaped crafts crashing in Peru and deployed a Nest Rapid Recovery unit to secure the site.</w:t>
        <w:br/>
        <w:br/>
        <w:t>01:00:10:01 - 01:00:53:18</w:t>
        <w:br/>
        <w:t>Unknown</w:t>
        <w:br/>
        <w:t>What strengthens this thesis even more is the fact Wiggins himself mentioned a bunker below the laser strike radar station that was tracking UFOs. As we discussed while performing perimeter security, Wiggin would state how he overheard USAF personnel discussing aircraft flying in and out of atmosphere at Mach ten plus or almost 70 700mph. Also recalled how Wiggins mentioned U.S. Army 47 deploying the Doe team in a declassified 1995 Nest assessment team report, we can see the Doe insured with the Department of Defense that suitable military aircraft would be made immediately available to support an emergency deployment of Nest forces and equipment.</w:t>
        <w:br/>
        <w:br/>
        <w:t>01:00:53:20 - 01:01:21:09</w:t>
        <w:br/>
        <w:t>Unknown</w:t>
        <w:br/>
        <w:t>Nest also worked closely with the US Naval Explosive Ordnance Disposal Technology Division and U.S. Army 52nd Ordnance Group. It is possible in this instance the 47 belong to Nest Army Partners. Indeed, the U.S. Army South did begin supporting counter drug operations in South America in 1995 by providing aircraft such as for U8 60 A or Blackhawks for such operations until 1st November 1997.</w:t>
        <w:br/>
        <w:br/>
        <w:t>01:01:21:09 - 01:01:46:07</w:t>
        <w:br/>
        <w:t>Unknown</w:t>
        <w:br/>
        <w:t>But what I think here is that it's quite probable these Army 47, used to transport the Nest team were from the first Battalion, two 28th Aviation Regiment 1 to 2. Weight aviation is part of Joint Task Force Bravo, a U.S South Com forward based expeditionary task force operating to promote stability and security by countering transnational threats, including narco traffic.</w:t>
        <w:br/>
        <w:br/>
        <w:t>01:01:46:07 - 01:02:13:20</w:t>
        <w:br/>
        <w:t>Unknown</w:t>
        <w:br/>
        <w:t>Throughout the 90s, JTF Bravo conducted numerous missions in Central and South America and saw the U.S. Army's seven special forces. We discussed earlier work alongside the 1/28 aviation in support of the Peru Ecuador 1995 border dispute, and interestingly enough, throughout the 90s, one two 28th aviation had headquartered in Panama in Honduras and featured a fleet of helicopters, including 47 Chinooks.</w:t>
        <w:br/>
        <w:br/>
        <w:t>01:02:14:02 - 01:02:42:06</w:t>
        <w:br/>
        <w:t>Unknown</w:t>
        <w:br/>
        <w:t>I do need to quickly mention we are faced with an additional possibility of the origin of these helicopters as we move on to discuss the black operators and U.S. Special forces, we must also discuss the 1/60 Special Operations Aviation Regiment, a U.S. Army Special Forces Special Mission unit that provides helicopter aviation support for special operations forces. Nicknamed the Night Stalkers, the 1/60 often works with Joint Special Operations Command.</w:t>
        <w:br/>
        <w:br/>
        <w:t>01:02:42:08 - 01:03:06:15</w:t>
        <w:br/>
        <w:t>Unknown</w:t>
        <w:br/>
        <w:t>The Night Stalkers are some of the Army's greatest qualified aviators, crew chiefs, and support soldiers and employ a massive fleet of helicopters, including numerous 47 Chinooks. The Night Stalkers have even deployed on several missions of interest here, including recovering a downed Soviet helicopter in June of 1988. Now, there is no record of the Night Stalkers performing operations in South America during the 1990s.</w:t>
        <w:br/>
        <w:br/>
        <w:t>01:03:06:15 - 01:03:38:01</w:t>
        <w:br/>
        <w:t>Unknown</w:t>
        <w:br/>
        <w:t>In fact, closest we can get is deployment out of Panama for Operation Desert Storm in 91. Obviously, with special forces operations, there would likely be next to no record of covert activities by the 1/60 sonar in the region. But the reason, I suspect the 128th aviation from JTF Bravo 47 Chinooks were used over the highly qualified Special Operations Force the night Stalkers is because of provable C8 47th, existing under the 128th Aviation and South Comms domain.</w:t>
        <w:br/>
        <w:br/>
        <w:t>01:03:38:01 - 01:04:05:03</w:t>
        <w:br/>
        <w:t>Unknown</w:t>
        <w:br/>
        <w:t>At the time of our crash retrieval incident, the Night Stalkers are stationed out of Fort Campbell, Kentucky, and it is technically impossible for the team to have flown Chinooks to Peru and commence the operation in the roughly nine hours we outlined for the Dot team. But this is all to say, it is very possible. Elements of the Night Stalkers were stationed in South Comms domain as part of a UFO rapid recovery team, especially if Laser Strike had already monitored numerous UFOs.</w:t>
        <w:br/>
        <w:br/>
        <w:t>01:04:05:03 - 01:04:29:02</w:t>
        <w:br/>
        <w:t>Unknown</w:t>
        <w:br/>
        <w:t>But for now, we are forced to look at provable existing vehicles in the region that would satisfy the retrieval operation. And now this brings us to the armed men in black kameez with no insignia. I do think we are faced with a few possibilities here in the same 1995 Nest Assessment Team report, we can see nest additionally worked alongside U.S. special operations in U.S. Navy Special operations.</w:t>
        <w:br/>
        <w:br/>
        <w:t>01:04:29:08 - 01:04:54:11</w:t>
        <w:br/>
        <w:t>Unknown</w:t>
        <w:br/>
        <w:t>I have often spoken reflected on the work of excellent journalist Chris Sharp, exposing the CIA's Office of Global Access. Born in 2003 out of the CIA Directorate of Science and Technology, the Office of Global Access, or Ogah, was accused by sharp as participating in foreign UFO crash recovery operations, while Oga provided operational logistics and intelligence agencies provided various forms of intelligence.</w:t>
        <w:br/>
        <w:br/>
        <w:t>01:04:54:11 - 01:05:29:16</w:t>
        <w:br/>
        <w:t>Unknown</w:t>
        <w:br/>
        <w:t>Sharp labeled JSO or Joint Special Operations Command as serving as the boots on the ground force for such retrieval operations, and as we discussed earlier, Joint Special Operations Command is a subordinate command within Special Operations Command. Sharp, myself and others have accused JSO in the so com as participating directly in UFO crash retrievals. Interestingly, JSO is comprised of the best of the best of US Special Forces Delta Force, Seal team six, the 24th STS Regimental Reconnaissance Company, and the Intelligence Support Activity.</w:t>
        <w:br/>
        <w:br/>
        <w:t>01:05:29:18 - 01:05:59:08</w:t>
        <w:br/>
        <w:t>Unknown</w:t>
        <w:br/>
        <w:t>The shadowy Intelligence support activity is often known as the most mysterious unit of JSO. Task Force orange, as it sometimes referred to, was originally created under U.S. Army Comm or Intelligence and Security Command. U.S. Army INS comm was created under General Albert's double. Been a figure famous in UFO lore, stubble bin showed keen interest in utilizing sci fi phenomena such as remote viewing for military usage, and has also been accused by numerous individuals such as Philip J.</w:t>
        <w:br/>
        <w:br/>
        <w:t>01:05:59:08 - 01:06:24:05</w:t>
        <w:br/>
        <w:t>Unknown</w:t>
        <w:br/>
        <w:t>Corso and Steven Greer as participating directly in UFO Legacy Program operations at Fort Hutch, Ukiah, Arizona. All this is to say, I do think it is highly likely wagon encountered unmarked so Com or SoC units alongside the Doe team. The question here is were these units currently stationed in Peru for laser strike or deployed rapidly from a base similar to the D.o.e. nest crew?</w:t>
        <w:br/>
        <w:br/>
        <w:t>01:06:24:08 - 01:06:50:18</w:t>
        <w:br/>
        <w:t>Unknown</w:t>
        <w:br/>
        <w:t>This is up for debate, but I do have my own strong thesis here. Let's break this down. We did state during his deployment performing perimeter security for laser strike. He did encounter special forces operators training as a matter of fact, U.S Special Forces were deployed to Peru during this time. Let us analyze in 1996 to 1997 document pulled from the Defense Technical Information Center titled the US Military and Drug War in Peru.</w:t>
        <w:br/>
        <w:br/>
        <w:t>01:06:50:23 - 01:07:17:02</w:t>
        <w:br/>
        <w:t>Unknown</w:t>
        <w:br/>
        <w:t>As we mentioned earlier, this document details 14 special forces counter drug deployments to Peru conducted by US South Comm or U.S Southern Command. These forces would regularly engage in riverine training, as it turns out, and this will become extremely important soon. U.S Health Comm held the Ma for Marine Forces Atlantic Riverine Training Team in Iquitos, Peru for utilization under Operation Laser Strike.</w:t>
        <w:br/>
        <w:br/>
        <w:t>01:07:17:05 - 01:07:42:16</w:t>
        <w:br/>
        <w:t>Unknown</w:t>
        <w:br/>
        <w:t>Iquitos is a host to all sorts of U.S. military installations of interest we will touch on soon. Circling back, there is the South Comm Unit deployed to Peru in 1997. We discussed earlier, I highly suspect, did indeed intercept Wiggin and his fellow Marines and secured a UFO crash site. These being the US Army seventh Special Forces Unit, aka the US Army Green Berets.</w:t>
        <w:br/>
        <w:br/>
        <w:t>01:07:42:18 - 01:08:12:00</w:t>
        <w:br/>
        <w:t>Unknown</w:t>
        <w:br/>
        <w:t>Due to their consistent execution of US South Comm missions, including a historical presence, training and countering narcotic distribution in Central and South America, especially in northern Peru. I wager here the Army seventh Special Forces were, quote unquote, recruited by Doughy Ness to serve as the enforcement arm of a UFO crash retrieval operation. Now, there is a secondary argument here of who these operators could be far less likely, in my opinion, but still worth exploring.</w:t>
        <w:br/>
        <w:br/>
        <w:t>01:08:12:06 - 01:08:37:07</w:t>
        <w:br/>
        <w:t>Unknown</w:t>
        <w:br/>
        <w:t>This being the Department of Energy Special Response Team, these anti-nuclear terrorist teams are the Doe's own elite task force, an elite operator force entrusted with moving nuclear arsenals across the continental United States. The Special Response Team has a rest on site authority and, at least in the 1980s, donned all black kameez similar to their outfits described by Gant.</w:t>
        <w:br/>
        <w:br/>
        <w:t>01:08:37:09 - 01:09:19:00</w:t>
        <w:br/>
        <w:t>Unknown</w:t>
        <w:br/>
        <w:t>Historically, in the late 90s, D.o.e. SRT units also provided security for sensitive Doe defense nuclear facilities, including Los Alamos National Labs and Lawrence Livermore National Labs. Sound familiar? These teams were trained by Wackenhut. Wackenhut was a private security company I have talked about extensively, had historically guarded USA legacy program sites through their industrial security expertise. Former CIA director and director of Naval Intelligence Admiral Bobby Ray Inman, who admitted to NASA mission specialist Bob Esler recovered UFOs May 1st day become available for scientific research, once served as chairman of Wackenhut.</w:t>
        <w:br/>
        <w:br/>
        <w:t>01:09:19:04 - 01:09:41:22</w:t>
        <w:br/>
        <w:t>Unknown</w:t>
        <w:br/>
        <w:t>While I can find no data to suggest D.o.e. cities have ever operated outside of the United States, it stands to reason such a team could travel with nest assets to incredibly sensitive materials, such as a crashed UFO protected by the 1954 Atomic Energy Agreement Act.</w:t>
        <w:br/>
        <w:br/>
        <w:t>01:09:42:00 - 01:10:12:23</w:t>
        <w:br/>
        <w:t>Unknown</w:t>
        <w:br/>
        <w:t>After all, our investigation into the team with Delta Oskar Echo on their protection suits and rain jackets, as well as the armed anonymous Americans and black kameez, I think we can construct a powerful thesis for US forces engaged in counter-narcotics reconnaissance systems for Operation Laser Strike, monitored a UFO in addition to radar. It is likely the Defense Support Program satellites run by the NRO either picked up the same UFO or elements of laser strike were also involved with the Defense Support program.</w:t>
        <w:br/>
        <w:br/>
        <w:t>01:10:13:01 - 01:10:36:19</w:t>
        <w:br/>
        <w:t>Unknown</w:t>
        <w:br/>
        <w:t>The UFO then crashed in Wiggins estimate. This crash was cost, as we discussed earlier by Peruvian Air Force surface to Air Hawk MIM 23 missile batteries from data gathered by intelligence sources, likely DSP with support from the NRO, a D.o.e. nest retrieval team was dispatched via internal Nest jet assets with a point of origin in the mainland United States.</w:t>
        <w:br/>
        <w:br/>
        <w:t>01:10:36:19 - 01:11:12:00</w:t>
        <w:br/>
        <w:t>Unknown</w:t>
        <w:br/>
        <w:t>The southernmost Nest facility here is Sandia National Labs in New Mexico. The Nest team either departed with a D.o.e. Special Response Team, SRT or leveraged Green Beret Special Forces assets to provide onsite protection for securing the crash zone. Nest also leveraged further DoD authority. Several U.S. Army's 47 Chinooks from either the 1/60 S.O.S. are night Stalkers or 1 to 2 eighth aviation from JTF Bravo stationed nearby in South Territory during the crash, recovery and deployment of on site directives nest.</w:t>
        <w:br/>
        <w:br/>
        <w:t>01:11:12:00 - 01:11:39:16</w:t>
        <w:br/>
        <w:t>Unknown</w:t>
        <w:br/>
        <w:t>In the first two arrived, armed entourage encountered a group of Marines that had happened upon the crash site. First, one marine resisted detainment and was confined due to coming in contact with possibly hazardous materials leaking from the non-human craft. The young marine was stripped of his contaminated clothes by nest personnel in biohazard suits, isolated from his fellow Marines, and taken to a secure base with medical facilities for quarantine, interrogation and debrief.</w:t>
        <w:br/>
        <w:br/>
        <w:t>01:11:39:16 - 01:12:02:09</w:t>
        <w:br/>
        <w:t>Unknown</w:t>
        <w:br/>
        <w:t>The Mak G, 28 marine, was held in isolation for up to 48 hours, threatened repeatedly and forced under fear of death to sign confidentiality agreements. The marine was then driven back to his operational base, where he was soon forced to return to Cherry Point, North Carolina. Okay, now that we have outlined our thesis, let's step back and explore this piece by piece.</w:t>
        <w:br/>
        <w:br/>
        <w:t>01:12:02:14 - 01:12:37:04</w:t>
        <w:br/>
        <w:t>Unknown</w:t>
        <w:br/>
        <w:t>We must start by analyzing where exactly was Jonathan Wiggins stationed and where May of this crash occurred. Operation Laser Strike was conducted primarily in two Kalpa Peru. However, there were two secondary locations that supported Operation Laser Strike and Peruvian Counter Drug Operations, while also featuring TPS 43 radar systems within Iquitos and Indo US. Many familiar with the case of Wigand believes he was stationed at Pu Kalpa, the primary laser strike facility, and while this is indeed possible, I would like to propose a secondary possible station.</w:t>
        <w:br/>
        <w:br/>
        <w:t>01:12:37:06 - 01:12:59:10</w:t>
        <w:br/>
        <w:t>Unknown</w:t>
        <w:br/>
        <w:t>Elements of laser strike are still classified to this day, and I know this because I have spoken to one of the Marines where Ghantt described he was with in his testimony, the marine refused to discuss many details of laser strike with me, since the operation was still classified to me. This partially rules out poo culpa as the base at which Jonathan, Alan Adkins and others were stationed.</w:t>
        <w:br/>
        <w:br/>
        <w:t>01:12:59:10 - 01:13:23:00</w:t>
        <w:br/>
        <w:t>Unknown</w:t>
        <w:br/>
        <w:t>But why? Poo culpa, at least since 2001, has received public publicity as a laser strike location. One of the Marines I talked to, s unwillingness to speak about their base of operations leads me to believe it was not poo culpa. Furthermore, Wiggins stated his unit flew into Lima, Peru via C-130, then took a multiple hour flight with one stop to travel to their operational base.</w:t>
        <w:br/>
        <w:br/>
        <w:t>01:13:23:02 - 01:13:48:16</w:t>
        <w:br/>
        <w:t>Unknown</w:t>
        <w:br/>
        <w:t>Jonathan was unaware of where exactly this location was in, but Copa is around 300 miles from Lima at the crew speed of a C-130. This journey from Lima to Book Culpa would take less than one hour. However, there was a laser strike location up north in Peru that existed more than 630 miles away from Lima. At a cruising speed, a C-130 would take near two hours to complete this journey with an added stop.</w:t>
        <w:br/>
        <w:br/>
        <w:t>01:13:48:16 - 01:14:17:04</w:t>
        <w:br/>
        <w:t>Unknown</w:t>
        <w:br/>
        <w:t>This satisfies our journey conditions of several hours. This laser strike location is USAF detachment five in Iquitos, Peru. Detachment five is a very private installation. I can only find one mention of in the 1990s or onward. Iquitos is home to Yousuf Radar Detachment five, the Mar four riverine training team discussed earlier in Nam Ru six, now called Nam Ru South aka the Navy Medical Research Unit.</w:t>
        <w:br/>
        <w:br/>
        <w:t>01:14:17:06 - 01:14:39:21</w:t>
        <w:br/>
        <w:t>Unknown</w:t>
        <w:br/>
        <w:t>All three of these location significance will become apparent very soon, especially when we discuss the facility he was taken to by the D.o.e. team and the permanent structures there on site. Now I can find next to no information about the and Doas laser strike site, but these aforementioned locations at Iquitos lead me strongly to believe Iquitos is the correct location.</w:t>
        <w:br/>
        <w:br/>
        <w:t>01:14:40:02 - 01:15:08:01</w:t>
        <w:br/>
        <w:t>Unknown</w:t>
        <w:br/>
        <w:t>We can't stated his radar station was tracking narcotics traffic from Bolivia, analyzing narco routes from 1998. We can see drug transport routes passing directly through Iquitos, Peru. But let's go step by step through the incident and try to reconstruct wagons encounter. Jonathan was informed of a crashed aircraft near 11 p.m. to midnight. By 3 to 4 a.m.. The Lance corporal, Sergeant Adkins, Sergeant Allen's and multiple Marines and Humvees departed for the crash area.</w:t>
        <w:br/>
        <w:br/>
        <w:t>01:15:08:07 - 01:15:31:00</w:t>
        <w:br/>
        <w:t>Unknown</w:t>
        <w:br/>
        <w:t>After a combination of driving and trekking, the Marines reached the crash area as the sun was rising around 6 to 7 a.m.. What this means is that from the time the Marines left their base of operations, which I highly suspect is the enigmatic USAF Radar Detachment five in Iquitos, Peru. To the time the Marines got to the crash, only between 2 and 4 hours had elapsed.</w:t>
        <w:br/>
        <w:br/>
        <w:t>01:15:31:02 - 01:15:52:06</w:t>
        <w:br/>
        <w:t>Unknown</w:t>
        <w:br/>
        <w:t>But let's break this down. Remember, we can't claim the Marines drove Humvees and track to the crash area. We would also make mention that while he was analyzing the craft up close, he was incredibly sweaty, but made no mention of fatigue due to the hiking. While a marine equipped with a full load out and weapon would certainly get quite sweaty quickly in the Peruvian air.</w:t>
        <w:br/>
        <w:br/>
        <w:t>01:15:52:06 - 01:16:15:12</w:t>
        <w:br/>
        <w:t>Unknown</w:t>
        <w:br/>
        <w:t>Average temperatures in March in Peru are only 77°F, with the sunrise temp being much cooler. Due to these factors, we will take the average time elapsed to the crash site three hours and assume the Marines drove for 2.5 hours and tracked for 30 minutes. Humvees drive at max speeds of 70mph, but operate conservatively, especially on jungle terrain and roads.</w:t>
        <w:br/>
        <w:br/>
        <w:t>01:16:15:14 - 01:16:37:17</w:t>
        <w:br/>
        <w:t>Unknown</w:t>
        <w:br/>
        <w:t>Therefore, we will assume the caravan of Marines traveled at 35mph at 2.5 hours of driving. This means if the Marines traveled in a straight line, the soldiers could have traveled near 88 miles. The average human hikes at roughly 2 to 3mph. And we will assume here trained soldiers who got a pep in their step could trek two miles in 30 minutes.</w:t>
        <w:br/>
        <w:br/>
        <w:t>01:16:37:19 - 01:16:59:01</w:t>
        <w:br/>
        <w:t>Unknown</w:t>
        <w:br/>
        <w:t>With this information and a tremendous amount of error, and I fully understand my calculations are based on heavy assumptions. We can assume the crash occurred in a 90 mile radius outside of Iquitos. To try and correct for some of my error here, I will give a plus minus of 25% error. We are then left with this general area of where the crash may have occurred.</w:t>
        <w:br/>
        <w:br/>
        <w:t>01:16:59:04 - 01:17:23:16</w:t>
        <w:br/>
        <w:t>Unknown</w:t>
        <w:br/>
        <w:t>Now recall where it did say the crash occurred just over the border, but he stated the Bolivian border specifically 5 to 10 miles from the Bolivian border. Now, if Wiggins testimony is true, this means he either got the border of Bolivia incorrect, confusing the country with the borders of either Brazil or Colombia, or he was stationed at a secretive location in southeast Peru that featured multiple camps and permanent structures.</w:t>
        <w:br/>
        <w:br/>
        <w:t>01:17:23:22 - 01:17:59:03</w:t>
        <w:br/>
        <w:t>Unknown</w:t>
        <w:br/>
        <w:t>Now, I tend to believe the former and that Jonathan misspoke as his laser strike installation was tasked with tracking Bolivian narco traffic, and Iquitos employed a significant amount of U.S. DoD permanent structures and assets that line up with Jonathan's testimony and the timeline of events. What reinforces this thesis is the point we discussed earlier that the U.S. Army Seventh Special Forces and Joint Task Force Bravo, containing the first Battalion, two 28th Aviation Regiment, had historically conducted U.S. South com missions in northern Peru during the 1955 Peru Ecuador border dispute.</w:t>
        <w:br/>
        <w:br/>
        <w:t>01:17:59:09 - 01:18:20:13</w:t>
        <w:br/>
        <w:t>Unknown</w:t>
        <w:br/>
        <w:t>So it is interesting the men in black kameez, I wager, were U.S. Army seventh Special Forces were already available to secure the crash site in northern Peru. Anyways, we can conclude from the exploration above wagon. Adkins in the fellow Marines uncovered the crashed UFO 5 to 10 miles from either the Colombian or Brazilian border in one of these two general regions.</w:t>
        <w:br/>
        <w:br/>
        <w:t>01:18:20:16 - 01:18:45:02</w:t>
        <w:br/>
        <w:t>Unknown</w:t>
        <w:br/>
        <w:t>Within 15 to 20 minutes, the Marines arriving the crash site were secured by multiple U.S. Army 47 helicopters, D.O.D. personnel and armed men in black kameez wig to certain arrived to the scene before the 840 sevens was almost like they were there already. They were on the ground already. They were. And and whoever was flying over was coming in after these guys had landed.</w:t>
        <w:br/>
        <w:br/>
        <w:t>01:18:45:02 - 01:19:05:10</w:t>
        <w:br/>
        <w:t>Unknown</w:t>
        <w:br/>
        <w:t>So I'm. And I'm not sure where they they landed, where they were, but they were just there on top of the site within a few minutes. And so I can't remember exactly how it's speculation on your part. You don't know for sure, but you think it's possible that he may have been there first? Yeah. They all they were definitely there first and they were monitoring us to I'm sure they knew we were in the area when we got up there near.</w:t>
        <w:br/>
        <w:br/>
        <w:t>01:19:05:12 - 01:19:32:04</w:t>
        <w:br/>
        <w:t>Unknown</w:t>
        <w:br/>
        <w:t>But they looked army but they didn't have, you know, insignia on them. Right. They were same color. And all this from the data we've discussed above and involvement of NRO managed ESP satellites, I wager this rapid reaction retrieval team had maybe one hour advance notice of the crash to the Marines. Therefore, let's assume this retrieval team had a maximum of nine hours to gather intelligence, assemble, brief, and reach the crash site with a detailed operational plan.</w:t>
        <w:br/>
        <w:br/>
        <w:t>01:19:32:04 - 01:19:57:00</w:t>
        <w:br/>
        <w:t>Unknown</w:t>
        <w:br/>
        <w:t>Remember, at this time, NSA teams were historically stationed at U.S. Department of Energy laboratories, so I think it is extremely unlikely any team would have been stationed in South America at this time. In this instance, one of the closest major labs to Iquitos, Peru is a regular, tricky customer of this channel. Central New Mexico, Sandia National Labs and recall back to discussing nest in the 1996 Nest briefing.</w:t>
        <w:br/>
        <w:br/>
        <w:t>01:19:57:00 - 01:20:29:23</w:t>
        <w:br/>
        <w:t>Unknown</w:t>
        <w:br/>
        <w:t>Nest was not only permitted to commandeer any DoD assets, but also employed their own fleet of vehicles, including Cessna Citation two jets. So my theory here would see a nest team departing Sandia heading directly to Iquitos. U.S. military infrastructure via Cessna Citation. Two jets from Iquitos are nearby South. Comments. Deletions. The team would commandeer U.S. 47 helicopters, likely from Joint Task Force Bravo, and recruit nearby special forces from the Riverine Training Team, or utilize a J soccer D.o.e. SRT team that traveled with the nest team.</w:t>
        <w:br/>
        <w:br/>
        <w:t>01:20:30:03 - 01:21:04:23</w:t>
        <w:br/>
        <w:t>Unknown</w:t>
        <w:br/>
        <w:t>Sandia s nearby largest city is Santa Fe, New Mexico, and using Santa Fe as a reference point. Travel distance to Iquitos is 3446 miles. A Cessna Citation two travels at top speed of 464mph, logically assuming the team wished to arrive to the retrieval site with haste. This flight would have taken around 7.5 hours. From Iquitos, the team would have a very short flight to arrive to the crash area around 90 to 100 miles away, in a C 47 that travels 180 to 196mph at top speed.</w:t>
        <w:br/>
        <w:br/>
        <w:t>01:21:04:23 - 01:21:34:13</w:t>
        <w:br/>
        <w:t>Unknown</w:t>
        <w:br/>
        <w:t>So this journey here on the shorter end would have taken roughly 30 minutes. This means the team would have only required around eight hours total of travel time, with roughly one hour left for personnel and gear gathering, necessary ground briefings, etc. a tight squeeze, but one that very well fits in the framework of Wigan's testimony. And then they took me in the siege 47 and they, they sent me to we, we took off and, and then they, they didn't drug me or anything like that.</w:t>
        <w:br/>
        <w:br/>
        <w:t>01:21:34:13 - 01:22:01:10</w:t>
        <w:br/>
        <w:t>Unknown</w:t>
        <w:br/>
        <w:t>And I was just awake here and they had me and you know, and your question again is how long it was like contained. You. I was there for about two days. I think I'm on holiday, but I don't know where I was because we landed and, we, we flew and then we landed and then, they took me out and it was still, I mean, you know, it wasn't in the same area that it was out.</w:t>
        <w:br/>
        <w:br/>
        <w:t>01:22:01:12 - 01:22:25:07</w:t>
        <w:br/>
        <w:t>Unknown</w:t>
        <w:br/>
        <w:t>This is more like there were structures, permanent structures there. I think it was Peruvian military. But all this thing is how I saw there was Americans and there's a lot of other nationalities. There were Chinese, Germans, I think were there I mean, a lot of the people working at this other base. But, I mean, this thing was really I mean, I didn't go in and all they did was take me to like a, like a you couldn't go out.</w:t>
        <w:br/>
        <w:br/>
        <w:t>01:22:25:07 - 01:23:05:06</w:t>
        <w:br/>
        <w:t>Unknown</w:t>
        <w:br/>
        <w:t>So it was more of like, it was more like an interrogation room. And I said a more friendly 15 hours. Lance Corporal Wakhan was isolated from Adkins, Allen and the other Marines. He was flown to a location that was not his base of operations, which I wager was in Iquitos. Now, what's interesting is this location was close enough to his original station that after 1 to 2 days of captivity, it was driven back before being kept with USAF personnel for three weeks, another nod towards Iquitos being the correct location with USAF detachment five before being shipped back to Cherry Point at this interrogation room, where it was contained, isolated and threatened by some of</w:t>
        <w:br/>
        <w:br/>
        <w:t>01:23:05:06 - 01:23:29:01</w:t>
        <w:br/>
        <w:t>Unknown</w:t>
        <w:br/>
        <w:t>the operators and black kameez, and was then forced to sign documents swearing his silence by Yousuf Colonel. Describing this location, Wignot made a very interesting set of remarks. The location at which he was interrogated employed permanent structures, not makeshift forward operating bases like pool copper laser strike location. It was at this base where he was interrogated. He observed multiple different nationalities in one area.</w:t>
        <w:br/>
        <w:br/>
        <w:t>01:23:29:01 - 01:23:53:19</w:t>
        <w:br/>
        <w:t>Unknown</w:t>
        <w:br/>
        <w:t>Americans, Peruvians, Chinese and Germans also recall twice waking got the mysterious liquid leaking from the craft on him once during his initial investigation of the crash site, and a second time when the black operators forcefully took him to the ground. Wigan also stated here the dot team in hazmat gear stripped his clothes covered in the liquid due to these statements, plus Ghantt being isolated from Adkins and Allen.</w:t>
        <w:br/>
        <w:br/>
        <w:t>01:23:53:19 - 01:24:21:18</w:t>
        <w:br/>
        <w:t>Unknown</w:t>
        <w:br/>
        <w:t>I do think it likely that doing this team had concerns Wakan was contaminated from interacting with the liquid. For this reason I do have high suspicion. Wakin was taken to Nam Ru 6 or 9 Amaru South, the Navy Medical Research Unit with offices in Lima, Peru, and Iquitos. The US Navy employs various Nam Ru locations around the globe which serve as D.O.D. laboratories and centers Nam, USA at Joint Base San Antonio, Texas.</w:t>
        <w:br/>
        <w:br/>
        <w:t>01:24:21:18 - 01:24:56:14</w:t>
        <w:br/>
        <w:t>Unknown</w:t>
        <w:br/>
        <w:t>Namur three formerly in Egypt, now in second L.A. Naval Air Station, Sicily, Italy. Mamoru Indo Pacific in Singapore. Naval Base Nam Rou South, with offices in Lima and I, Quito, Peru and Nam Rudy at Wright-Patterson Air Force Base, Ohio. Namor locations absolutely fit the dictionary definition of multicultural environments. Naru installations serve as a network of biomedical research labs operated by the U.S. Navy, who operates to conduct R&amp;D on infectious diseases, biodefense, and numerous medical topics related to military and public health.</w:t>
        <w:br/>
        <w:br/>
        <w:t>01:24:56:16 - 01:25:20:10</w:t>
        <w:br/>
        <w:t>Unknown</w:t>
        <w:br/>
        <w:t>Namor was part of the Navy Medical Research Command that conducts biomedical research to meet the needs of the Navy and Marine Corps, German National List that specifically Nam Rou South are also not uncommon. Even in 2023, we can find examples of German military and ambassadors visiting Rose Lima location. In my opinion, Namor would serve as a perfect location for Jonathan to be taken.</w:t>
        <w:br/>
        <w:br/>
        <w:t>01:25:20:10 - 01:25:42:11</w:t>
        <w:br/>
        <w:t>Unknown</w:t>
        <w:br/>
        <w:t>This location is within driving distance to Iquitos, USF detachment five and close to the U.S.. Mar four Riverine Training Team. And obviously, this location is a sensible holding and quarantine zone for a U.S. marine who was exposed to possibly toxic materials in non-human craft. Now, I do need to mention, of course, this theory is not without its own kinks.</w:t>
        <w:br/>
        <w:br/>
        <w:t>01:25:42:11 - 01:26:08:01</w:t>
        <w:br/>
        <w:t>Unknown</w:t>
        <w:br/>
        <w:t>We can't stated he was only at this location for two days, and while he was contained in an interrogation type room, he was still in close proximity to the USAF lieutenant colonel. That forced him to sign papers and the operator who threatened his life. One might assume Waggoner would have had to be quarantined for up to a week in isolation, and would have had to undergo numerous medical procedures to determine if any risk of sickness or contamination resided from the fluid.</w:t>
        <w:br/>
        <w:br/>
        <w:t>01:26:08:03 - 01:26:35:13</w:t>
        <w:br/>
        <w:t>Unknown</w:t>
        <w:br/>
        <w:t>And it did specifically tell me he did not have to undergo any sort of medical procedures at this location. Other factors at play do need to be worked through for this Nam. Through theory, such as the multinationals, Jonathan described being armed operators and not diplomats as well as this holding location being underground. Remember, this crash occurring near Iquitos is just a theory of mind constructed from the best available evidence for this crash retrieval testimony.</w:t>
        <w:br/>
        <w:br/>
        <w:t>01:26:35:19 - 01:26:49:22</w:t>
        <w:br/>
        <w:t>Unknown</w:t>
        <w:br/>
        <w:t>But even so, I do believe I. Cato's Peru, serves as the primary focus for our UFO crash retrieval and forced holding of Lance corporal Jonathan Wiggins.</w:t>
        <w:br/>
        <w:br/>
        <w:t>01:26:50:00 - 01:27:16:04</w:t>
        <w:br/>
        <w:t>Unknown</w:t>
        <w:br/>
        <w:t>I have contacted countless individuals named by Wiggins or possibly involved in this crash retrieval case. These include multiple USAF personnel from Iquitos, detachment five, including Lieutenant Colonel Gaylor Biles, Second Lieutenant Randall Rothman, and Staff Sergeant Robert McLeod. Of the six 49th Combat Logistics Support Squadron. This outreach was conducted in an attempt to identify if I ketosis was indeed where it was stationed.</w:t>
        <w:br/>
        <w:br/>
        <w:t>01:27:16:04 - 01:27:41:09</w:t>
        <w:br/>
        <w:t>Unknown</w:t>
        <w:br/>
        <w:t>I plan to inquire if U.S. Marines from the Maxx G 28 performed perimeter security for this site. If a team ever stationed briefly at detachment five or borrowed their aircraft, or if stories floated around of a marine who went missing, that turned up two days later. As of today, I have had no luck contacting any USAF personnel involved in laser strike due to repeatedly hearing that some details of the OP are still classified.</w:t>
        <w:br/>
        <w:br/>
        <w:t>01:27:41:09 - 01:28:08:08</w:t>
        <w:br/>
        <w:t>Unknown</w:t>
        <w:br/>
        <w:t>I am not holding my breath. However, I will continue to pursue any and all leads. Jonathan Wagner did directly state a staff sergeant. Monta Lee gray knew about the crash site, and that Sergeant Allen and Sergeant Adkins had both accompanied wagon to the site and observed the crash date with 100% confidence. I have identified all three of these men, and all three are real USMC veterans and enjoyed long accomplished careers with the corps.</w:t>
        <w:br/>
        <w:br/>
        <w:t>01:28:08:08 - 01:28:29:19</w:t>
        <w:br/>
        <w:t>Unknown</w:t>
        <w:br/>
        <w:t>After laser strike and I reached out to all three on multiple platforms, and as of this date, only one marine has responded. I choose to keep the identity of this marine anonymous out of respect to the individual and to his service to the United States. I will also refrain from posting screenshots, as I do not wish to break this individual's trust, nor do I have his permission to do so.</w:t>
        <w:br/>
        <w:br/>
        <w:t>01:28:29:22 - 01:29:03:06</w:t>
        <w:br/>
        <w:t>Unknown</w:t>
        <w:br/>
        <w:t>I reached out to these Marines from this channel's email address UAP GA about gmail.com, which I highly encourage any firsthand UFO legacy program witnesses to contact. This email does not contain my identity. To protect my anonymity, I emailed one of these sergeants asking to talk to him about his service during laser strike in 1996 to 1997. I did also state that my outreach concerned an encounter relayed by a mack G 28 Lance corporal, but withheld war against name, who claimed he, alongside a handful of sergeants, encountered a unique downed aircraft.</w:t>
        <w:br/>
        <w:br/>
        <w:t>01:29:03:08 - 01:29:27:08</w:t>
        <w:br/>
        <w:t>Unknown</w:t>
        <w:br/>
        <w:t>The sergeant responded hello and addressed me. Gerb by both my first and my last name. In this exchange, the sergeant continued, quote. The operation is still classified. However, there was no incident involving a unique downed aircraft that I know of or encountered during my deployment. I can speak to. It never happened during my deployment and not crossed the classification restrictions of the operation.</w:t>
        <w:br/>
        <w:br/>
        <w:t>01:29:27:08 - 01:29:46:16</w:t>
        <w:br/>
        <w:t>Unknown</w:t>
        <w:br/>
        <w:t>End quote. The sergeant reckoned I had received bad Intel regarding his involvement in the suggested incident I was pursuing. I then asked the marine if he had ever heard of a lance corporal, testimony of a crashed egg shaped vehicle that involved several other Marines that may have been downed by human military assets such as Hawkman 23 missile batteries.</w:t>
        <w:br/>
        <w:br/>
        <w:t>01:29:46:22 - 01:30:08:05</w:t>
        <w:br/>
        <w:t>Unknown</w:t>
        <w:br/>
        <w:t>The marine responded. He was aware of a lance corporal wagon that served under his platoon. Much of this response by the sergeant focused on hawk surface to air missile systems, and the impossibility that the USMC employed a Hawk battery during 1997. And of course, we can't agree with this point. Hawk missile batteries were phased out of U.S. forces in 1994.</w:t>
        <w:br/>
        <w:br/>
        <w:t>01:30:08:10 - 01:30:29:14</w:t>
        <w:br/>
        <w:t>Unknown</w:t>
        <w:br/>
        <w:t>The Marine Corps continued usage until 2002, but Laser Strike ceased usage of Hawk in 1997. Since his original testimony, Waggoner only theorized that this craft had been hit by a Hawk system and that the missile battery likely belonged to local Peruvian forces, and Wigand held this theory due to the ballistic and fragging pattern of damage on the egg shaped craft.</w:t>
        <w:br/>
        <w:br/>
        <w:t>01:30:29:16 - 01:30:54:16</w:t>
        <w:br/>
        <w:t>Unknown</w:t>
        <w:br/>
        <w:t>Wiggins spent a tremendous amount of time studying Hawkman 23 systems and maintains this conclusion to this day. The sergeant not only claimed was never deployed in support of Operation Laser Strike, but also stated Wiggins story was false, and while he was a good, young, respectful, obedient and dedicated marine, he also suffered a medical condition. Quote. He was never a participant in any clandestine operations or efforts.</w:t>
        <w:br/>
        <w:br/>
        <w:t>01:30:54:16 - 01:31:14:06</w:t>
        <w:br/>
        <w:t>Unknown</w:t>
        <w:br/>
        <w:t>He was just an Ladi marine and that was all. End quote. Now let me be clear here. I fully respect this marine in question. After all, he dedicated much of his life to the service of this country. But I do have quite a few problems here with his statements. Jonathan Wagner never once claimed to participate in any clandestine operations.</w:t>
        <w:br/>
        <w:br/>
        <w:t>01:31:14:06 - 01:31:36:13</w:t>
        <w:br/>
        <w:t>Unknown</w:t>
        <w:br/>
        <w:t>This encounter simply involved a group of Mac G, 28 Marines sent out by the radar detachment to secure the life of a downed aircraft, the Matt G, 28 Marines in this testimony clearly conflicted with the clandestine mission of the Donis team. I also find the claims we can't never deploy to laser strike. To be quite curious, laser strike was indeed a classified mission.</w:t>
        <w:br/>
        <w:br/>
        <w:t>01:31:36:13 - 01:32:02:22</w:t>
        <w:br/>
        <w:t>Unknown</w:t>
        <w:br/>
        <w:t>The marine I spoke to claimed it may have picked up bits and pieces of deployment information for Marines that did indeed deploy to laser strike, but I find this unlikely. In Wiggins testimony, and all the way back to his initial outreach to Steven Greer. On 1st August 2000, the young Lance corporal described Operation and laser strike extremely accurately, and the only detail that stands out as odd is how Jonathan claimed his USAF radar base was near the Bolivian border.</w:t>
        <w:br/>
        <w:br/>
        <w:t>01:32:02:22 - 01:32:28:12</w:t>
        <w:br/>
        <w:t>Unknown</w:t>
        <w:br/>
        <w:t>I still maintain he likely meant Iquitos near the Colombian and Brazilian borders. Mach G 28 Marines from Jonathan's U.S. station, Cherry Point, North Carolina, did absolutely deploy the laser strike. This is a fact. I find it odd where it would not have deployed with the other Mach G 28 Marines for perimeter defense and low altitude aerial defense to replace the obsolete Hawk batteries, similar to hit pieces on David Grush.</w:t>
        <w:br/>
        <w:br/>
        <w:t>01:32:28:12 - 01:32:55:14</w:t>
        <w:br/>
        <w:t>Unknown</w:t>
        <w:br/>
        <w:t>I also have a tremendous issue when claims of witnesses or whistleblowers are dismissed because of, quote unquote, health conditions. Jonathan has been plain. This incident affected his life extremely negatively, from the violent interrogation to feeling like non-human beings were calling out for his help in the craft wreckage. Jonathan did not leave this incident unscathed in the slightest. I must interject my own personal biases here, but I am close friends with Mr. Wigand.</w:t>
        <w:br/>
        <w:br/>
        <w:t>01:32:55:18 - 01:33:11:23</w:t>
        <w:br/>
        <w:t>Unknown</w:t>
        <w:br/>
        <w:t>The man enjoys a successful career and relationships with friends, family and loved ones. As far as I can tell, the man does not suffer from fanciful delusions to construct such a specific fantasy.</w:t>
        <w:br/>
        <w:br/>
        <w:t>01:33:12:01 - 01:33:38:03</w:t>
        <w:br/>
        <w:t>Unknown</w:t>
        <w:br/>
        <w:t>Since the witness testimony of Jake Barber, the concept of egg shaped UFO retrievals has grown significantly in popularity. While waking, it described a much larger, more intricate craft with hatches, a band of light along its circumference, and what seems similar to gills over Barber's SUV side. Smooth white egg. We can find multiple retrieval cases from history that share numerous similarities to the alleged crash in Peru in 1997.</w:t>
        <w:br/>
        <w:br/>
        <w:t>01:33:38:03 - 01:34:09:04</w:t>
        <w:br/>
        <w:t>Unknown</w:t>
        <w:br/>
        <w:t>Let's reference the work done by legendary UFO crash retrieval researcher Leonard Stringfield and visit UFO Crash Retrieval Status Report three. Between 1980 and 1982, Stringfield became aware of one H.J., a sergeant in the U.S. Army 24th Infantry, who was wounded during service in the Korean War. In July of 1953, whilst a private and B company at Camp Polk, Louisiana, a 17 year old private H.J. in his unit under command of one Sergeant R.S., were performing duty maneuvers.</w:t>
        <w:br/>
        <w:br/>
        <w:t>01:34:09:08 - 01:34:35:11</w:t>
        <w:br/>
        <w:t>Unknown</w:t>
        <w:br/>
        <w:t>At dusk at roughly 7 p.m., Hjs platoon observed an object that was egg shaped crash land out in the boondocks. According to H.J. authorities, as well as A and B companies were ordered out to the crash site. At the site, H.J. got within 15 yards of the object before Lieutenant Witting ordered company B to withdraw to 100 yards, stating quote unquote peons like H.J. quote had to get out of the way.</w:t>
        <w:br/>
        <w:br/>
        <w:t>01:34:35:11 - 01:34:59:22</w:t>
        <w:br/>
        <w:t>Unknown</w:t>
        <w:br/>
        <w:t>End quote. Interestingly enough, we can place an actual lieutenant Witting at Camp Pollock. At this time, the area around the craft was badly burned, turning nearby ground into a powdery substance like crushed brick. And H.J. could still feel heat emanating from the vehicle. The craft was as wide as a three bedroom, single story ranch house, which by modern standard estimates, could be anywhere between 35 to 70ft.</w:t>
        <w:br/>
        <w:br/>
        <w:t>01:35:00:00 - 01:35:27:21</w:t>
        <w:br/>
        <w:t>Unknown</w:t>
        <w:br/>
        <w:t>Similarities here exist to Wiggins craft estimates of 20m, or roughly 66ft. The large ovoid object was without windows or lights and was surrounded by a thin like protrusion on its equator, which was still rotating and, quote another close similarity to Wiggins and discussion of a band of light traveling across the craft circumference. Shortly after securing the site, a special detachment, medics, an ambulance and special equipment arrived on scene.</w:t>
        <w:br/>
        <w:br/>
        <w:t>01:35:27:21 - 01:35:49:06</w:t>
        <w:br/>
        <w:t>Unknown</w:t>
        <w:br/>
        <w:t>This detachment approached an open hatch on the side of the craft. After a while, two medics carried away a stretcher to the ambulance containing a body. Three occupants of the craft then emerged and were aided by medics seemingly injured. H.J. would stay quote one of them kept looking at the one in the litter and made strange noises. I couldn't believe what I was seen and quote.</w:t>
        <w:br/>
        <w:br/>
        <w:t>01:35:49:08 - 01:36:10:10</w:t>
        <w:br/>
        <w:t>Unknown</w:t>
        <w:br/>
        <w:t>As incredible as this detail is, we have discussed similar testimony before. Remember back to the infographics show whistleblower testimony of a crash retrieval operator. I put a lot of stock into the witness in this program. Claimed in several UFO retrieval operations in which craft were manned by Biologics Retrieval teams would often have to lead occupants out of the craft.</w:t>
        <w:br/>
        <w:br/>
        <w:t>01:36:10:11 - 01:36:31:16</w:t>
        <w:br/>
        <w:t>Unknown</w:t>
        <w:br/>
        <w:t>These biologics were described seemingly as limited in cognitive ability, possibly giving some credence to the theory. Some UFO occupants are akin to biological androids that perform basic or specific functions that night. The two live ones apparently just kind of stood there as the team entered the craft. It had opened on its own. Maybe they opened the door. I don't know if it was open.</w:t>
        <w:br/>
        <w:br/>
        <w:t>01:36:31:16 - 01:36:51:18</w:t>
        <w:br/>
        <w:t>Unknown</w:t>
        <w:br/>
        <w:t>When we got there. They stood there and they didn't answer the ambassador at all. Basically, they just barely reacted to anything, just basic stimuli like turning their heads away from bright lights. They didn't even object when the medical team started looking them over for injuries, or so I was told. I saw them when they were led out of the craft, and I do mean they were led out like children.</w:t>
        <w:br/>
        <w:br/>
        <w:t>01:36:51:23 - 01:37:13:10</w:t>
        <w:br/>
        <w:t>Unknown</w:t>
        <w:br/>
        <w:t>The medical guys grabbed them by the hand and just let them out like a kid. They just sort of stood where you left them. H.J. described these occupants as three and a half to four feet tall of slight build, and walked as if they had no knees or very stiff, bending only at the hips. H.J. described the large head without features, leading him to believe the creatures were covered by a helmet.</w:t>
        <w:br/>
        <w:br/>
        <w:t>01:37:13:10 - 01:37:43:15</w:t>
        <w:br/>
        <w:t>Unknown</w:t>
        <w:br/>
        <w:t>The biologics were a tight fitting, dull metallic green uniform. Later on, H.J. would somehow learn that these biologics were sent to a hospital and quote unquote, put into isolation. But all died in captivity. He also learned the corpses were sent over to a medical center near Washington, D.C. this could, of course, perhaps be the Army's Fort Detrick, roughly 40 miles away from D.C. at Fort Detrick, Battelle Memorial Institute manages the National Biodefense Analysis and Countermeasure Center for D.C..</w:t>
        <w:br/>
        <w:br/>
        <w:t>01:37:43:19 - 01:38:11:01</w:t>
        <w:br/>
        <w:t>Unknown</w:t>
        <w:br/>
        <w:t>I have previously implicated Fort Detrick, alongside Utah's Dugway Proving Ground, in holding UFO biologics. I highly recommend checking out my video on Dugway to learn more. Hjs experience at Fort Polk shares striking similarities to Wage Gap. But let's go even further. Let's now jump to Springfield's 1991 UFO crash retrievals. The inner Sanctum Status Report six, and investigate the case of Barnabus, aka Albert Bruce Collins.</w:t>
        <w:br/>
        <w:br/>
        <w:t>01:38:11:01 - 01:38:41:14</w:t>
        <w:br/>
        <w:t>Unknown</w:t>
        <w:br/>
        <w:t>Much of Springfield's work here came from UFO researcher Tim Cooper, one of the primary researchers who received significant drops of majestic 12 documents in the 1980s. Also recall from my majestic 12 project with author Ryan Wood how Tim Cooper's father, USAF Master Sergeant Harry B Cooper, received a special citation from the legendary general entwined in UFO lore. Courtesy LeMay this letter to Tim Cooper's father from LeMay praised Harry B Cooper for his work on the quote unquote, USAF UFO program.</w:t>
        <w:br/>
        <w:br/>
        <w:t>01:38:41:19 - 01:39:11:05</w:t>
        <w:br/>
        <w:t>Unknown</w:t>
        <w:br/>
        <w:t>Anyways, Cooper interviewed Barnabus, aka Albert Bruce Collins, shortly before his 1990 New Year's Eve death on 20th November 1990. Collins claimed to be a metallurgical engineer and retired government employee, specifically developing metal alloys used for electromagnetic propagation and magnetic field propulsion. From 1942 to the late 1950s. And it is important to note, I can't necessarily confirm Collins claims of an accomplished metallurgical engineering career.</w:t>
        <w:br/>
        <w:br/>
        <w:t>01:39:11:06 - 01:39:32:07</w:t>
        <w:br/>
        <w:t>Unknown</w:t>
        <w:br/>
        <w:t>While Collins did in fact die on 30th December 1990, all I can confirm from his obituary is he was a veteran, a member of the NRA and a Nature Conservancy. Collins disclosed to Cooper in 1947. He observed a UFO on a long flatbed trailer covered with a green tarp, being backed into a large warehouse at the University of California, Berkeley.</w:t>
        <w:br/>
        <w:br/>
        <w:t>01:39:32:12 - 01:39:59:01</w:t>
        <w:br/>
        <w:t>Unknown</w:t>
        <w:br/>
        <w:t>I'm immediately reminded of U.S. Army lowboy trucks described in numerous UFO retrieval cases, such as the 1953 Kingman crash and the 1965 Kecksburg Pennsylvania crash. According to Collins, he stood but just 100ft away from an oval shaped craft described like an egg with the shell cracked in the yolk. Still inside, the craft was metallic, similar to polished aluminum, with a silvery looking finish similar to Wiggins case.</w:t>
        <w:br/>
        <w:br/>
        <w:t>01:39:59:01 - 01:40:23:13</w:t>
        <w:br/>
        <w:t>Unknown</w:t>
        <w:br/>
        <w:t>This egg featured a seam at the edge all the way around. Collins guessed this craft suffered an internal explosion, with the metal exterior of the craft seemingly pushed out. The retrieval had sustained significant amounts of damage, with a large section ripped off and a huge gash on top running down the side below the seam from his 100ft away vantage point, Collins observed a bulkhead in front with multi-layered honeycomb skin.</w:t>
        <w:br/>
        <w:br/>
        <w:t>01:40:23:13 - 01:40:50:07</w:t>
        <w:br/>
        <w:t>Unknown</w:t>
        <w:br/>
        <w:t>The interior was dark, but similar to the egg analogy. There was a shiny sphere in the center of the craft surrounded by another bulkhead. The craft additionally featured a forward compartment, but Collins could not see inside. The vehicle was 30 to 40ft in diameter and roughly 15ft high. These dimensions are slightly smaller than the craft which Ghantt described, but why even mention this short story of Collins, with no supporting documentation or even verification of his work?</w:t>
        <w:br/>
        <w:br/>
        <w:t>01:40:50:07 - 01:41:16:01</w:t>
        <w:br/>
        <w:t>Unknown</w:t>
        <w:br/>
        <w:t>History as a metallurgical engineer? Well, this is because, in his 1990 interview with Tim Cooper, Collins additionally disclosed some information that may just raise your eyebrow. Not only did Collins claim to have studied metal of unknown composition and origin in an official capacity, but also claimed at this time, 1949, he learned of a multitude of agencies involved in t, uo or technologies of unknown origin research.</w:t>
        <w:br/>
        <w:br/>
        <w:t>01:41:16:03 - 01:41:47:22</w:t>
        <w:br/>
        <w:t>Unknown</w:t>
        <w:br/>
        <w:t>This included intelligence officers from the U.S. Army, Air Force and Navy. The CIA, the Rand Corporation founded just one year prior in 1948, and the Vatican. Collins even claimed to have learned of multiple projects between these agencies Archangel, between the CIA, Rand and Vatican, Black Book under the Air Force, the infamous Blue Book under the Air Force White Book between the CIA and Vatican, and Yellow Book, which served as a scientific panel of an unknown government scientific review board.</w:t>
        <w:br/>
        <w:br/>
        <w:t>01:41:48:00 - 01:42:15:19</w:t>
        <w:br/>
        <w:t>Unknown</w:t>
        <w:br/>
        <w:t>While discussing these projects, Collins added he had heard Los Alamos National Labs had been studying green fireballs and strange debris found in the desert. And this last piece of data is what lends credence to some of Collins words, as the Atomic Energy Commission did indeed create a Project twinkle in the late 40s and early 50s that analyzed UFOs, including green fireballs at Los Alamos, Sandia, White Sands and Holloman Air Force Base.</w:t>
        <w:br/>
        <w:br/>
        <w:t>01:42:15:21 - 01:42:38:01</w:t>
        <w:br/>
        <w:t>Unknown</w:t>
        <w:br/>
        <w:t>Of course, this isn't our topic for today, but these joint projects with the Vatican are highly interesting. I have covered this case before, but let's briefly circle back to the 1933 magenta, Italy UFO crash retrieval case. According to the case, as well as David Grush in the late Harold Malmgren, Vatican intelligence alerted the United States of the lenticular disc in axis possession.</w:t>
        <w:br/>
        <w:br/>
        <w:t>01:42:38:01 - 01:43:00:19</w:t>
        <w:br/>
        <w:t>Unknown</w:t>
        <w:br/>
        <w:t>This in turn allowed the U.S. to capture this UFO saucer post-World War Two. It's incredible to then consider joint U.S Vatican UFO programs that followed World War Two. Collins is quite the enigma, and possibly in the future we will return to analyze further claims of his included knowledge and Project Archangel that determined some UFO occupants were biological extraterrestrials.</w:t>
        <w:br/>
        <w:br/>
        <w:t>01:43:01:01 - 01:43:28:10</w:t>
        <w:br/>
        <w:t>Unknown</w:t>
        <w:br/>
        <w:t>There are many cases of egg shaped or teardrop shaped UFO retrieval operations. We just don't have the time to cover today. I would also like to point to the 1973 Great Lake Naval Base r k testimony I covered in my previous naval UFO Legacy Programs project, in which gunnery school instructor R.K. observed a 30ft long and ten foot high teardrop shaped UFO resting on a wooden platform in a Quonset style hangar in the Great Lakes Naval Station, Illinois.</w:t>
        <w:br/>
        <w:br/>
        <w:t>01:43:28:10 - 01:43:51:02</w:t>
        <w:br/>
        <w:t>Unknown</w:t>
        <w:br/>
        <w:t>This craft was allegedly shot down via a naval destroyer and picked up in the Pacific Ocean by the National Underwater Reconnaissance Office's Globemaster explorer. Hey guys, it's Gerb and I'd like to thank each and every single one of you for joining me on this very special investigation into Lance Corporal Jonathan Wiggin. Now, those of you new to my videos will now know one.</w:t>
        <w:br/>
        <w:br/>
        <w:t>01:43:51:02 - 01:44:05:17</w:t>
        <w:br/>
        <w:t>Unknown</w:t>
        <w:br/>
        <w:t>This is an I. And two, this is where after the video, I kind of do an off script kind of rant. If you want to call in and give my thoughts on the video, give my thoughts on the investigation, and kind of summarize everything we've talked about, returning viewers of this channel will probably know this is a very special video.</w:t>
        <w:br/>
        <w:br/>
        <w:t>01:44:05:19 - 01:44:27:01</w:t>
        <w:br/>
        <w:t>Unknown</w:t>
        <w:br/>
        <w:t>As one of my first ever projects was on Jonathan Wiggins. But of course at that time I didn't know Jonathan. I didn't have a relationship with him, nor did I have the investigative skills. The video editing skills, the research skills, the writing skills to craft such a project. Now, originally, the plan here was just to do an interview with Wiggins.</w:t>
        <w:br/>
        <w:br/>
        <w:t>01:44:27:03 - 01:44:43:20</w:t>
        <w:br/>
        <w:t>Unknown</w:t>
        <w:br/>
        <w:t>And so after many months of knowing him and forming a friendship, I went out to where he resides. I'm not going to go ahead and spill that, but it's in the South, as you can probably tell from his accent, some of the other accents we heard, and I was fortunate enough to have my friend Kermit, Frog and Badger.</w:t>
        <w:br/>
        <w:br/>
        <w:t>01:44:43:20 - 01:44:58:13</w:t>
        <w:br/>
        <w:t>Unknown</w:t>
        <w:br/>
        <w:t>I've had him on a live before, right after the November 14th, 2024 hearings, he was able to meet me out there and help film and so forth. So I want to give a huge shout out to him. Guys, he's a great friend of this channel. I'd like to have him on some more lives. He just on the drop of a pencil.</w:t>
        <w:br/>
        <w:br/>
        <w:t>01:44:58:13 - 01:45:24:19</w:t>
        <w:br/>
        <w:t>Unknown</w:t>
        <w:br/>
        <w:t>Decided to come up and help. So huge shout out. But this originally was planned to just be an interview with Wiggin. And as he and I started talking and as I started to sit with some of our conversations, I thought, well, maybe let's break this down a little bit and do a two part series. First. We get back in 2000, gave so much information, really actionable information, down to the dog team due to names.</w:t>
        <w:br/>
        <w:br/>
        <w:t>01:45:24:19 - 01:45:44:19</w:t>
        <w:br/>
        <w:t>Unknown</w:t>
        <w:br/>
        <w:t>And you guys know on this channel how much we love when names are given and that in 2023 he offered a little new information. So I thought, why don't Jonathan and I sit down and really iron out some of the finer details of what he remembers? Because, guys, time is slipping away. This incident occurred, according to Jonathan in 1997.</w:t>
        <w:br/>
        <w:br/>
        <w:t>01:45:44:19 - 01:46:10:03</w:t>
        <w:br/>
        <w:t>Unknown</w:t>
        <w:br/>
        <w:t>So we're pushing on 30 years here. But I wanted to get some of those details out and work out an investigation, and then sit down and do an interview with Jonathan. You guys know how I work. I really want the firm foundation laid out before he and I sit down and talk. So I do plan on returning with him and kind of getting a more relaxed interview style of him just speaking about his life, speaking about his life before and after and so forth.</w:t>
        <w:br/>
        <w:br/>
        <w:t>01:46:10:03 - 01:46:30:23</w:t>
        <w:br/>
        <w:t>Unknown</w:t>
        <w:br/>
        <w:t>So that's that's going to be coming down the pipeline. But this project I thought it pertinent to to start digging into some of the details with Jonathan and then be able to do my own research and exploration. Some of these added details included Jonathan describing that the men in black kameez were there on site first. That was a huge question I had going into this weather.</w:t>
        <w:br/>
        <w:br/>
        <w:t>01:46:31:01 - 01:46:53:05</w:t>
        <w:br/>
        <w:t>Unknown</w:t>
        <w:br/>
        <w:t>To kind of ponder if that team arrived on the stage 47 with the doughy nest, probably team, or that they had arrived first. Now, the fact they arrived first, according to Jonathan, gives even more credence to these were local special forces. Now, of course, he didn't describe seen any vehicles, but in my opinion, the seventh Army Green Berets probably utilized Humvees or nearby vehicles to arrive on scene.</w:t>
        <w:br/>
        <w:br/>
        <w:t>01:46:53:05 - 01:47:21:17</w:t>
        <w:br/>
        <w:t>Unknown</w:t>
        <w:br/>
        <w:t>First. Another key point here was the multinational group that these Germans, these Chinese, they were all armed. Now that is a massive detail as well, and one that I'm still trying to to solve here, because of course, we've heard of multinational recovery teams specifically with Five Eyes Nations and Canadian politician Larry Maguire kind of writing to his own minister of defense in Canada, saying, we need to get information about UAP because of Five Eyes projects and maybe retrieval teams.</w:t>
        <w:br/>
        <w:br/>
        <w:t>01:47:21:19 - 01:47:43:16</w:t>
        <w:br/>
        <w:t>Unknown</w:t>
        <w:br/>
        <w:t>And another huge detail he talked about was him thinking the men in black kameez were army due to the helmets they had. Now, if you're unfamiliar with military, various factions of military, army, Marines, Navy, all of their infantry and soldiers utilized different helmets. So being able to track down the helmets or kind of the caps they had, we thought these guys were army.</w:t>
        <w:br/>
        <w:br/>
        <w:t>01:47:43:16 - 01:48:06:13</w:t>
        <w:br/>
        <w:t>Unknown</w:t>
        <w:br/>
        <w:t>And that's a huge detail to do to try and track down. I also really enjoyed him talking about mob gear and varying levels of that, and that gives even more credence to me for the ness team, varying levels of protection versus how close and proximity these men would get to the craft. Now, Jonathan's testimony is, of course, truly startling.</w:t>
        <w:br/>
        <w:br/>
        <w:t>01:48:06:15 - 01:48:26:00</w:t>
        <w:br/>
        <w:t>Unknown</w:t>
        <w:br/>
        <w:t>One of the big questions remains now is what happened to the craft after? And Jonathan and I talked about this and I decided not to include it here because it's it's speculation with very little basis here. But that's a very interesting question to me. This craft was lodged into a granite cliff face almost. How was it taken out?</w:t>
        <w:br/>
        <w:br/>
        <w:t>01:48:26:01 - 01:48:47:05</w:t>
        <w:br/>
        <w:t>Unknown</w:t>
        <w:br/>
        <w:t>How was it retrieved? Because if we're talking about seat 47 and The Night Stalker, sure, they may have airlifted some kind of picked apart Soviet helicopters before, but how do you get a craft of non-human origin, a massive one, and what are some of the logistics here? Were the biologics taken out? First? Was the rest of the liquid contain us and then taken out?</w:t>
        <w:br/>
        <w:br/>
        <w:t>01:48:47:10 - 01:49:11:12</w:t>
        <w:br/>
        <w:t>Unknown</w:t>
        <w:br/>
        <w:t>And what went on here? And I do think one of the interesting parts of this story is the liquid. Now, as we dug into a Jonathan myself, he kind of theorized that, you know, maybe this liquid wasn't just a fuel or propulsion system, but he thought because some liquid was coming out of the recessed hole, the hatch that was open where he saw the biologic hanging out, that water was coming from there, that this craft may have been filled with water.</w:t>
        <w:br/>
        <w:br/>
        <w:t>01:49:11:14 - 01:49:34:19</w:t>
        <w:br/>
        <w:t>Unknown</w:t>
        <w:br/>
        <w:t>And that brings up the question, what if the species he encountered were almost an aquatic species that lived in the water, and the craft contained almost an aquarium, or a closed system of water of sorts? I think these questions are highly interesting to ponder. I think one of the most fruitful and frustrating avenues of this research was reaching out to the fellow Marines, Adkins, Alan and Natalie Gray.</w:t>
        <w:br/>
        <w:br/>
        <w:t>01:49:34:21 - 01:50:00:03</w:t>
        <w:br/>
        <w:t>Unknown</w:t>
        <w:br/>
        <w:t>Total. I probably reached out to ten people connected with laser strike only one responded to me and that was one of the Marines that we get claimed he was with. Now, it is important to note here all three of those Marines mortally gray, Alan and Adkins all went career USMC. They all retired, enlisted, but retired with very prestigious positions in the Marines.</w:t>
        <w:br/>
        <w:br/>
        <w:t>01:50:00:03 - 01:50:21:06</w:t>
        <w:br/>
        <w:t>Unknown</w:t>
        <w:br/>
        <w:t>I'm not saying there's a connection there, but it is interesting to see that Jonathan kind of got made an example of and left the Marines in 98, admitted to using controlled substances so he could get out of the Marines. But these other guys enjoyed very long careers. Now, the one that responded to me again, I'm not going to burn his name just because I, you know, unlike Brad s in the flux liner, he hasn't sent me death threats.</w:t>
        <w:br/>
        <w:br/>
        <w:t>01:50:21:06 - 01:50:42:08</w:t>
        <w:br/>
        <w:t>Unknown</w:t>
        <w:br/>
        <w:t>So I'm not going to burn his name or post any sort of, screenshots of messages. But I was a little displeased with how he treated Jonathan. I said in the video, and I'll say it again, I don't think that whistleblower testimony should be kind of boiled down to saying that the witness just has mental issues. I've seen it before.</w:t>
        <w:br/>
        <w:br/>
        <w:t>01:50:42:08 - 01:51:07:18</w:t>
        <w:br/>
        <w:t>Unknown</w:t>
        <w:br/>
        <w:t>I'm sure we'll see it again. This reminds me to the team leader of Michael Herrera, Nathan, who just said that Michael was crazy because he enjoyed lifting weights and spending time alone whilst deployed, and I find arguments like that to be to not have much in him now. I would always find it weird when contacting this marine. Most of his story would go just towards the impossibility of USMC having Hawk batteries in Peru at that time, and I agree with that.</w:t>
        <w:br/>
        <w:br/>
        <w:t>01:51:08:00 - 01:51:28:10</w:t>
        <w:br/>
        <w:t>Unknown</w:t>
        <w:br/>
        <w:t>Jonathan agrees with that, but he always said no, the story's false. The story can't be true because we didn't have Hawk batteries. The lance corporal story is false. So that's kind of a moot point to me. But I also think it's strange, he said, that Jonathan never deployed to Kalpa or to laser strike when Mach G 28 Marines very well indeed, according to our laser strike documentation, did deploy.</w:t>
        <w:br/>
        <w:br/>
        <w:t>01:51:28:10 - 01:51:51:02</w:t>
        <w:br/>
        <w:t>Unknown</w:t>
        <w:br/>
        <w:t>So that's a bit of a curious point. Now, of course, I try and be as objective as I can in my videos, but in the end of my videos I tend to give my opinion. Guys, I do believe the encounter of Jonathan Wakan and I believe it for a couple reasons. Not just talking to Jonathan, but talking to kind of people not connected with this, I, I do have conviction that this case is real.</w:t>
        <w:br/>
        <w:br/>
        <w:t>01:51:51:02 - 01:52:22:11</w:t>
        <w:br/>
        <w:t>Unknown</w:t>
        <w:br/>
        <w:t>I think it's one of the most extraordinary encounters of a downed UFO craft of all time. That being said, there's still mysteries here with this case, of course, time slipping away. So Jonathan is remembering fewer and fewer details, and I commend him for being able to say what he doesn't remember, because this was 30 years ago. And as impactful as such an event would be, there are going to be things he can't quite remember, like insignias on people's uniforms or tiny little details of the makeup of notches on the craft or the digits on an arm hanging out these things.</w:t>
        <w:br/>
        <w:br/>
        <w:t>01:52:22:11 - 01:52:43:18</w:t>
        <w:br/>
        <w:t>Unknown</w:t>
        <w:br/>
        <w:t>I don't blame him for being able to recall, and I commend him for saying I'm speculating here or I don't recall when he doesn't know something. But I do think this is a case that did occur. What happened to the craft? We could only guess. Did it get taken to the Office of Naval Research because I suspect Namor to the naval, because I suspect Namor south had some sort of implications.</w:t>
        <w:br/>
        <w:br/>
        <w:t>01:52:43:18 - 01:53:08:14</w:t>
        <w:br/>
        <w:t>Unknown</w:t>
        <w:br/>
        <w:t>Here was their transfer of materials or liquid up to Nambu up in Wright-Patterson. Who knows? Now, that being said, my theory of Mamoru and my theory of Iquitos and my theory of the seven, this does still need work. I think it's a strong thesis, but of course, we can't concretely prove this. The biggest take up here is, of course, Mamoru being the location where it was held versus him not receiving any medical treatment.</w:t>
        <w:br/>
        <w:br/>
        <w:t>01:53:08:14 - 01:53:28:17</w:t>
        <w:br/>
        <w:t>Unknown</w:t>
        <w:br/>
        <w:t>I do think there's interest in that. The D.o.e. personnel probably nest. You know, I think at this point it's almost a moot point to to try and argue that it's not nest, but he was stripped of his clothes. Clearly his clothes were taken off as soon as he encountered the liquid, when he was beaten by the other Marines separated from Adkins and Alan.</w:t>
        <w:br/>
        <w:br/>
        <w:t>01:53:28:17 - 01:53:45:09</w:t>
        <w:br/>
        <w:t>Unknown</w:t>
        <w:br/>
        <w:t>Who knows what happened to them? Who knows what happened to the seven plus other Marines that were not in the vanguard, that may have seen the craft, that may have not made it down the ridge? Wignot doesn't know, and he was put into isolation, threatened and so on. So I think because he took a swing at one of these men, he was both made an example of.</w:t>
        <w:br/>
        <w:br/>
        <w:t>01:53:45:09 - 01:54:04:02</w:t>
        <w:br/>
        <w:t>Unknown</w:t>
        <w:br/>
        <w:t>And because he encountered the liquid, there was a contamination threat, but he didn't receive medical procedures. Is this a substance that the donor's team and retrieval teams are familiar with? And maybe it's just like a slightly acidic, goopy water with the consistency of sirup. So they weren't really worried, but they wanted to get those gloves off. And maybe.</w:t>
        <w:br/>
        <w:br/>
        <w:t>01:54:04:04 - 01:54:21:19</w:t>
        <w:br/>
        <w:t>Unknown</w:t>
        <w:br/>
        <w:t>But that's all just speculation. So as Namor. But I do think that kind of fits the bill for, marine that came into contact with a non-human fluid. Get him isolated. But again, he said this location was underground. Perhaps Namor has underground facilities. Perhaps this was nearby. And I do think it's interesting. He was driven back to his base.</w:t>
        <w:br/>
        <w:br/>
        <w:t>01:54:21:21 - 01:54:45:05</w:t>
        <w:br/>
        <w:t>Unknown</w:t>
        <w:br/>
        <w:t>Now I need to get in contact with somebody else stationed at detachment five, which I really have tried to see if there were 28 Marines there, because this would really solve quite a bit of this. But I do think it's interesting with the martial and training team and the special forces there and all of the history of special forces, whether that be the first 128th Aviation Regiment or the seventh Special Forces up there in northern Peru in history.</w:t>
        <w:br/>
        <w:br/>
        <w:t>01:54:45:05 - 01:55:02:15</w:t>
        <w:br/>
        <w:t>Unknown</w:t>
        <w:br/>
        <w:t>Now, of course, this retrieval team could be a dedicated J soccer, former J soccer. So com retrieval team that stationed in South America maybe Howard Air Force Base in Panama, maybe somewhere else to react to these. This would fit in our time frame of retrieval too, because I know I gave about nine hours. It could be plus or minus an hour even to that, I have a lot of air here.</w:t>
        <w:br/>
        <w:br/>
        <w:t>01:55:02:20 - 01:55:20:01</w:t>
        <w:br/>
        <w:t>Unknown</w:t>
        <w:br/>
        <w:t>They could be stationed for South American retrieval, so we just don't know. I'm just trying to work with the best available evidence we have and try and reconstruct the testimony. So of course, in my theory, there's a lot of assumptions there. And I was the first to say that there's a lot of assumptions. And if you have a competing theory of how this played out, please let me know.</w:t>
        <w:br/>
        <w:br/>
        <w:t>01:55:20:01 - 01:55:32:07</w:t>
        <w:br/>
        <w:t>Unknown</w:t>
        <w:br/>
        <w:t>I'd love to hear it, because at the end of the day, I'm just trying to take some of the pieces of evidence and fit them into a theory. And I do think it's strong, but it is open to interpretation and probably open to error. So if you have something better there or something you think is stronger, let me know.</w:t>
        <w:br/>
        <w:br/>
        <w:t>01:55:32:07 - 01:55:51:23</w:t>
        <w:br/>
        <w:t>Unknown</w:t>
        <w:br/>
        <w:t>I'd love to talk more about this case. Speaking of, let me know what you guys think in the comments, because I know so many people have wanted to hear more from way out and thrilled. This has some exclusive conversations with him for the first time, really. And since 2000, because on the Martin Willis Show, he he didn't really shed new light on any details.</w:t>
        <w:br/>
        <w:br/>
        <w:t>01:55:52:01 - 01:56:07:23</w:t>
        <w:br/>
        <w:t>Unknown</w:t>
        <w:br/>
        <w:t>I almost get the sense he didn't quite want to be there. So I was really glad we get and I could form a friendship and then kind of sit down on camera together. And he was really nervous about being on camera. He doesn't like it. He's a very different person on camera versus not on camera. It makes him very uncomfortable.</w:t>
        <w:br/>
        <w:br/>
        <w:t>01:56:07:23 - 01:56:26:09</w:t>
        <w:br/>
        <w:t>Unknown</w:t>
        <w:br/>
        <w:t>He's a very private guy, always has been. He was very animated in 2000 and he just it took him a lot to get over the fear of going on camera, then took him a lot of fear going on camera in 2023. And now. So with that being said, guys, this about the time I tell everybody, of course I do have a Patreon.</w:t>
        <w:br/>
        <w:br/>
        <w:t>01:56:26:09 - 01:56:45:12</w:t>
        <w:br/>
        <w:t>Unknown</w:t>
        <w:br/>
        <w:t>I don't keep any content. There's no extra content on there. I don't have time to make extra content. Everything I make is open source and will always be freely available. I will never gatekeeper research. I will never gate keep project so if you want to support the channel, just support what you think the channel is worth. What doesn't cost you money is to like and subscribe.</w:t>
        <w:br/>
        <w:br/>
        <w:t>01:56:45:12 - 01:57:08:09</w:t>
        <w:br/>
        <w:t>Unknown</w:t>
        <w:br/>
        <w:t>Please do that. Leave a comment that helps the channel out tremendously. These investigations take quite a while as as we found out here with about a week extra over my normal timetable of when I release video. So please support the channel however you can. And I got some great stuff coming down the pipeline, some active stuff. Whenever there's hearings, if those happen and whenever there's large events, you bet.</w:t>
        <w:br/>
        <w:br/>
        <w:t>01:57:08:09 - 01:57:28:02</w:t>
        <w:br/>
        <w:t>Unknown</w:t>
        <w:br/>
        <w:t>I will be there. And you bet I will do a live covering them because I do not just want to be an armchair investigator. I want to get boots on the ground and do what I can to help this subject and help push for some semblance of disclosure. So again, guys, like and subscribe. If you want to support the Patreon, leave a comment, let me know what you think below and I will catch everybody on the next episode.</w:t>
        <w:br/>
        <w:br/>
        <w:t>01:57:28:02 - 01:57:30:22</w:t>
        <w:br/>
        <w:t>Unknown</w:t>
        <w:br/>
        <w:t>Thank you so very much for joining me. Goodbye everybody.</w:t>
        <w:br/>
        <w:br/>
      </w:r>
    </w:p>
    <w:p>
      <w:r>
        <w:br w:type="page"/>
      </w:r>
    </w:p>
    <w:p>
      <w:pPr>
        <w:pStyle w:val="Heading2"/>
      </w:pPr>
      <w:r>
        <w:t>README</w:t>
      </w:r>
    </w:p>
    <w:p>
      <w:r>
        <w:t>README for “07 Gerbs UAP Video Analyses” Folder</w:t>
        <w:br/>
        <w:t>----------------------------------------------</w:t>
        <w:br/>
        <w:br/>
        <w:t>Overview</w:t>
        <w:br/>
        <w:t>--------</w:t>
        <w:br/>
        <w:t>This folder contains 37 (and possibly more) video analyses and transcripts by researcher Gerb on the topic of UAP (Unidentified Aerial Phenomena) and alleged special access programs. Each .md file in this folder corresponds to one of Gerb’s videos. Our goal is to collect, refine, and preserve these transcripts and associated metadata in a clear, consistent format.</w:t>
        <w:br/>
        <w:br/>
        <w:t>By maintaining this archive on GitHub, anyone who wishes to contribute corrections, updates, and references can fork the repository and submit pull requests. This ensures community-driven accuracy and transparency regarding Gerb’s video analyses.</w:t>
        <w:br/>
        <w:br/>
        <w:t>File Structure &amp; Naming</w:t>
        <w:br/>
        <w:t>-----------------------</w:t>
        <w:br/>
        <w:t>Each video has its own .md file, named as follows:</w:t>
        <w:br/>
        <w:br/>
        <w:t>```</w:t>
        <w:br/>
        <w:t xml:space="preserve">  01 Title_of_Video.md</w:t>
        <w:br/>
        <w:t xml:space="preserve">  02 Title_of_Video.md</w:t>
        <w:br/>
        <w:t xml:space="preserve">  ...</w:t>
        <w:br/>
        <w:t xml:space="preserve">  37 Title_of_Video.md</w:t>
        <w:br/>
        <w:t>```</w:t>
        <w:br/>
        <w:t>Example names:</w:t>
        <w:br/>
        <w:t xml:space="preserve">  01 Wilson_Davis_Memo_Documentary.md</w:t>
        <w:br/>
        <w:t xml:space="preserve">  02 SAP_Secrecy_Exposé.md</w:t>
        <w:br/>
        <w:br/>
        <w:t>Please keep the numbering consistent so that Video #1 always has the filename prefix “01,” Video #2 is “02,” and so on.</w:t>
        <w:br/>
        <w:br/>
        <w:t>Standard Template</w:t>
        <w:br/>
        <w:t>-----------------</w:t>
        <w:br/>
        <w:t>Below is the recommended layout for each transcript .md file.</w:t>
        <w:br/>
        <w:t>```yaml</w:t>
        <w:br/>
        <w:t>---</w:t>
        <w:br/>
        <w:t>title: "Video Title Here"</w:t>
        <w:br/>
        <w:t>video_id: "01"</w:t>
        <w:br/>
        <w:t>date_published: "YYYY-MM-DD"</w:t>
        <w:br/>
        <w:t>youtube_url: "https://..."</w:t>
        <w:br/>
        <w:t>transcript_source: "Part AI / Part Human Corrections"</w:t>
        <w:br/>
        <w:t>transcript_status: "In Progress"</w:t>
        <w:br/>
        <w:t>contributors:</w:t>
        <w:br/>
        <w:t xml:space="preserve">  - "Gerb"</w:t>
        <w:br/>
        <w:t xml:space="preserve">  - "YourGitHubHandle"</w:t>
        <w:br/>
        <w:t>---</w:t>
        <w:br/>
        <w:t>```</w:t>
        <w:br/>
        <w:t>1. Video Overview</w:t>
        <w:br/>
        <w:t xml:space="preserve">   Include a short summary (one or two paragraphs) about what the video covers: key individuals, the main topic or research angle, and why it is relevant.</w:t>
        <w:br/>
        <w:br/>
        <w:t>2. Show Notes</w:t>
        <w:br/>
        <w:t xml:space="preserve">   List any important links, references, or disclaimers, for example:</w:t>
        <w:br/>
        <w:t xml:space="preserve">   ```markdown</w:t>
        <w:br/>
        <w:t xml:space="preserve">   ## Show Notes</w:t>
        <w:br/>
        <w:t xml:space="preserve">   - References:</w:t>
        <w:br/>
        <w:t xml:space="preserve">     - [Link to memo in Congressional Record](https://...)</w:t>
        <w:br/>
        <w:t xml:space="preserve">     - [Interview with James Rigney](https://...)</w:t>
        <w:br/>
        <w:t xml:space="preserve">   - Related Topics (Obsidian Backlinks):</w:t>
        <w:br/>
        <w:t xml:space="preserve">     - [[Special_Access_Programs]]</w:t>
        <w:br/>
        <w:t xml:space="preserve">     - [[UFO_Reverse_Engineering]]</w:t>
        <w:br/>
        <w:t xml:space="preserve">   ```</w:t>
        <w:br/>
        <w:t>3. Background / Context</w:t>
        <w:br/>
        <w:t xml:space="preserve">   Provide more detailed backstory for the video. This helps newcomers understand its significance.</w:t>
        <w:br/>
        <w:br/>
        <w:t>4. Transcript</w:t>
        <w:br/>
        <w:t xml:space="preserve">   This is the core of the file. Indicate how it was produced (AI, manual corrections, etc.). Provide timestamps and speaker labels.</w:t>
        <w:br/>
        <w:t>```markdown</w:t>
        <w:br/>
        <w:t xml:space="preserve">   ## Transcript</w:t>
        <w:br/>
        <w:t xml:space="preserve">   ### Transcription Method</w:t>
        <w:br/>
        <w:t xml:space="preserve">   Initial transcript generated with Adobe Premiere auto-transcription, then manually checked by contributors.</w:t>
        <w:br/>
        <w:br/>
        <w:t xml:space="preserve">   ### Transcript (with Timestamps + Speakers)</w:t>
        <w:br/>
        <w:t xml:space="preserve">   00:00:00 – 00:00:38, Gerb</w:t>
        <w:br/>
        <w:t xml:space="preserve">   &gt; In 2018, a mysterious document...</w:t>
        <w:br/>
        <w:br/>
        <w:t xml:space="preserve">   (Continue with the rest of the transcript here.)</w:t>
        <w:br/>
        <w:t>```</w:t>
        <w:br/>
        <w:t xml:space="preserve">   If the transcript is very long, break it up into subsections or multiple time blocks.</w:t>
        <w:br/>
        <w:br/>
        <w:t>5. Analysis or Commentary (Optional)</w:t>
        <w:br/>
        <w:t xml:space="preserve">   Keep this separate from the raw transcript so that the historical record remains pristine.</w:t>
        <w:br/>
        <w:br/>
        <w:t>6. Changelog (Optional)</w:t>
        <w:br/>
        <w:t xml:space="preserve">   You may add a simple list to note major changes:</w:t>
        <w:br/>
        <w:br/>
        <w:t>```markdown</w:t>
        <w:br/>
        <w:t xml:space="preserve">   ## CHANGELOG</w:t>
        <w:br/>
        <w:t xml:space="preserve">   - 2025-03-09: Created initial transcript (by Gerb)</w:t>
        <w:br/>
        <w:t xml:space="preserve">   - 2025-03-10: Fixed name spelling (by TURFPTAx)</w:t>
        <w:br/>
        <w:t>```</w:t>
        <w:br/>
        <w:br/>
        <w:t>How to Contribute</w:t>
        <w:br/>
        <w:t>-----------------</w:t>
        <w:br/>
        <w:t>1. Fork this repository on GitHub.</w:t>
        <w:br/>
        <w:t>2. Clone your fork and create a new branch:</w:t>
        <w:br/>
        <w:t>```markdown</w:t>
        <w:br/>
        <w:t xml:space="preserve">   git checkout -b transcript-fixes-video01</w:t>
        <w:br/>
        <w:t>```</w:t>
        <w:br/>
        <w:t>3. Edit the relevant .md file (e.g., 01 Wilson_Davis_Memo_Documentary.md).</w:t>
        <w:br/>
        <w:t>4. Commit and push your changes to your fork.</w:t>
        <w:br/>
        <w:t>5. Open a Pull Request from your fork’s branch back into the main repository.</w:t>
        <w:br/>
        <w:br/>
        <w:t>In your Pull Request description, please include:</w:t>
        <w:br/>
        <w:t>- Which video(s) you updated</w:t>
        <w:br/>
        <w:t>- What corrections or additions you made</w:t>
        <w:br/>
        <w:t>- Any references or sources for your changes</w:t>
        <w:br/>
        <w:br/>
        <w:t>By contributing, you affirm that your changes are based on the actual content of Gerb’s video or credible references. Please respect each other’s contributions and abide by the repository’s license and code of conduct.</w:t>
        <w:br/>
        <w:br/>
        <w:t>License and Disclaimer</w:t>
        <w:br/>
        <w:t>----------------------</w:t>
        <w:br/>
        <w:t>- No Official Affiliation: This project is not officially affiliated with Gerb or any related entity. We are volunteers archiving public, fair-use content for historical and research purposes.</w:t>
        <w:br/>
        <w:t>- Non-Commercial / Educational: All transcripts and analyses are intended purely for archival, educational, and commentary purposes.</w:t>
        <w:br/>
        <w:t>- Open Source: Unless otherwise indicated, all content is licensed under a Creative Commons Attribution-NonCommercial 4.0 International License (or whichever license this project chooses).</w:t>
        <w:br/>
        <w:br/>
        <w:t>Contact</w:t>
        <w:br/>
        <w:t>-------</w:t>
        <w:br/>
        <w:t>For questions, open an Issue in the GitHub repository or email the repository maintainer if contact info is provided.</w:t>
        <w:br/>
        <w:br/>
        <w:t>Happy transcribing and exploring!</w:t>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