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Full Obsidian UAP Gerb Corpus</w:t>
      </w:r>
    </w:p>
    <w:p>
      <w:pPr>
        <w:pStyle w:val="Heading2"/>
      </w:pPr>
      <w:r>
        <w:t>Extraterrestrial Biological Organisms</w:t>
      </w:r>
    </w:p>
    <w:p>
      <w:r>
        <w:t>---</w:t>
        <w:br/>
        <w:t>aliases:</w:t>
        <w:br/>
        <w:t xml:space="preserve">  - EBO</w:t>
        <w:br/>
        <w:t xml:space="preserve">  - EBOs</w:t>
        <w:br/>
        <w:t>---</w:t>
        <w:br/>
      </w:r>
    </w:p>
    <w:p>
      <w:r>
        <w:br w:type="page"/>
      </w:r>
    </w:p>
    <w:p>
      <w:pPr>
        <w:pStyle w:val="Heading2"/>
      </w:pPr>
      <w:r>
        <w:t>readme</w:t>
      </w:r>
    </w:p>
    <w:p>
      <w:r>
        <w:t>Main Obsidian Database</w:t>
        <w:br/>
      </w:r>
    </w:p>
    <w:p>
      <w:r>
        <w:br w:type="page"/>
      </w:r>
    </w:p>
    <w:p>
      <w:pPr>
        <w:pStyle w:val="Heading2"/>
      </w:pPr>
      <w:r>
        <w:t>Sancorp</w:t>
      </w:r>
    </w:p>
    <w:p>
      <w:r>
        <w:t>Was awarded $1.9 million by the [[Department of Defense]] for AARO Support Services.</w:t>
        <w:br/>
        <w:t>[[07 The Modern Day UFO Disinformation Agent - Dr. Sean Kirkpatrick's Lies]]</w:t>
        <w:br/>
        <w:br/>
        <w:t>[[14 UFOs in the Private Sector - Battelle Memorial Institute]]</w:t>
        <w:br/>
        <w:br/>
      </w:r>
    </w:p>
    <w:p>
      <w:r>
        <w:br w:type="page"/>
      </w:r>
    </w:p>
    <w:p>
      <w:pPr>
        <w:pStyle w:val="Heading2"/>
      </w:pPr>
      <w:r>
        <w:t>UAP Gerb Research Project Overview</w:t>
      </w:r>
    </w:p>
    <w:p>
      <w:r>
        <w:br/>
        <w:br/>
        <w:t>## 📌 UAP Gerb Project Overview (Instructions for AI &amp; Researcher)</w:t>
        <w:br/>
        <w:br/>
        <w:t>### 🔍 Purpose:</w:t>
        <w:br/>
        <w:t>This document serves as a **guideline for collaboration** between the researcher (you) and the AI (me). It outlines how we manage, expand, and refine the UAP research database using Obsidian and external documentation.</w:t>
        <w:br/>
        <w:br/>
        <w:t>### 📂 Project Workflow:</w:t>
        <w:br/>
        <w:t>1. **Identify Missing Sections** - Check the directory listing for missing categories (e.g., Whistleblowers, Government Secrecy, Military Encounters).</w:t>
        <w:br/>
        <w:t>2. **Expand Existing Entries** - Fill in summaries, add references, and cross-link related topics.</w:t>
        <w:br/>
        <w:t>3. **Organize Research** - Ensure Markdown files are formatted, tagged, and categorized properly.</w:t>
        <w:br/>
        <w:t>4. **Generate Reports** - Use the Python script to compile the latest research into a Word document and directory listing.</w:t>
        <w:br/>
        <w:t>5. **Review &amp; Update** - Ensure new research is reflected in both **Obsidian** and the exported documents.</w:t>
        <w:br/>
        <w:br/>
        <w:t>### 🏗 AI Instructions:</w:t>
        <w:br/>
        <w:t>- **When asked about missing files**, check the directory listing and suggest priority additions.</w:t>
        <w:br/>
        <w:t>- **When expanding case summaries**, integrate structured details like:</w:t>
        <w:br/>
        <w:t xml:space="preserve">  - Timeline of events</w:t>
        <w:br/>
        <w:t xml:space="preserve">  - Key witnesses and figures</w:t>
        <w:br/>
        <w:t xml:space="preserve">  - Evidence and claims</w:t>
        <w:br/>
        <w:t xml:space="preserve">  - Related documents &amp; investigations</w:t>
        <w:br/>
        <w:t xml:space="preserve">  - Cross-references to existing research</w:t>
        <w:br/>
        <w:t xml:space="preserve">  - Open questions for further study</w:t>
        <w:br/>
        <w:t>- **When reviewing existing research**, ensure logical connections and proper formatting.</w:t>
        <w:br/>
        <w:t>- **Maintain a running log** of updates made in each session to track progress.</w:t>
        <w:br/>
        <w:br/>
        <w:t>### 🏛 Project Structure:</w:t>
        <w:br/>
        <w:t>- **Incidents** (`01_Incidents/`) - Historical UFO cases (e.g., Roswell, Malmstrom AFB, USS Trepang USO).</w:t>
        <w:br/>
        <w:t>- **Whistleblowers** (`02_Whistleblowers/`) - Testimonies from individuals like David Grusch and Bob Lazar.</w:t>
        <w:br/>
        <w:t>- **Government Secrecy** (`03_Government_Secrecy/`) - Programs, leaked documents, and classified initiatives.</w:t>
        <w:br/>
        <w:t>- **Military Encounters** (`04_Military_Encounters/`) - Global military reports of UAP.</w:t>
        <w:br/>
        <w:br/>
        <w:t>### 🔄 Next Steps:</w:t>
        <w:br/>
        <w:t>- **Populate the missing Whistleblower, Government Secrecy, and Military Encounters sections.**</w:t>
        <w:br/>
        <w:t>- **Expand existing case summaries with more structured evidence and references.**</w:t>
        <w:br/>
        <w:t>- **Ensure new findings are reflected in both the Word document and Obsidian vault.**</w:t>
        <w:br/>
        <w:br/>
        <w:t>🚀 **Current Status: Work in Progress - Systematic Research &amp; Expansion Underway**</w:t>
      </w:r>
    </w:p>
    <w:p>
      <w:r>
        <w:br w:type="page"/>
      </w:r>
    </w:p>
    <w:p>
      <w:pPr>
        <w:pStyle w:val="Heading2"/>
      </w:pPr>
      <w:r>
        <w:t>01 Incidents\1561 Celestial Phenomenon Over Nuremberg</w:t>
      </w:r>
    </w:p>
    <w:p>
      <w:r>
        <w:t>---</w:t>
        <w:br/>
        <w:t>aliases:</w:t>
        <w:br/>
        <w:t xml:space="preserve">  - Nuremberg Mass Sighting</w:t>
        <w:br/>
        <w:t>tags:</w:t>
        <w:br/>
        <w:t xml:space="preserve">  - UAP</w:t>
        <w:br/>
        <w:t xml:space="preserve">  - HistoricalUFOs</w:t>
        <w:br/>
        <w:t xml:space="preserve">  - MassSightings</w:t>
        <w:br/>
        <w:t>---</w:t>
        <w:br/>
        <w:br/>
        <w:br/>
        <w:t>tags: #UAP #HistoricalUFOs #AncientEncounters</w:t>
        <w:br/>
        <w:br/>
        <w:t>## 📅 Date &amp; Location</w:t>
        <w:br/>
        <w:br/>
        <w:t>- **Date:** April 14, 1561</w:t>
        <w:br/>
        <w:t xml:space="preserve">    </w:t>
        <w:br/>
        <w:t>- **Location:** Nuremberg, Holy Roman Empire (modern-day Germany)</w:t>
        <w:br/>
        <w:t xml:space="preserve">    </w:t>
        <w:br/>
        <w:t>- **Incident Type:** Mass UFO sighting, Celestial Phenomenon</w:t>
        <w:br/>
        <w:t xml:space="preserve">    </w:t>
        <w:br/>
        <w:br/>
        <w:t>## 📝 Overview</w:t>
        <w:br/>
        <w:br/>
        <w:t>One of the most famous **historical UFO encounters**, the **1561 Nuremberg Celestial Phenomenon** was a widely witnessed event where the sky over Nuremberg was allegedly filled with **unexplained flying objects** engaging in what appeared to be an **aerial battle**. This event was documented in a contemporary **woodcut illustration** by **Hans Glaser**, who described it as a chaotic spectacle of **spheres, crosses, and tubes (cylindrical objects)** clashing in the heavens before some fell to the ground in a fiery display.</w:t>
        <w:br/>
        <w:br/>
        <w:t>## 📜 Witness Accounts</w:t>
        <w:br/>
        <w:br/>
        <w:t>- Numerous citizens of Nuremberg reported seeing **red, black, orange, and blue discs and spheres** moving erratically across the sky.</w:t>
        <w:br/>
        <w:t xml:space="preserve">    </w:t>
        <w:br/>
        <w:t>- Reports described objects emerging from **large cylindrical craft**, possibly suggesting a "mothership" scenario.</w:t>
        <w:br/>
        <w:t xml:space="preserve">    </w:t>
        <w:br/>
        <w:t>- Many objects appeared to be **engaging in combat**, while others **crashed to the Earth and burned**.</w:t>
        <w:br/>
        <w:t xml:space="preserve">    </w:t>
        <w:br/>
        <w:t>- The phenomenon lasted for **over an hour** and was seen across a wide area.</w:t>
        <w:br/>
        <w:t xml:space="preserve">    </w:t>
        <w:br/>
        <w:br/>
        <w:t>## 🏛 Interpretation &amp; Theories</w:t>
        <w:br/>
        <w:br/>
        <w:t>### **Contemporary Explanation (Religious &amp; Superstitious)**</w:t>
        <w:br/>
        <w:br/>
        <w:t>- At the time, many viewed this as a **divine warning** or an **omen of war**. The event was interpreted through a theological lens, with some believing it was a battle between heavenly and demonic forces.</w:t>
        <w:br/>
        <w:t xml:space="preserve">    </w:t>
        <w:br/>
        <w:br/>
        <w:t>### **Modern Hypotheses**</w:t>
        <w:br/>
        <w:br/>
        <w:t>1. **Atmospheric Optical Illusion** – Some skeptics suggest it may have been an atmospheric phenomenon such as a parhelion (sun dog) or light refraction effects.</w:t>
        <w:br/>
        <w:t xml:space="preserve">    </w:t>
        <w:br/>
        <w:t>2. **Mass Psychological Event** – A misinterpretation of natural events influenced by **religious fears of the era**.</w:t>
        <w:br/>
        <w:t xml:space="preserve">    </w:t>
        <w:br/>
        <w:t>3. **Astronomical Phenomenon** – A meteor shower, comet breakup, or celestial body explosion.</w:t>
        <w:br/>
        <w:t xml:space="preserve">    </w:t>
        <w:br/>
        <w:t>4. **Extraterrestrial Hypothesis** – Some researchers in **UAP studies** argue that the descriptions resemble modern **UFO encounters** with **structured craft, intelligent movement, and aerial maneuvers**.</w:t>
        <w:br/>
        <w:t xml:space="preserve">    </w:t>
        <w:br/>
        <w:br/>
        <w:t>## 🔗 Cross-References</w:t>
        <w:br/>
        <w:br/>
        <w:t>- [[1566 Basel Celestial Phenomenon]] – A similar event reported five years later in Basel, Switzerland.</w:t>
        <w:br/>
        <w:t xml:space="preserve">    </w:t>
        <w:br/>
        <w:t>- [[UFOs in Medieval Art]] – Historical depictions of unexplained aerial phenomena.</w:t>
        <w:br/>
        <w:t xml:space="preserve">    </w:t>
        <w:br/>
        <w:t>- [[Historical Aerial Battles]] – Accounts of alleged airborne conflicts in ancient times.</w:t>
        <w:br/>
        <w:t xml:space="preserve">    </w:t>
        <w:br/>
        <w:br/>
        <w:t>## ❓ Open Questions</w:t>
        <w:br/>
        <w:br/>
        <w:t>- Was this an **early recorded UAP encounter**, or a **misidentified astronomical event**?</w:t>
        <w:br/>
        <w:t xml:space="preserve">    </w:t>
        <w:br/>
        <w:t>- Why do similar descriptions appear in **multiple historical records across different cultures**?</w:t>
        <w:br/>
        <w:t xml:space="preserve">    </w:t>
        <w:br/>
        <w:t>- Could the woodcut be an **exaggeration or symbolic representation** rather than a literal depiction?</w:t>
        <w:br/>
        <w:t xml:space="preserve">    </w:t>
        <w:br/>
        <w:br/>
        <w:t>## 🏷 Tags</w:t>
        <w:br/>
        <w:br/>
        <w:t>#UAP #HistoricalUFOs #AncientEncounters #MedievalUFOs</w:t>
        <w:br/>
        <w:br/>
        <w:t>## 📂 Sources &amp; References</w:t>
        <w:br/>
        <w:br/>
        <w:t>- **Hans Glaser’s Woodcut (1561)**: Original documentation of the event.</w:t>
        <w:br/>
        <w:t xml:space="preserve">    </w:t>
        <w:br/>
        <w:t>- **Jacques Vallée – Passport to Magonia**: Discusses ancient UFO reports, including Nuremberg 1561.</w:t>
        <w:br/>
        <w:t xml:space="preserve">    </w:t>
        <w:br/>
        <w:t>- **Carl Jung – Flying Saucers: A Modern Myth of Things Seen in the Sky**: Psychological analysis of aerial visions in history.</w:t>
      </w:r>
    </w:p>
    <w:p>
      <w:r>
        <w:br w:type="page"/>
      </w:r>
    </w:p>
    <w:p>
      <w:pPr>
        <w:pStyle w:val="Heading2"/>
      </w:pPr>
      <w:r>
        <w:t>01 Incidents\1933 Magenta Italy</w:t>
      </w:r>
    </w:p>
    <w:p>
      <w:r>
        <w:t>## 📌 Overview</w:t>
        <w:br/>
        <w:br/>
        <w:t>The **1933 Magenta UFO Incident** is one of the earliest alleged UFO crash retrievals. It took place near **Magenta, Italy**, during the Fascist regime of **Benito Mussolini**. Documents surfaced in the late 1990s, revealing that a **secret organization (RS/33)** was established to investigate the recovered craft. Some claim the Vatican and later the United States became involved in the event.</w:t>
        <w:br/>
        <w:br/>
        <w:t>---</w:t>
        <w:br/>
        <w:br/>
        <w:t>## 📅 Timeline of Events</w:t>
        <w:br/>
        <w:br/>
        <w:t>### **June 1933**</w:t>
        <w:br/>
        <w:br/>
        <w:t>- A **mysterious craft** allegedly crashes in Magenta, Italy.</w:t>
        <w:br/>
        <w:t xml:space="preserve">    </w:t>
        <w:br/>
        <w:t>- The Italian government **suppresses information**, ordering secrecy under Mussolini’s directive.</w:t>
        <w:br/>
        <w:t xml:space="preserve">    </w:t>
        <w:br/>
        <w:t>- A **scientific team, RS/33**, is formed to **analyze the wreckage**.</w:t>
        <w:br/>
        <w:t xml:space="preserve">    </w:t>
        <w:br/>
        <w:br/>
        <w:t>### **1944-1945**</w:t>
        <w:br/>
        <w:br/>
        <w:t>- As World War II ends, the **Vatican allegedly informs the U.S.** about the craft.</w:t>
        <w:br/>
        <w:t xml:space="preserve">    </w:t>
        <w:br/>
        <w:t>- U.S. intelligence reportedly **retrieves the object** as the Axis powers collapse.</w:t>
        <w:br/>
        <w:t xml:space="preserve">    </w:t>
        <w:br/>
        <w:br/>
        <w:t>---</w:t>
        <w:br/>
        <w:br/>
        <w:t>## 🏛 Key Figures &amp; Organizations</w:t>
        <w:br/>
        <w:br/>
        <w:t>- **Benito Mussolini** – Italian dictator who allegedly ordered secrecy.</w:t>
        <w:br/>
        <w:t xml:space="preserve">    </w:t>
        <w:br/>
        <w:t>- **Galeazzo Ciano** – Mussolini’s son-in-law, linked to internal documents on the case.</w:t>
        <w:br/>
        <w:t xml:space="preserve">    </w:t>
        <w:br/>
        <w:t>- **RS/33** – Secret research group established to study the object.</w:t>
        <w:br/>
        <w:t xml:space="preserve">    </w:t>
        <w:br/>
        <w:t>- **Pope Pius XII** – Allegedly informed the U.S. about the crash.</w:t>
        <w:br/>
        <w:t xml:space="preserve">    </w:t>
        <w:br/>
        <w:t>- **David Grusch** – Recent whistleblower who referenced this case in public disclosures.</w:t>
        <w:br/>
        <w:t xml:space="preserve">    </w:t>
        <w:br/>
        <w:br/>
        <w:t>---</w:t>
        <w:br/>
        <w:br/>
        <w:t>## 🔍 Evidence &amp; Claims</w:t>
        <w:br/>
        <w:br/>
        <w:t>### **Recovered Craft**</w:t>
        <w:br/>
        <w:br/>
        <w:t>- Described as a **bell-shaped or disc-like structure**.</w:t>
        <w:br/>
        <w:t xml:space="preserve">    </w:t>
        <w:br/>
        <w:t>- Some witnesses claim the wreckage contained **unknown alloys and materials**.</w:t>
        <w:br/>
        <w:t xml:space="preserve">    </w:t>
        <w:br/>
        <w:br/>
        <w:t>### **Secret Documentation**</w:t>
        <w:br/>
        <w:br/>
        <w:t>- **Roberto Pinotti**, an Italian researcher, obtained **telegram documents** discussing the incident.</w:t>
        <w:br/>
        <w:t xml:space="preserve">    </w:t>
        <w:br/>
        <w:t>- The documents reference orders for **strict secrecy** and a **disinformation campaign**.</w:t>
        <w:br/>
        <w:t xml:space="preserve">    </w:t>
        <w:br/>
        <w:br/>
        <w:t>### **Vatican &amp; U.S. Involvement**</w:t>
        <w:br/>
        <w:br/>
        <w:t>- Claims suggest Pope Pius XII passed information about the **retrieved craft to the U.S.**.</w:t>
        <w:br/>
        <w:t xml:space="preserve">    </w:t>
        <w:br/>
        <w:t>- The U.S. reportedly acquired the object as they occupied Italy during WWII.</w:t>
        <w:br/>
        <w:t xml:space="preserve">    </w:t>
        <w:br/>
        <w:br/>
        <w:t>---</w:t>
        <w:br/>
        <w:br/>
        <w:t>## 📜 Related Documents &amp; Investigations</w:t>
        <w:br/>
        <w:br/>
        <w:t>- **RS/33 Telegrams** – Alleged communications about the recovery efforts.</w:t>
        <w:br/>
        <w:t xml:space="preserve">    </w:t>
        <w:br/>
        <w:t>- **Mussolini’s Secret UFO Files** – Internal Fascist-era government documents.</w:t>
        <w:br/>
        <w:t xml:space="preserve">    </w:t>
        <w:br/>
        <w:t>- **Black Vault Archive** – A repository for declassified UFO-related materials.</w:t>
        <w:br/>
        <w:t xml:space="preserve">    </w:t>
        <w:br/>
        <w:br/>
        <w:t>---</w:t>
        <w:br/>
        <w:br/>
        <w:t>## 🔗 Cross-References</w:t>
        <w:br/>
        <w:br/>
        <w:t>- [[1947 Roswell Crash]] – Similarities in government secrecy and retrieval operations.</w:t>
        <w:br/>
        <w:t xml:space="preserve">    </w:t>
        <w:br/>
        <w:t>- [[Wilson Davis Memo]] – Potential links to secret UFO programs.</w:t>
        <w:br/>
        <w:t xml:space="preserve">    </w:t>
        <w:br/>
        <w:t>- [[UFO Crashes and Retrievals]] – Other cases of alleged UAP retrievals.</w:t>
        <w:br/>
        <w:t xml:space="preserve">    </w:t>
        <w:br/>
        <w:br/>
        <w:t>---</w:t>
        <w:br/>
        <w:br/>
        <w:t>## 🏷 Tags</w:t>
        <w:br/>
        <w:br/>
        <w:t>`#UFO #Magenta #CrashRetrieval #GovernmentSecrecy #VaticanUFO`</w:t>
        <w:br/>
        <w:br/>
        <w:t>---</w:t>
        <w:br/>
        <w:br/>
        <w:t>## ❓ Open Questions</w:t>
        <w:br/>
        <w:br/>
        <w:t>- **Was the Magenta crash a real event, or part of a larger disinformation campaign?**</w:t>
        <w:br/>
        <w:t xml:space="preserve">    </w:t>
        <w:br/>
        <w:t>- **Did the Vatican truly inform the U.S. about the wreckage?**</w:t>
        <w:br/>
        <w:t xml:space="preserve">    </w:t>
        <w:br/>
        <w:t>- **What connection, if any, does the RS/33 group have to modern UFO research?**</w:t>
      </w:r>
    </w:p>
    <w:p>
      <w:r>
        <w:br w:type="page"/>
      </w:r>
    </w:p>
    <w:p>
      <w:pPr>
        <w:pStyle w:val="Heading2"/>
      </w:pPr>
      <w:r>
        <w:t>01 Incidents\1947 Roswell Crash</w:t>
      </w:r>
    </w:p>
    <w:p>
      <w:r>
        <w:t>---</w:t>
        <w:br/>
        <w:t>aliases:</w:t>
        <w:br/>
        <w:t xml:space="preserve">  - Roswell case</w:t>
        <w:br/>
        <w:t xml:space="preserve">  - Roswell</w:t>
        <w:br/>
        <w:t xml:space="preserve">  - Roswell Case</w:t>
        <w:br/>
        <w:t>---</w:t>
        <w:br/>
        <w:br/>
        <w:br/>
        <w:t>## 📌 Overview</w:t>
        <w:br/>
        <w:br/>
        <w:t>The **Roswell Incident** is one of the most famous UFO cases in history. It revolves around an alleged **crash of an unidentified flying object** near Roswell, New Mexico, in **July 1947**. Initially reported as a "flying disc" by the U.S. Army Air Forces, the narrative quickly changed, and the event was dismissed as a "weather balloon."</w:t>
        <w:br/>
        <w:br/>
        <w:t>---</w:t>
        <w:br/>
        <w:br/>
        <w:t>## 📅 Timeline of Events</w:t>
        <w:br/>
        <w:br/>
        <w:t>### **July 1947**</w:t>
        <w:br/>
        <w:br/>
        <w:t>- **Early July**: A mysterious **object crashes** on a ranch near Roswell.</w:t>
        <w:br/>
        <w:t xml:space="preserve">    </w:t>
        <w:br/>
        <w:t>- **July 8, 1947**: Roswell Army Air Field (RAAF) issues a press release stating they have recovered a **flying disc**.</w:t>
        <w:br/>
        <w:t xml:space="preserve">    </w:t>
        <w:br/>
        <w:t>- **Hours later**: The Army retracts the statement, claiming it was a **weather balloon** from a classified program (later identified as **Project Mogul**).</w:t>
        <w:br/>
        <w:t xml:space="preserve">    </w:t>
        <w:br/>
        <w:t>- **Decades later**: Witnesses, including military personnel, come forward with claims of **alien bodies, advanced materials, and a cover-up**.</w:t>
        <w:br/>
        <w:t xml:space="preserve">    </w:t>
        <w:br/>
        <w:br/>
        <w:t>---</w:t>
        <w:br/>
        <w:br/>
        <w:t>## 🛸 Key Witnesses</w:t>
        <w:br/>
        <w:br/>
        <w:t>- **Major Jesse Marcel** – RAAF intelligence officer who first examined the debris and later claimed it was **not from Earth**.</w:t>
        <w:br/>
        <w:t xml:space="preserve">    </w:t>
        <w:br/>
        <w:t>- **Mac Brazel** – The rancher who discovered the wreckage.</w:t>
        <w:br/>
        <w:t xml:space="preserve">    </w:t>
        <w:br/>
        <w:t>- **Walter Haut** – RAAF Public Information Officer who issued the initial press release.</w:t>
        <w:br/>
        <w:t xml:space="preserve">    </w:t>
        <w:br/>
        <w:t>- **Glenn Dennis** – A mortician in Roswell who claimed he was contacted about **small humanoid bodies**.</w:t>
        <w:br/>
        <w:t xml:space="preserve">    </w:t>
        <w:br/>
        <w:br/>
        <w:t>---</w:t>
        <w:br/>
        <w:br/>
        <w:t>## 🔍 Evidence &amp; Claims</w:t>
        <w:br/>
        <w:br/>
        <w:t>### **Debris Material**</w:t>
        <w:br/>
        <w:br/>
        <w:t>- Witnesses described materials that were **ultra-light, metallic, and memory-retaining**.</w:t>
        <w:br/>
        <w:t xml:space="preserve">    </w:t>
        <w:br/>
        <w:t>- Some accounts mention **hieroglyphic-like symbols** on fragments.</w:t>
        <w:br/>
        <w:t xml:space="preserve">    </w:t>
        <w:br/>
        <w:br/>
        <w:t>### **Alleged Alien Bodies**</w:t>
        <w:br/>
        <w:br/>
        <w:t>- Some witnesses, including former military personnel, claim **small, humanoid beings** were recovered.</w:t>
        <w:br/>
        <w:t xml:space="preserve">    </w:t>
        <w:br/>
        <w:br/>
        <w:t>### **Government Cover-Up**</w:t>
        <w:br/>
        <w:br/>
        <w:t>- **Initial military press release** acknowledged a "flying disc."</w:t>
        <w:br/>
        <w:t xml:space="preserve">    </w:t>
        <w:br/>
        <w:t>- **Project Mogul explanation** given decades later was met with skepticism.</w:t>
        <w:br/>
        <w:t xml:space="preserve">    </w:t>
        <w:br/>
        <w:t>- **Numerous FOIA documents** suggest continued classified interest in UFOs.</w:t>
        <w:br/>
        <w:t xml:space="preserve">    </w:t>
        <w:br/>
        <w:br/>
        <w:t>---</w:t>
        <w:br/>
        <w:br/>
        <w:t>## 📜 Related Documents &amp; Investigations</w:t>
        <w:br/>
        <w:br/>
        <w:t>- **GAO Report on Roswell (1994)** – A government attempt to explain the incident.</w:t>
        <w:br/>
        <w:t xml:space="preserve">    </w:t>
        <w:br/>
        <w:t>- **Project Mogul (1947)** – The supposed classified balloon experiment.</w:t>
        <w:br/>
        <w:t xml:space="preserve">    </w:t>
        <w:br/>
        <w:t>- **Roswell UFO Affidavits** – Signed statements from military officials and witnesses.</w:t>
        <w:br/>
        <w:t xml:space="preserve">    </w:t>
        <w:br/>
        <w:br/>
        <w:t>---</w:t>
        <w:br/>
        <w:br/>
        <w:t>## 🔗 Cross-References</w:t>
        <w:br/>
        <w:br/>
        <w:t>- [[David Grusch]] – Modern whistleblower referencing UAP crash retrievals.</w:t>
        <w:br/>
        <w:t xml:space="preserve">    </w:t>
        <w:br/>
        <w:t>- [[Wilson Davis Memo]] – Alleged documentation on UFO reverse engineering.</w:t>
        <w:br/>
        <w:t xml:space="preserve">    </w:t>
        <w:br/>
        <w:t>- [[UFO Crashes and Retrievals]] – Other reported UAP crashes globally.</w:t>
        <w:br/>
        <w:t xml:space="preserve">    </w:t>
        <w:br/>
        <w:br/>
        <w:t>---</w:t>
        <w:br/>
        <w:br/>
        <w:t>## 🏷 Tags</w:t>
        <w:br/>
        <w:br/>
        <w:t>`#Roswell #UFO #CrashRetrieval #GovernmentSecrecy #UAP`</w:t>
        <w:br/>
        <w:br/>
        <w:t>---</w:t>
        <w:br/>
        <w:br/>
        <w:t>## ❓ Open Questions</w:t>
        <w:br/>
        <w:br/>
        <w:t>- **What was really recovered in Roswell?**</w:t>
        <w:br/>
        <w:t xml:space="preserve">    </w:t>
        <w:br/>
        <w:t>- **Why did the military initially confirm a "flying disc"?**</w:t>
        <w:br/>
        <w:t xml:space="preserve">    </w:t>
        <w:br/>
        <w:t>- **Is Project Mogul a complete explanation or a cover-up?**</w:t>
      </w:r>
    </w:p>
    <w:p>
      <w:r>
        <w:br w:type="page"/>
      </w:r>
    </w:p>
    <w:p>
      <w:pPr>
        <w:pStyle w:val="Heading2"/>
      </w:pPr>
      <w:r>
        <w:t>01 Incidents\1948 USA Gorman Dogfight</w:t>
      </w:r>
    </w:p>
    <w:p>
      <w:r>
        <w:t>---</w:t>
        <w:br/>
        <w:t>aliases:</w:t>
        <w:br/>
        <w:t xml:space="preserve">  - Gorman Dogfight</w:t>
        <w:br/>
        <w:t xml:space="preserve">  - Gorman dogfight</w:t>
        <w:br/>
        <w:t>---</w:t>
        <w:br/>
        <w:br/>
        <w:br/>
        <w:t>## 📌 Overview</w:t>
        <w:br/>
        <w:br/>
        <w:t>On **October 1, 1948**, Second Lt. **George Gorman** of the **North Dakota Air National Guard** engaged in a mysterious **dogfight with an unidentified flying object** over **Fargo, North Dakota**. The encounter lasted nearly **27 minutes** and remains one of the most compelling **military UFO cases**, documented in **Project Sign, Grudge, and Blue Book**.</w:t>
        <w:br/>
        <w:br/>
        <w:t>---</w:t>
        <w:br/>
        <w:br/>
        <w:t>## 📖 Incident Breakdown</w:t>
        <w:br/>
        <w:br/>
        <w:t>### ⏳ Timeline</w:t>
        <w:br/>
        <w:br/>
        <w:t>- **Evening Patrol** - Gorman, piloting a **P-51 Mustang**, observed a small **blinking white light** moving erratically.</w:t>
        <w:br/>
        <w:t>- **Attempted Interception** - Gorman pursued the object, which demonstrated **impossible speed and maneuverability**.</w:t>
        <w:br/>
        <w:t>- **High-G Maneuvers** - The object executed rapid **vertical climbs and sharp turns**, outpacing the P-51.</w:t>
        <w:br/>
        <w:t>- **Close Encounter** - The UFO came within **500 feet** of Gorman’s aircraft before executing a **sudden vertical ascent**.</w:t>
        <w:br/>
        <w:t>- **End of Engagement** - Gorman abandoned pursuit at **14,000 feet**, running low on fuel.</w:t>
        <w:br/>
        <w:br/>
        <w:t>### 🔥 Key Details</w:t>
        <w:br/>
        <w:br/>
        <w:t>- **Craft Description**:</w:t>
        <w:br/>
        <w:t xml:space="preserve">    - A **small, luminous white object** approximately **6 to 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**Multiple Witnesses**:</w:t>
        <w:br/>
        <w:t xml:space="preserve">    - Air traffic controllers and a civilian pilot also observed the object.</w:t>
        <w:br/>
        <w:t xml:space="preserve">    - Official military investigation confirmed the event.</w:t>
        <w:br/>
        <w:br/>
        <w:t>---</w:t>
        <w:br/>
        <w:br/>
        <w:t>## 🎥 Related Video &amp; Source Links</w:t>
        <w:br/>
        <w:br/>
        <w:t>- **Full Documentary:** [Watch Here](https://www.youtube.com/watch?v=6cVe-hdMTCE)</w:t>
        <w:br/>
        <w:t>- **Gorman Dogfight Recreation:** [Watch Here](https://www.youtube.com/watch?v=8cVpXMXC3Qo&amp;t=43s)</w:t>
        <w:br/>
        <w:t>- **Project Sign Report:** [Read Here](https://www.theblackvault.com/example)</w:t>
        <w:br/>
        <w:br/>
        <w:t>---</w:t>
        <w:br/>
        <w:br/>
        <w:t>## 🏷 Suggested Tags</w:t>
        <w:br/>
        <w:br/>
        <w:t>#UFO #MilitaryEncounters #Dogfight #ProjectSign #Disclosure #AirForce</w:t>
        <w:br/>
        <w:br/>
        <w:t>---</w:t>
        <w:br/>
        <w:br/>
        <w:t>## 🛠 Cross-References &amp; Placeholders</w:t>
        <w:br/>
        <w:br/>
        <w:t>- **📂 Military &amp; Aviation Encounters** → [[Global_UFO_Encounters]], [[Arequipa_UFO_Incident]], [[1948 USA Gorman Dogfight]], [[2004 Mexico Air Force Incident]]</w:t>
        <w:br/>
        <w:t>- **📂 Government Secrecy &amp; Investigations** → [[Project_Sign]], [[Project_Grudge]], [[Project Blue Book]]</w:t>
        <w:br/>
        <w:t>- **📂 Whistleblowers &amp; Testimonies** → [[George Gorman]]</w:t>
        <w:br/>
        <w:br/>
        <w:t>---</w:t>
        <w:br/>
        <w:br/>
        <w:t>## 📝 Notes &amp; Future Research</w:t>
        <w:br/>
        <w:br/>
        <w:t>- Examine **radar data and atmospheric conditions** during the event.</w:t>
        <w:br/>
        <w:t>- Compare with **similar aerial encounters** from Project Sign and Grudge.</w:t>
        <w:br/>
        <w:t>- Investigate possible **experimental aircraft explanations**.</w:t>
        <w:br/>
        <w:br/>
        <w:t>🚀 **The mystery of the skies continues!**</w:t>
      </w:r>
    </w:p>
    <w:p>
      <w:r>
        <w:br w:type="page"/>
      </w:r>
    </w:p>
    <w:p>
      <w:pPr>
        <w:pStyle w:val="Heading2"/>
      </w:pPr>
      <w:r>
        <w:t>01 Incidents\1952 Washington DC UFO incident</w:t>
      </w:r>
    </w:p>
    <w:p>
      <w:r>
        <w:t>---</w:t>
        <w:br/>
        <w:t>aliases:</w:t>
        <w:br/>
        <w:t xml:space="preserve">  - Invasion of Washington</w:t>
        <w:br/>
        <w:t xml:space="preserve">  - Washington National Airport Sightings</w:t>
        <w:br/>
        <w:t>---</w:t>
        <w:br/>
      </w:r>
    </w:p>
    <w:p>
      <w:r>
        <w:br w:type="page"/>
      </w:r>
    </w:p>
    <w:p>
      <w:pPr>
        <w:pStyle w:val="Heading2"/>
      </w:pPr>
      <w:r>
        <w:t>01 Incidents\1953 Kingman, Arizona UFO Crash</w:t>
      </w:r>
    </w:p>
    <w:p>
      <w:r>
        <w:br/>
        <w:t>### 📌 Overview</w:t>
        <w:br/>
        <w:br/>
        <w:t>The **1953 Kingman, Arizona UFO Crash** is one of the most widely discussed crash retrieval cases. Multiple testimonies suggest that a **disc-shaped craft** was recovered by the U.S. military under high secrecy.</w:t>
        <w:br/>
        <w:br/>
        <w:t>### 📅 Event Details</w:t>
        <w:br/>
        <w:br/>
        <w:t>- **Date:** May 1953</w:t>
        <w:br/>
        <w:t>- **Location:** Kingman, Arizona</w:t>
        <w:br/>
        <w:t>- **Craft Description:** Disc-shaped, approximately **30 feet in diameter**.</w:t>
        <w:br/>
        <w:t>- **Recovery Team:** Allegedly transported to **Groom Lake (Area 51) or Wright-Patterson AFB**.</w:t>
        <w:br/>
        <w:t>- **Biological Entities:** Some reports suggest **non-human occupants** were found inside.</w:t>
        <w:br/>
        <w:br/>
        <w:t>### 🏛 Key Witnesses &amp; Testimonies</w:t>
        <w:br/>
        <w:br/>
        <w:t>- **[[Arthur Stansel (Fitz Werner)]]:** USAF engineer who allegedly worked on the recovery.</w:t>
        <w:br/>
        <w:t>- **[[Bill Uhouse]]:** Claims of reverse-engineering alien technology linked to the craft.</w:t>
        <w:br/>
        <w:t>- **[[David Grusch]]:** Modern whistleblower referencing crash retrieval operations.</w:t>
        <w:br/>
        <w:t>- **[[Richard Doty]]:** Former AFOSI agent, discussed intelligence community involvement.</w:t>
        <w:br/>
        <w:br/>
        <w:t>### 🔬 Reverse Engineering &amp; Secrecy</w:t>
        <w:br/>
        <w:br/>
        <w:t>- Alleged study at **[[Wright-Patterson AFB]]** and **[[Area 51]]**.</w:t>
        <w:br/>
        <w:t>- Possible involvement of **Lockheed Skunkworks** and other aerospace contractors.</w:t>
        <w:br/>
        <w:t>- Theories about the craft’s propulsion system involving **electromagnetic or anti-gravity technology**.</w:t>
        <w:br/>
        <w:br/>
        <w:t>### 📜 Related Investigations &amp; Documents</w:t>
        <w:br/>
        <w:br/>
        <w:t>- **Project Blue Book** – Official government UFO study.</w:t>
        <w:br/>
        <w:t>- **Wilson-Davis Memo** – Potential references to UFO retrieval programs.</w:t>
        <w:br/>
        <w:t>- **Project Moon Dust &amp; Blue Fly** – Military efforts to retrieve anomalous aerial objects.</w:t>
        <w:br/>
        <w:t>- [[17 The 1953 Kingman UFO Crash]] UAP Gerb Video</w:t>
        <w:br/>
        <w:br/>
        <w:t>### 🔗 Related Cases</w:t>
        <w:br/>
        <w:br/>
        <w:t>- [[1947 Roswell Crash]] – Parallels in secrecy and military response.</w:t>
        <w:br/>
        <w:t>- [[UFO Crashes and Retrievals]] – Compilation of UFO crash cases.</w:t>
        <w:br/>
        <w:t>- [[Reverse_Engineering_Programs]] – Alleged study of retrieved non-human craft.</w:t>
        <w:br/>
        <w:br/>
        <w:t>### 🏷 Tags</w:t>
        <w:br/>
        <w:br/>
        <w:t>#UFO #Kingman #CrashRetrieval #GovernmentSecrecy #ReverseEngineering #BlackedOutWindows #Saucer</w:t>
        <w:br/>
        <w:br/>
        <w:br/>
        <w:br/>
        <w:br/>
        <w:t>### ❓ Open Questions</w:t>
        <w:br/>
        <w:br/>
        <w:t>- **How credible are the testimonies of Stansel, Uhouse, and others?**</w:t>
        <w:br/>
        <w:t>- **Was the Kingman crash part of a broader pattern of UFO retrievals?**</w:t>
        <w:br/>
        <w:t>- **What technological advancements, if any, resulted from this incident?**</w:t>
        <w:br/>
      </w:r>
    </w:p>
    <w:p>
      <w:r>
        <w:br w:type="page"/>
      </w:r>
    </w:p>
    <w:p>
      <w:pPr>
        <w:pStyle w:val="Heading2"/>
      </w:pPr>
      <w:r>
        <w:t>01 Incidents\1964 Vandenberg AFB UFO incident</w:t>
      </w:r>
    </w:p>
    <w:p>
      <w:r>
        <w:t>---</w:t>
        <w:br/>
        <w:t>aliases:</w:t>
        <w:br/>
        <w:t xml:space="preserve">  - Lt. Robert Jacobs’ Vandenberg AFB UFO Footage (1964)</w:t>
        <w:br/>
        <w:t>---</w:t>
        <w:br/>
      </w:r>
    </w:p>
    <w:p>
      <w:r>
        <w:br w:type="page"/>
      </w:r>
    </w:p>
    <w:p>
      <w:pPr>
        <w:pStyle w:val="Heading2"/>
      </w:pPr>
      <w:r>
        <w:t>01 Incidents\1967 Malmstrom AFB Incident</w:t>
      </w:r>
    </w:p>
    <w:p>
      <w:r>
        <w:t>---</w:t>
        <w:br/>
        <w:t>aliases:</w:t>
        <w:br/>
        <w:t xml:space="preserve">  - Malmstrom</w:t>
        <w:br/>
        <w:t xml:space="preserve">  - 1967 Malmstrom Air Force Base Incident</w:t>
        <w:br/>
        <w:t xml:space="preserve">  - Malmstrom AFB Minuteman Missile Shutdown (1967)</w:t>
        <w:br/>
        <w:t>---</w:t>
        <w:br/>
        <w:br/>
        <w:br/>
        <w:t>## 📌 Overview</w:t>
        <w:br/>
        <w:br/>
        <w:t>The **Malmstrom Air Force Base Incident** is one of the most well-documented cases of UFO interference with **nuclear missile systems**. On **March 24, 1967**, multiple Minuteman ICBMs at **Malmstrom AFB, Montana** were mysteriously shut down while **UFOs were reported hovering near the missile silos**. The event has been confirmed by multiple military witnesses and remains **unexplained**.</w:t>
        <w:br/>
        <w:br/>
        <w:t>---</w:t>
        <w:br/>
        <w:br/>
        <w:t>## 📅 Timeline of Events</w:t>
        <w:br/>
        <w:br/>
        <w:t>### **March 24, 1967**</w:t>
        <w:br/>
        <w:br/>
        <w:t>- **Early Morning**: Security personnel report a **glowing red object** hovering over **Oscar Flight Launch Facilities**.</w:t>
        <w:br/>
        <w:t xml:space="preserve">    </w:t>
        <w:br/>
        <w:t>- **Moments Later**: Minuteman ICBMs begin **shutting down simultaneously**.</w:t>
        <w:br/>
        <w:t xml:space="preserve">    </w:t>
        <w:br/>
        <w:t>- **Base Command Scrambles Investigation**: No technical failure is identified to explain the shutdown.</w:t>
        <w:br/>
        <w:t xml:space="preserve">    </w:t>
        <w:br/>
        <w:br/>
        <w:t>### **Aftermath &amp; Cover-Up Allegations**</w:t>
        <w:br/>
        <w:br/>
        <w:t>- The **USAF denies any connection** between the shutdown and UFO reports.</w:t>
        <w:br/>
        <w:t xml:space="preserve">    </w:t>
        <w:br/>
        <w:t>- **Robert Salas**, a missile launch officer, later **testifies under oath** that a UFO was involved in the event.</w:t>
        <w:br/>
        <w:t xml:space="preserve">    </w:t>
        <w:br/>
        <w:br/>
        <w:t>---</w:t>
        <w:br/>
        <w:br/>
        <w:t>## 🏛 Key Witnesses &amp; Officials</w:t>
        <w:br/>
        <w:br/>
        <w:t>- **Robert Salas** – USAF Captain in charge of the missile site, who later became a key whistleblower.</w:t>
        <w:br/>
        <w:t xml:space="preserve">    </w:t>
        <w:br/>
        <w:t>- **David Schindele** – Former USAF officer who corroborated similar incidents.</w:t>
        <w:br/>
        <w:t xml:space="preserve">    </w:t>
        <w:br/>
        <w:t>- **James Carlson** – USAF personnel attempting to debunk the incident.</w:t>
        <w:br/>
        <w:t xml:space="preserve">    </w:t>
        <w:br/>
        <w:br/>
        <w:t>---</w:t>
        <w:br/>
        <w:br/>
        <w:t>## 🔍 Evidence &amp; Claims</w:t>
        <w:br/>
        <w:br/>
        <w:t>### **Missile System Malfunction**</w:t>
        <w:br/>
        <w:br/>
        <w:t>- **10 Minuteman ICBMs were deactivated** without any known cause.</w:t>
        <w:br/>
        <w:t xml:space="preserve">    </w:t>
        <w:br/>
        <w:t>- The odds of a simultaneous failure across the systems were deemed **highly improbable**.</w:t>
        <w:br/>
        <w:t xml:space="preserve">    </w:t>
        <w:br/>
        <w:br/>
        <w:t>### **Security Reports of UFO Activity**</w:t>
        <w:br/>
        <w:br/>
        <w:t>- Guards at **Oscar Flight** witnessed **bright, silent objects hovering** above missile silos.</w:t>
        <w:br/>
        <w:t xml:space="preserve">    </w:t>
        <w:br/>
        <w:t>- Similar **UFO incidents** reported at **Echo Flight** just **days earlier**.</w:t>
        <w:br/>
        <w:t xml:space="preserve">    </w:t>
        <w:br/>
        <w:br/>
        <w:t>### **Official Investigations &amp; Government Response**</w:t>
        <w:br/>
        <w:br/>
        <w:t>- The **USAF launched an inquiry**, but the cause remained classified.</w:t>
        <w:br/>
        <w:t xml:space="preserve">    </w:t>
        <w:br/>
        <w:t>- FOIA (Freedom of Information Act) requests revealed official documents **acknowledging an anomaly**.</w:t>
        <w:br/>
        <w:t xml:space="preserve">    </w:t>
        <w:br/>
        <w:t>- **David Grusch &amp; Congressional UAP Hearings** referenced **UFO interference with nuclear sites** in 2023.</w:t>
        <w:br/>
        <w:t xml:space="preserve">    </w:t>
        <w:br/>
        <w:br/>
        <w:t>---</w:t>
        <w:br/>
        <w:br/>
        <w:t>## 📜 Related Documents &amp; Investigations</w:t>
        <w:br/>
        <w:br/>
        <w:t>- **Robert Salas’ Testimony** – Provided under **oath** to **Congressional UAP hearings**.</w:t>
        <w:br/>
        <w:t xml:space="preserve">    </w:t>
        <w:br/>
        <w:t>- **FOIA Reports on UFO &amp; Nuclear Incidents** – Declassified records indicating military awareness.</w:t>
        <w:br/>
        <w:t xml:space="preserve">    </w:t>
        <w:br/>
        <w:t>- **David Grusch Whistleblower Statements** – Confirmed ongoing classified UAP-nuclear concerns.</w:t>
        <w:br/>
        <w:t xml:space="preserve">    </w:t>
        <w:br/>
        <w:br/>
        <w:t>---</w:t>
        <w:br/>
        <w:br/>
        <w:t>## 🔗 Cross-References</w:t>
        <w:br/>
        <w:br/>
        <w:t>- [[UFOs_and_Nuclear_Connections]] – Broader pattern of UAP activity near nuclear sites.</w:t>
        <w:br/>
        <w:t xml:space="preserve">    </w:t>
        <w:br/>
        <w:t>- [[04 UFO Whistleblowers Index]] – Robert Salas and others who have testified.</w:t>
        <w:br/>
        <w:t xml:space="preserve">    </w:t>
        <w:br/>
        <w:t>- [[Government_Secrecy_and_UAP]] – Cover-ups of UAP-related incidents.</w:t>
        <w:br/>
        <w:t xml:space="preserve">    </w:t>
        <w:br/>
        <w:br/>
        <w:t>---</w:t>
        <w:br/>
        <w:br/>
        <w:t>## 🏷 Tags</w:t>
        <w:br/>
        <w:br/>
        <w:t>`#UFO #Nuclear #Malmstrom #GovernmentSecrecy #Whistleblower`</w:t>
        <w:br/>
        <w:br/>
        <w:t>---</w:t>
        <w:br/>
        <w:br/>
        <w:t>## ❓ Open Questions</w:t>
        <w:br/>
        <w:br/>
        <w:t>- **Why did the USAF classify and suppress information about the Malmstrom incident?**</w:t>
        <w:br/>
        <w:t xml:space="preserve">    </w:t>
        <w:br/>
        <w:t>- **Was this an isolated case, or part of a global pattern of UFOs interfering with nuclear weapons?**</w:t>
        <w:br/>
        <w:t xml:space="preserve">    </w:t>
        <w:br/>
        <w:t>- **Could modern FOIA requests uncover more details about the event?**</w:t>
      </w:r>
    </w:p>
    <w:p>
      <w:r>
        <w:br w:type="page"/>
      </w:r>
    </w:p>
    <w:p>
      <w:pPr>
        <w:pStyle w:val="Heading2"/>
      </w:pPr>
      <w:r>
        <w:t>01 Incidents\1969 Finland Finnish Air Force Sighting</w:t>
      </w:r>
    </w:p>
    <w:p>
      <w:r>
        <w:t>---</w:t>
        <w:br/>
        <w:t>aliases:</w:t>
        <w:br/>
        <w:t xml:space="preserve">  - Porin seitseman ilmapalloa</w:t>
        <w:br/>
        <w:t xml:space="preserve">  - 1969 Porin seitseman ilmapalloa</w:t>
        <w:br/>
        <w:t xml:space="preserve">  - Pori UFO incident</w:t>
        <w:br/>
        <w:t xml:space="preserve">  - Pori UFO</w:t>
        <w:br/>
        <w:t>---</w:t>
        <w:br/>
        <w:br/>
        <w:t>## 📌 Overview</w:t>
        <w:br/>
        <w:br/>
        <w:t>On **April 12, 1969**, Finnish Air Force pilots encountered a formation of **seven unidentified flying objects** during a routine **training mission** over **Pori Airport, Finland**. This case remains **one of the most documented European military UFO encounters**, featuring **radar confirmation, multiple eyewitness testimonies, and high-speed maneuvers** that defy conventional aviation.</w:t>
        <w:br/>
        <w:br/>
        <w:t>---</w:t>
        <w:br/>
        <w:br/>
        <w:t>## 📖 Incident Breakdown</w:t>
        <w:br/>
        <w:br/>
        <w:t>### ⏳ Timeline</w:t>
        <w:br/>
        <w:br/>
        <w:t>- **Midday** - Finnish Defense Force flight controllers detect **unusual aerial objects**.</w:t>
        <w:br/>
        <w:t>- **Initial Observation** - Pilot **Tarmo Taka** is dispatched to investigate assumed **air balloons**.</w:t>
        <w:br/>
        <w:t>- **Close Encounter** - Upon approach, the objects reveal themselves as **disc-shaped, pale yellow spheres**.</w:t>
        <w:br/>
        <w:t>- **High-Speed Maneuvers** - Objects accelerate **against 180 km/h headwinds**, making impossible directional changes.</w:t>
        <w:br/>
        <w:t>- **Radar Detection** - A radar station **200 km away in Vaasa** detects the unidentified targets.</w:t>
        <w:br/>
        <w:t>- **Objects Vanish** - The formation accelerates and disappears at **an estimated speed of 3,218 m/s**.</w:t>
        <w:br/>
        <w:br/>
        <w:t>### 🔥 Key Details</w:t>
        <w:br/>
        <w:br/>
        <w:t>- **Craft Description**:</w:t>
        <w:br/>
        <w:t xml:space="preserve">    - **Seven spherical or disc-shaped objects**.</w:t>
        <w:br/>
        <w:t xml:space="preserve">    - **Pale yellow in color**.</w:t>
        <w:br/>
        <w:t xml:space="preserve">    - Lacked any **visible propulsion or flight surfaces**.</w:t>
        <w:br/>
        <w:t>- **Pilot's Observations**:</w:t>
        <w:br/>
        <w:t xml:space="preserve">    - Objects moved **independently and intelligently**.</w:t>
        <w:br/>
        <w:t xml:space="preserve">    - Performed **rapid accelerations and instant stops**.</w:t>
        <w:br/>
        <w:t>- **Multiple Witnesses**:</w:t>
        <w:br/>
        <w:t xml:space="preserve">    - Two Finnish Air Force pilots visually confirmed the event.</w:t>
        <w:br/>
        <w:t xml:space="preserve">    - Ground-based military **radar confirmed presence and movement**.</w:t>
        <w:br/>
        <w:br/>
        <w:t>---</w:t>
        <w:br/>
        <w:br/>
        <w:t>## 🎥 Related Video &amp; Source Links</w:t>
        <w:br/>
        <w:br/>
        <w:t>- **Full Documentary:** [Watch Here](https://www.youtube.com/watch?v=6cVe-hdMTCE)</w:t>
        <w:br/>
        <w:t>- **Finnish Military Report:** [Read Here](https://www.theblackvault.com/example)</w:t>
        <w:br/>
        <w:t>- **Radar Data Analysis:** [View Here](https://www.examplelink.com/radar-data)</w:t>
        <w:br/>
        <w:br/>
        <w:t>---</w:t>
        <w:br/>
        <w:br/>
        <w:t>## 🏷 Suggested Tags</w:t>
        <w:br/>
        <w:br/>
        <w:t>`#UFO #Finland #MilitaryEncounters #UAP #PilotTestimony #Disclosure`</w:t>
        <w:br/>
        <w:br/>
        <w:t>---</w:t>
        <w:br/>
        <w:br/>
        <w:t>## 🛠 Cross-References &amp; Placeholders</w:t>
        <w:br/>
        <w:br/>
        <w:t>- **📂 Military &amp; Aviation Encounters** → [[Global_UFO_Encounters]], [[Arequipa_UFO_Incident]], [[Mexican_Air_Force_2004]]</w:t>
        <w:br/>
        <w:t>- **📂 Government Secrecy &amp; Investigations** → [[Project Blue Book]], [[Radar_Confirmed_UFOs]]</w:t>
        <w:br/>
        <w:t>- **📂 Whistleblowers &amp; Testimonies** → [[Finnish_Air_Force_Witnesses]]</w:t>
        <w:br/>
        <w:br/>
        <w:t>---</w:t>
        <w:br/>
        <w:br/>
        <w:t>## 📝 Notes &amp; Future Research</w:t>
        <w:br/>
        <w:br/>
        <w:t>- Examine **additional radar logs from Finnish airspace**.</w:t>
        <w:br/>
        <w:t>- Compare this case with **other Scandinavian military UFO encounters**.</w:t>
        <w:br/>
        <w:t>- Investigate whether **Project Sign or NATO intelligence assessed this event**.</w:t>
        <w:br/>
        <w:br/>
        <w:t>🚀 **Continue uncovering the unknown!**</w:t>
      </w:r>
    </w:p>
    <w:p>
      <w:r>
        <w:br w:type="page"/>
      </w:r>
    </w:p>
    <w:p>
      <w:pPr>
        <w:pStyle w:val="Heading2"/>
      </w:pPr>
      <w:r>
        <w:t>01 Incidents\1979 Manises UFO Incident</w:t>
      </w:r>
    </w:p>
    <w:p>
      <w:r>
        <w:t>## 📅 Date &amp; Location</w:t>
        <w:br/>
        <w:br/>
        <w:t>- **Date:** November 11, 1979</w:t>
        <w:br/>
        <w:t>- **Location:** Mediterranean Sea, en route to the Canary Islands</w:t>
        <w:br/>
        <w:t>- **Incident Type:** Commercial Flight UFO Encounter &amp; Emergency Landing</w:t>
        <w:br/>
        <w:br/>
        <w:t>## ✈️ Incident Summary</w:t>
        <w:br/>
        <w:br/>
        <w:t>The **1979 Manises UFO Incident** is one of Spain’s most **well-documented UFO cases**, notable for being the first time a **commercial airliner performed an emergency landing due to a UFO**.</w:t>
        <w:br/>
        <w:br/>
        <w:t>### **Flight JK-297 Encounter**</w:t>
        <w:br/>
        <w:br/>
        <w:t>- **Aircraft:** TAE Super Caravelle</w:t>
        <w:br/>
        <w:t>- **Pilot:** Captain **Javier Lerdo de Tejada**</w:t>
        <w:br/>
        <w:t>- **Altitude:** 23,000 ft</w:t>
        <w:br/>
        <w:t>- **Location:** Over the Mediterranean, approaching the Spanish mainland</w:t>
        <w:br/>
        <w:t>- **Event:** The flight crew detected **two red lights** approaching the aircraft, which **mirrored its maneuvers**.</w:t>
        <w:br/>
        <w:t>- **Air Traffic Control Response:** Barcelona ATC confirmed **no other aircraft were in the area**.</w:t>
        <w:br/>
        <w:t>- **Decision:** Due to safety concerns, the captain made an **emergency landing at Manises Airport** in Valencia.</w:t>
        <w:br/>
        <w:br/>
        <w:t>### **Spanish Air Force Response**</w:t>
        <w:br/>
        <w:br/>
        <w:t>- **Pilot:** Captain **Fernando Cámara**</w:t>
        <w:br/>
        <w:t>- **Aircraft:** Mirage F1 fighter jet</w:t>
        <w:br/>
        <w:t>- **Objective:** Scramble and identify the unknown aerial objects</w:t>
        <w:br/>
        <w:t>- **Engagement:**</w:t>
        <w:br/>
        <w:t xml:space="preserve">    - Detected a **cone-shaped craft** moving at high speed.</w:t>
        <w:br/>
        <w:t xml:space="preserve">    - Attempted **radar lock**, but **onboard systems were jammed**.</w:t>
        <w:br/>
        <w:t xml:space="preserve">    - The object accelerated and vanished **toward Africa**.</w:t>
        <w:br/>
        <w:br/>
        <w:t>## 🔬 Investigations &amp; Theories</w:t>
        <w:br/>
        <w:br/>
        <w:t>- **Spanish Government Investigation:** Official reports dismissed it as **optical illusions or misidentified celestial objects**.</w:t>
        <w:br/>
        <w:t>- **Witness Corroboration:** Military personnel and airport staff observed the anomalous lights.</w:t>
        <w:br/>
        <w:t>- **Skeptical Viewpoints:** Some analysts propose **atmospheric phenomena or experimental military technology**.</w:t>
        <w:br/>
        <w:br/>
        <w:t>## 🔗 Related Topics</w:t>
        <w:br/>
        <w:br/>
        <w:t>- [[Military_Encounters]]</w:t>
        <w:br/>
        <w:t>- [[02 Government Secrecy Index]]</w:t>
        <w:br/>
        <w:t>- [[UFO Crashes and Retrievals]]</w:t>
        <w:br/>
        <w:t>- [[1976 Tehran UFO Incident]]</w:t>
        <w:br/>
        <w:t>- [[Manises_UFO_Incident_Analysis]]</w:t>
        <w:br/>
        <w:br/>
        <w:t>## 📂 Sources &amp; References</w:t>
        <w:br/>
        <w:br/>
        <w:t>- **Spanish Air Force Report:** _To Be Added_</w:t>
        <w:br/>
        <w:t>- **Pilot Interviews &amp; Eyewitness Testimonies:** _To Be Added_</w:t>
        <w:br/>
        <w:t>- **MPC Flight Recreations (Flight Simulation):** [Watch Here](https://www.youtube.com/@UCnleKTPNvL2kzBS9F2ryzpA)</w:t>
        <w:br/>
        <w:br/>
        <w:t>## 🏷 Tags</w:t>
        <w:br/>
        <w:br/>
        <w:t>#UFO #MilitaryEncounters #Airplane #CommercialFlight #Spain #Manises #UAP</w:t>
      </w:r>
    </w:p>
    <w:p>
      <w:r>
        <w:br w:type="page"/>
      </w:r>
    </w:p>
    <w:p>
      <w:pPr>
        <w:pStyle w:val="Heading2"/>
      </w:pPr>
      <w:r>
        <w:t>01 Incidents\1980 Peru Arequipa UFO Incident</w:t>
      </w:r>
    </w:p>
    <w:p>
      <w:r>
        <w:t>## 📌 Overview</w:t>
        <w:br/>
        <w:br/>
        <w:t>On **April 11, 1980**, Lt. **Oscar Santa Maria Huertas** of the **Peruvian Air Force** engaged in an aerial confrontation with a **highly maneuverable UFO** over **Arequipa, Peru**. This event remains one of the most credible and well-documented **military UFO encounters**, as it involved **multiple witnesses, radar detection, and direct pilot engagement**.</w:t>
        <w:br/>
        <w:br/>
        <w:t>---</w:t>
        <w:br/>
        <w:br/>
        <w:t>## 📖 Incident Breakdown</w:t>
        <w:br/>
        <w:br/>
        <w:t>### ⏳ Timeline</w:t>
        <w:br/>
        <w:br/>
        <w:t>- **Early Morning** - A **silver, dome-shaped craft** was observed **hovering near La Joya Air Base**.</w:t>
        <w:br/>
        <w:t>- **Engagement Ordered** - Lt. Huertas was instructed to intercept the object in a **Sukhoi Su-22 fighter jet**.</w:t>
        <w:br/>
        <w:t>- **First Attack Run** - Huertas fired a **burst of 30mm shells** at the object, but **no damage was observed**.</w:t>
        <w:br/>
        <w:t>- **Pursuit &amp; Evasive Maneuvers** - The UFO responded with **instantaneous acceleration**, climbing at impossible angles.</w:t>
        <w:br/>
        <w:t>- **Fuel Depletion &amp; Disengagement** - Running low on fuel, Huertas **abandoned pursuit**, confirming the object was unlike anything he had ever encountered.</w:t>
        <w:br/>
        <w:br/>
        <w:t>### 🔥 Key Details</w:t>
        <w:br/>
        <w:br/>
        <w:t>- **Craft Description**:</w:t>
        <w:br/>
        <w:t xml:space="preserve">    - Approximately **10 meters in diameter**.</w:t>
        <w:br/>
        <w:t xml:space="preserve">    - **Shiny metallic dome** with a **smooth, seamless surface**.</w:t>
        <w:br/>
        <w:t xml:space="preserve">    - No visible **wings, propulsion system, or exhaust**.</w:t>
        <w:br/>
        <w:t>- **Pilot's Observations**:</w:t>
        <w:br/>
        <w:t xml:space="preserve">    - The object performed **instant accelerations &amp; high-speed turns**.</w:t>
        <w:br/>
        <w:t xml:space="preserve">    - Despite **direct cannon fire**, the UFO remained **unharmed**.</w:t>
        <w:br/>
        <w:t>- **Multiple Witnesses**:</w:t>
        <w:br/>
        <w:t xml:space="preserve">    - Observed by **over 1,800 military personnel** at La Joya Air Base.</w:t>
        <w:br/>
        <w:t xml:space="preserve">    - Confirmed on **Peruvian military radar**.</w:t>
        <w:br/>
        <w:br/>
        <w:t>---</w:t>
        <w:br/>
        <w:br/>
        <w:t>## 🎥 Related Video &amp; Source Links</w:t>
        <w:br/>
        <w:br/>
        <w:t>- **Full Documentary:** [Watch Here](https://www.youtube.com/watch?v=6cVe-hdMTCE)</w:t>
        <w:br/>
        <w:t>- **Pilot Testimony:** [Interview with Lt. Huertas](https://www.youtube.com/watch?v=example_link)</w:t>
        <w:br/>
        <w:t>- **Official Report:** [Declassified Peruvian Military Documents](https://www.theblackvault.com/example)</w:t>
        <w:br/>
        <w:br/>
        <w:t>---</w:t>
        <w:br/>
        <w:br/>
        <w:t>## 🏷 Suggested Tags</w:t>
        <w:br/>
        <w:br/>
        <w:t>`#UFO #Peru #MilitaryEncounters #UAP #PilotTestimony #Disclosure`</w:t>
        <w:br/>
        <w:br/>
        <w:t>---</w:t>
        <w:br/>
        <w:br/>
        <w:t>## 🛠 Cross-References &amp; Placeholders</w:t>
        <w:br/>
        <w:br/>
        <w:t>- **📂 Military &amp; Aviation Encounters** → [[Global_UFO_Encounters]], [[Mexican_Air_Force_2004]], [[Finnish_Air_Force_Sighting]]</w:t>
        <w:br/>
        <w:t>- **📂 Government Secrecy &amp; Investigations** → [[Project Blue Book]], [[Moon_Dust_Documents]]</w:t>
        <w:br/>
        <w:t>- **📂 Whistleblowers &amp; Testimonies** → [[Oscar_Santa_Maria_Huertas]]</w:t>
        <w:br/>
        <w:br/>
        <w:t>---</w:t>
        <w:br/>
        <w:br/>
        <w:t>## 📝 Notes &amp; Future Research</w:t>
        <w:br/>
        <w:br/>
        <w:t>- Investigate **additional eyewitness testimonies** from Peruvian military personnel.</w:t>
        <w:br/>
        <w:t>- Compare with **other South American military UFO encounters**.</w:t>
        <w:br/>
        <w:t>- Examine **radar data and declassified military reports**.</w:t>
        <w:br/>
        <w:br/>
        <w:t>🚀 **Continue the search for the truth!**</w:t>
      </w:r>
    </w:p>
    <w:p>
      <w:r>
        <w:br w:type="page"/>
      </w:r>
    </w:p>
    <w:p>
      <w:pPr>
        <w:pStyle w:val="Heading2"/>
      </w:pPr>
      <w:r>
        <w:t>01 Incidents\1980 Rendlesham Forest Incident</w:t>
      </w:r>
    </w:p>
    <w:p>
      <w:r>
        <w:br/>
        <w:t>### 📅 Date of Event</w:t>
        <w:br/>
        <w:br/>
        <w:t>December 26-28, 1980</w:t>
        <w:br/>
        <w:br/>
        <w:t>### 🛸 Event Summary</w:t>
        <w:br/>
        <w:br/>
        <w:t>The **Rendlesham Forest Incident** is one of the most famous and well-documented **UFO encounters** in history. Occurring over three nights in **Rendlesham Forest, Suffolk, England**, near **RAF Bentwaters and RAF Woodbridge**, this event involved multiple **U.S. Air Force personnel** stationed at the bases.</w:t>
        <w:br/>
        <w:br/>
        <w:t>On the first night, **military personnel** observed strange lights descending into the forest. Upon investigation, they encountered a **triangular craft** with glowing markings that emitted an unusual radiation field. The craft reportedly maneuvered through the trees before shooting into the sky at incredible speeds.</w:t>
        <w:br/>
        <w:br/>
        <w:t>Over the next two nights, additional sightings took place, including a return of the craft and beams of light shining down onto the base.</w:t>
        <w:br/>
        <w:br/>
        <w:t>### 🔍 Key Eyewitness Testimonies</w:t>
        <w:br/>
        <w:br/>
        <w:t>- **Lt. Col. Charles Halt**: Recorded an **official memo and audio** detailing the event, including radiation readings and unexplained lights.</w:t>
        <w:br/>
        <w:t>- **Sgt. Jim Penniston &amp; A1C John Burroughs**: Claimed to have approached the craft, with Penniston allegedly touching it and receiving a **binary code transmission**.</w:t>
        <w:br/>
        <w:t>- **Multiple USAF Personnel**: Reported seeing beams of light, unexplained objects, and erratic flight patterns.</w:t>
        <w:br/>
        <w:br/>
        <w:t>### 🛠 Official Investigations</w:t>
        <w:br/>
        <w:br/>
        <w:t>- **Lt. Col. Halt’s Memorandum**: Submitted to the **UK Ministry of Defence (MOD)**, detailing the events and supporting evidence.</w:t>
        <w:br/>
        <w:t>- **MOD &amp; USAF Response**: Officials **downplayed the incident**, attributing it to misidentified aircraft, a **lighthouse**, or astronomical phenomena.</w:t>
        <w:br/>
        <w:t>- **Skeptical Explanations**: Some investigators suggest the nearby **Orford Ness Lighthouse** could have contributed to the sightings, but eyewitnesses dispute this explanation.</w:t>
        <w:br/>
        <w:br/>
        <w:t>### 🛸 Theories &amp; Speculation</w:t>
        <w:br/>
        <w:br/>
        <w:t>- **Extraterrestrial Craft**: Eyewitnesses describe structured, non-human craft with advanced flight capabilities.</w:t>
        <w:br/>
        <w:t>- **Secret Military Experiment**: Some believe the U.S. or UK governments were testing advanced technology.</w:t>
        <w:br/>
        <w:t>- **Psychological &amp; Atmospheric Effects**: Some researchers argue stress, environmental factors, or misinterpretations played a role.</w:t>
        <w:br/>
        <w:br/>
        <w:t>### 🔗 Related Topics</w:t>
        <w:br/>
        <w:br/>
        <w:t>- [[UFO_Military_Encounters]]</w:t>
        <w:br/>
        <w:t>- [[02 Government Secrecy Index]]</w:t>
        <w:br/>
        <w:t>- [[Whistleblower_Testimonies]]</w:t>
        <w:br/>
        <w:br/>
        <w:t>### 📂 Sources &amp; References</w:t>
        <w:br/>
        <w:br/>
        <w:t>- **Halt Memo (Official Document)**</w:t>
        <w:br/>
        <w:t>- **Eyewitness Interviews &amp; Statements**</w:t>
        <w:br/>
        <w:t>- **MOD Reports &amp; Responses**</w:t>
        <w:br/>
        <w:t>- **Geiger Counter Readings Taken at the Site**</w:t>
        <w:br/>
        <w:br/>
        <w:t>### 🏷 Tags</w:t>
        <w:br/>
        <w:br/>
        <w:t>#UFO #RendleshamForest #MilitaryEncounters #GovernmentSecrecy</w:t>
      </w:r>
    </w:p>
    <w:p>
      <w:r>
        <w:br w:type="page"/>
      </w:r>
    </w:p>
    <w:p>
      <w:pPr>
        <w:pStyle w:val="Heading2"/>
      </w:pPr>
      <w:r>
        <w:t>01 Incidents\1984 Indian nuclear power plant incident</w:t>
      </w:r>
    </w:p>
    <w:p>
      <w:r>
        <w:t>---</w:t>
        <w:br/>
        <w:t>aliases:</w:t>
        <w:br/>
        <w:t xml:space="preserve">  - Indian Point Nuclear Station UFO (1984)</w:t>
        <w:br/>
        <w:t>---</w:t>
        <w:br/>
      </w:r>
    </w:p>
    <w:p>
      <w:r>
        <w:br w:type="page"/>
      </w:r>
    </w:p>
    <w:p>
      <w:pPr>
        <w:pStyle w:val="Heading2"/>
      </w:pPr>
      <w:r>
        <w:t>01 Incidents\1986 Japan Airlines Cargo Flight 1628 Incident</w:t>
      </w:r>
    </w:p>
    <w:p>
      <w:r>
        <w:t>https://en.wikipedia.org/wiki/Japan_Air_Lines_Cargo_Flight_1628</w:t>
        <w:br/>
        <w:br/>
      </w:r>
    </w:p>
    <w:p>
      <w:r>
        <w:br w:type="page"/>
      </w:r>
    </w:p>
    <w:p>
      <w:pPr>
        <w:pStyle w:val="Heading2"/>
      </w:pPr>
      <w:r>
        <w:t>01 Incidents\1989 Belgian UFO Wave</w:t>
      </w:r>
    </w:p>
    <w:p>
      <w:r>
        <w:br/>
        <w:t>### 📅 Date of Events</w:t>
        <w:br/>
        <w:br/>
        <w:t>November 29, 1989 – April 1991</w:t>
        <w:br/>
        <w:br/>
        <w:t>### 🛸 Event Summary</w:t>
        <w:br/>
        <w:br/>
        <w:t>The **Belgian UFO Wave** refers to a series of **mass UFO sightings** across Belgium from late 1989 to 1991. The most notable sighting occurred on **November 29, 1989**, when over **1,500 witnesses, including police officers**, reported seeing a large, silent, triangular craft with bright lights hovering and maneuvering in the sky.</w:t>
        <w:br/>
        <w:br/>
        <w:t>These sightings peaked on **March 30-31, 1990**, when **the Belgian Air Force scrambled two F-16 fighter jets** to intercept the unknown craft. The jets locked onto the target multiple times, but the object displayed extraordinary flight capabilities, including sudden accelerations and rapid altitude changes beyond known aircraft technology.</w:t>
        <w:br/>
        <w:br/>
        <w:t>### 🔍 Key Eyewitness Testimonies</w:t>
        <w:br/>
        <w:br/>
        <w:t>- **Belgian Police Officers**: Described a massive, low-flying triangular craft with bright white lights at each corner.</w:t>
        <w:br/>
        <w:t>- **Thousands of Civilians**: Reported seeing unexplained aerial phenomena moving in structured formations.</w:t>
        <w:br/>
        <w:t>- **Belgian Air Force Pilots**: Attempted interception but were unable to maintain radar lock due to extreme speed changes.</w:t>
        <w:br/>
        <w:br/>
        <w:t>### 🛠 Official Investigations</w:t>
        <w:br/>
        <w:br/>
        <w:t>- **Belgian Air Force &amp; SOBEPS (Belgian Society for the Study of Space Phenomena)**: Conducted extensive research but could not provide a conclusive explanation.</w:t>
        <w:br/>
        <w:t>- **General Wilfried De Brouwer (Belgian Air Force)**: Publicly stated the event was **anomalous and unprecedented**.</w:t>
        <w:br/>
        <w:t>- **Skeptical Explanations**: Some scientists suggested optical illusions, experimental aircraft, or hoaxes.</w:t>
        <w:br/>
        <w:br/>
        <w:t>### 🛸 Theories &amp; Speculation</w:t>
        <w:br/>
        <w:br/>
        <w:t>- **Extraterrestrial Craft**: Unusual maneuverability and silent operation suggest non-human origins.</w:t>
        <w:br/>
        <w:t>- **Secret Military Aircraft**: Some speculate it could be an advanced stealth craft tested over Europe.</w:t>
        <w:br/>
        <w:t>- **Mass Psychological Phenomenon**: Some researchers argue the event was a mix of real sightings and mass hysteria.</w:t>
        <w:br/>
        <w:br/>
        <w:t>### 🔗 Related Topics</w:t>
        <w:br/>
        <w:br/>
        <w:t>- [[UFO_Mass_Sightings]]</w:t>
        <w:br/>
        <w:t>- [[02 Government Secrecy Index]]</w:t>
        <w:br/>
        <w:t>- [[Military_Encounters]]</w:t>
        <w:br/>
        <w:br/>
        <w:t>### 📂 Sources &amp; References</w:t>
        <w:br/>
        <w:br/>
        <w:t>- **Belgian Air Force Reports &amp; Radar Data**</w:t>
        <w:br/>
        <w:t>- **Eyewitness Testimonies &amp; Police Reports**</w:t>
        <w:br/>
        <w:t>- **SOBEPS Investigation Documents**</w:t>
        <w:br/>
        <w:t>- **Photographic &amp; Radar Evidence**</w:t>
        <w:br/>
        <w:br/>
        <w:t>### 🏷 Tags</w:t>
        <w:br/>
        <w:br/>
        <w:t>#UFO #BelgianUFOWave #MassSightings #GovernmentSecrecy</w:t>
      </w:r>
    </w:p>
    <w:p>
      <w:r>
        <w:br w:type="page"/>
      </w:r>
    </w:p>
    <w:p>
      <w:pPr>
        <w:pStyle w:val="Heading2"/>
      </w:pPr>
      <w:r>
        <w:t>01 Incidents\1997 Peru Crashed UFO</w:t>
      </w:r>
    </w:p>
    <w:p>
      <w:r>
        <w:t xml:space="preserve"> </w:t>
        <w:br/>
        <w:t xml:space="preserve"> </w:t>
        <w:br/>
        <w:t xml:space="preserve"> ## References</w:t>
        <w:br/>
        <w:t xml:space="preserve"> [[Jonathan Wegant]]</w:t>
        <w:br/>
        <w:t xml:space="preserve"> [[01 Wilson Davis Memo Documentary]]</w:t>
        <w:br/>
        <w:t xml:space="preserve"> https://medium.com/@rghufos/ufo-crash-in-peru-1997-32eea34a4ee8</w:t>
        <w:br/>
        <w:t xml:space="preserve"> </w:t>
      </w:r>
    </w:p>
    <w:p>
      <w:r>
        <w:br w:type="page"/>
      </w:r>
    </w:p>
    <w:p>
      <w:pPr>
        <w:pStyle w:val="Heading2"/>
      </w:pPr>
      <w:r>
        <w:t>01 Incidents\1997 Phoenix Lights</w:t>
      </w:r>
    </w:p>
    <w:p>
      <w:r>
        <w:t>### 📅 Date of Event</w:t>
        <w:br/>
        <w:br/>
        <w:t>March 13, 1997</w:t>
        <w:br/>
        <w:br/>
        <w:t>### 🛸 Event Summary</w:t>
        <w:br/>
        <w:br/>
        <w:t>The **Phoenix Lights** is one of the most well-documented and widely witnessed UFO sightings in modern history. Thousands of people across **Arizona, Nevada, and Northern Mexico** reported seeing a series of massive, unidentified lights moving silently across the sky.</w:t>
        <w:br/>
        <w:br/>
        <w:t>The event occurred in two distinct phases:</w:t>
        <w:br/>
        <w:br/>
        <w:t>1. **A V-shaped formation of lights** was seen moving southward across Arizona.</w:t>
        <w:br/>
        <w:t>2. **A series of stationary, bright orbs** appeared over Phoenix later in the evening.</w:t>
        <w:br/>
        <w:br/>
        <w:t>Despite official explanations attributing the lights to **military flares** dropped during a training exercise, many eyewitnesses—including former Arizona Governor **Fife Symington**—have expressed doubts about this account, citing the sheer size, silence, and structured movement of the objects.</w:t>
        <w:br/>
        <w:br/>
        <w:t>### 🔍 Key Eyewitness Testimonies</w:t>
        <w:br/>
        <w:br/>
        <w:t>- **Fife Symington (Former AZ Governor)**: Initially dismissed the event but later admitted it was otherworldly.</w:t>
        <w:br/>
        <w:t>- **Dozens of Commercial &amp; Military Pilots**: Reported unusual formations that did not resemble conventional aircraft.</w:t>
        <w:br/>
        <w:t>- **Thousands of Residents**: Described massive, silent craft that defied known aerodynamics.</w:t>
        <w:br/>
        <w:br/>
        <w:t>### 🛠 Official Explanations</w:t>
        <w:br/>
        <w:br/>
        <w:t>- **Luke Air Force Base &amp; National Guard**: Claimed the stationary lights were **flares** from a training mission.</w:t>
        <w:br/>
        <w:t>- **Skeptical Debunkers**: Suggested misidentification of conventional aircraft, atmospheric phenomena, or experimental military projects.</w:t>
        <w:br/>
        <w:br/>
        <w:t>### 🛸 Theories &amp; Speculation</w:t>
        <w:br/>
        <w:br/>
        <w:t>- **Extraterrestrial Visitation**: A structured, massive craft unlike any known technology.</w:t>
        <w:br/>
        <w:t>- **Secret Military Craft**: Possibly an advanced black project tested in public view.</w:t>
        <w:br/>
        <w:t>- **Mass Psychological Phenomenon**: Some believe it was an example of mass misinterpretation of celestial or military activity.</w:t>
        <w:br/>
        <w:br/>
        <w:t>### 🔗 Related Topics</w:t>
        <w:br/>
        <w:br/>
        <w:t>- [[UFO_Mass_Sightings]]</w:t>
        <w:br/>
        <w:t>- [[02 Government Secrecy Index]]</w:t>
        <w:br/>
        <w:t>- [[Military_Encounters]]</w:t>
        <w:br/>
        <w:br/>
        <w:t>### 📂 Sources &amp; References</w:t>
        <w:br/>
        <w:br/>
        <w:t>- **Eyewitness Testimonies &amp; Interviews**</w:t>
        <w:br/>
        <w:t>- **Arizona Republic Coverage (1997 Reports)**</w:t>
        <w:br/>
        <w:t>- **Fife Symington’s Public Statements**</w:t>
        <w:br/>
        <w:t>- **FAA &amp; Military Reports on the Incident**</w:t>
        <w:br/>
        <w:br/>
        <w:t>### 🏷 Tags</w:t>
        <w:br/>
        <w:br/>
        <w:t>#UFO #PhoenixLights #MassSightings #GovernmentSecrecy</w:t>
      </w:r>
    </w:p>
    <w:p>
      <w:r>
        <w:br w:type="page"/>
      </w:r>
    </w:p>
    <w:p>
      <w:pPr>
        <w:pStyle w:val="Heading2"/>
      </w:pPr>
      <w:r>
        <w:t>01 Incidents\USS_Trepang_USO</w:t>
      </w:r>
    </w:p>
    <w:p>
      <w:r>
        <w:t>## 📌 Overview</w:t>
        <w:br/>
        <w:br/>
        <w:t>The **USS Trepang USO Incident** is a well-known case involving **Unidentified Submerged Objects (USOs)**. In **March 1971**, the **USS Trepang (SSN-674)**, a **Sturgeon-class nuclear submarine**, reportedly encountered and photographed anomalous objects while on a routine mission in the **Arctic Ocean**. The event was first revealed through **declassified photographs** and later analyzed by researchers and military insiders.</w:t>
        <w:br/>
        <w:br/>
        <w:t>---</w:t>
        <w:br/>
        <w:br/>
        <w:t>## 📅 Timeline of Events</w:t>
        <w:br/>
        <w:br/>
        <w:t>### **March 1971**</w:t>
        <w:br/>
        <w:br/>
        <w:t>- The **USS Trepang**, under **Vice Admiral Dean Reynolds Sackett**, was conducting **naval exercises in Arctic waters**.</w:t>
        <w:br/>
        <w:t xml:space="preserve">    </w:t>
        <w:br/>
        <w:t>- The **submarine crew spotted unidentified objects** emerging from the water and flying at high speeds.</w:t>
        <w:br/>
        <w:t xml:space="preserve">    </w:t>
        <w:br/>
        <w:t>- Multiple **high-resolution photographs** were taken of **disc- and cigar-shaped craft**.</w:t>
        <w:br/>
        <w:t xml:space="preserve">    </w:t>
        <w:br/>
        <w:br/>
        <w:t>### **Photographic Evidence Emerges (2015)**</w:t>
        <w:br/>
        <w:br/>
        <w:t>- A series of **declassified images** surfaced online, allegedly from military archives.</w:t>
        <w:br/>
        <w:t xml:space="preserve">    </w:t>
        <w:br/>
        <w:t>- The images depict **various UFO-like objects**, some **hovering above the ice**.</w:t>
        <w:br/>
        <w:t xml:space="preserve">    </w:t>
        <w:br/>
        <w:t>- Some researchers suggest the objects could be **secret military technology**, while others argue they represent **non-human craft**.</w:t>
        <w:br/>
        <w:t xml:space="preserve">    </w:t>
        <w:br/>
        <w:br/>
        <w:t>---</w:t>
        <w:br/>
        <w:br/>
        <w:t>## 🏛 Key Witnesses &amp; Officials</w:t>
        <w:br/>
        <w:br/>
        <w:t>- **Vice Admiral Dean Reynolds Sackett** – Commanding officer of the USS Trepang during the incident.</w:t>
        <w:br/>
        <w:t xml:space="preserve">    </w:t>
        <w:br/>
        <w:t>- **Crew Members (Unnamed)** – Various naval personnel who allegedly witnessed and photographed the objects.</w:t>
        <w:br/>
        <w:t xml:space="preserve">    </w:t>
        <w:br/>
        <w:t>- **Timothy Gallaudet** – Former Rear Admiral who has spoken about USOs and military tracking of transmedium craft.</w:t>
        <w:br/>
        <w:t xml:space="preserve">    </w:t>
        <w:br/>
        <w:br/>
        <w:t>---</w:t>
        <w:br/>
        <w:br/>
        <w:t>## 🔍 Evidence &amp; Claims</w:t>
        <w:br/>
        <w:br/>
        <w:t>### **Photographs of the Craft**</w:t>
        <w:br/>
        <w:br/>
        <w:t>- The images display multiple **unidentified objects**, including:</w:t>
        <w:br/>
        <w:t xml:space="preserve">    </w:t>
        <w:br/>
        <w:t xml:space="preserve">    - **Cigar-shaped craft**</w:t>
        <w:br/>
        <w:t xml:space="preserve">        </w:t>
        <w:br/>
        <w:t xml:space="preserve">    - **Large disc-like craft**</w:t>
        <w:br/>
        <w:t xml:space="preserve">        </w:t>
        <w:br/>
        <w:t xml:space="preserve">    - **Objects emerging from or descending into the water**</w:t>
        <w:br/>
        <w:t xml:space="preserve">        </w:t>
        <w:br/>
        <w:br/>
        <w:t>### **Naval Encounter Reports**</w:t>
        <w:br/>
        <w:br/>
        <w:t>- The USS Trepang’s logs reportedly reference an **unexplained radar contact**.</w:t>
        <w:br/>
        <w:t xml:space="preserve">    </w:t>
        <w:br/>
        <w:t>- Some former crew members hinted at a classified **investigation into USOs**.</w:t>
        <w:br/>
        <w:t xml:space="preserve">    </w:t>
        <w:br/>
        <w:br/>
        <w:t>### **Alternative Explanations**</w:t>
        <w:br/>
        <w:br/>
        <w:t>- **Military Experiment** – Some suggest the objects were **classified U.S. or Soviet experimental craft**.</w:t>
        <w:br/>
        <w:t xml:space="preserve">    </w:t>
        <w:br/>
        <w:t>- **Optical Illusions &amp; Ice Formations** – Skeptics argue the images may depict **natural Arctic phenomena**.</w:t>
        <w:br/>
        <w:t xml:space="preserve">    </w:t>
        <w:br/>
        <w:t>- **Legitimate USO Phenomenon** – Others believe the incident aligns with **other naval UFO encounters**.</w:t>
        <w:br/>
        <w:t xml:space="preserve">    </w:t>
        <w:br/>
        <w:br/>
        <w:t>---</w:t>
        <w:br/>
        <w:br/>
        <w:t>## 📜 Related Documents &amp; Investigations</w:t>
        <w:br/>
        <w:br/>
        <w:t>- **Declassified USS Trepang Images** – Photographic evidence linked to the encounter.</w:t>
        <w:br/>
        <w:t xml:space="preserve">    </w:t>
        <w:br/>
        <w:t>- **FOIA Requests on USO Sightings** – Government documents referencing underwater anomalies.</w:t>
        <w:br/>
        <w:t xml:space="preserve">    </w:t>
        <w:br/>
        <w:t>- **Timothy Gallaudet &amp; USO Research** – Naval perspectives on transmedium UAPs.</w:t>
        <w:br/>
        <w:t xml:space="preserve">    </w:t>
        <w:br/>
        <w:br/>
        <w:t>---</w:t>
        <w:br/>
        <w:br/>
        <w:t>## 🔗 Cross-References</w:t>
        <w:br/>
        <w:br/>
        <w:t>- [[USOs_Unidentified_Submerged_Objects]] – Broader discussion on underwater UFO activity.</w:t>
        <w:br/>
        <w:t xml:space="preserve">    </w:t>
        <w:br/>
        <w:t>- [[UFOs_and_Military_Encounters]] – Other recorded military interactions with unidentified craft.</w:t>
        <w:br/>
        <w:t xml:space="preserve">    </w:t>
        <w:br/>
        <w:t>- [[Government_Secrecy_and_UAP]] – The role of secrecy in USO-related military events.</w:t>
        <w:br/>
        <w:t xml:space="preserve">    </w:t>
        <w:br/>
        <w:br/>
        <w:t>---</w:t>
        <w:br/>
        <w:br/>
        <w:t>## 🏷 Tags</w:t>
        <w:br/>
        <w:br/>
        <w:t>`#USO #Navy #USS_Trepang #GovernmentSecrecy #TransmediumUAP`</w:t>
        <w:br/>
        <w:br/>
        <w:t>---</w:t>
        <w:br/>
        <w:br/>
        <w:t>## ❓ Open Questions</w:t>
        <w:br/>
        <w:br/>
        <w:t>- **Why were the USS Trepang photographs classified for decades?**</w:t>
        <w:br/>
        <w:t xml:space="preserve">    </w:t>
        <w:br/>
        <w:t>- **Do other submarines have similar encounters that remain hidden?**</w:t>
        <w:br/>
        <w:t xml:space="preserve">    </w:t>
        <w:br/>
        <w:t>- **What is the connection between USOs and known military technology?**</w:t>
      </w:r>
    </w:p>
    <w:p>
      <w:r>
        <w:br w:type="page"/>
      </w:r>
    </w:p>
    <w:p>
      <w:pPr>
        <w:pStyle w:val="Heading2"/>
      </w:pPr>
      <w:r>
        <w:t>02 Government Secrecy Cover-Ups\AARO Investigations</w:t>
      </w:r>
    </w:p>
    <w:p>
      <w:r>
        <w:br/>
        <w:t>### 📅 Establishment &amp; Purpose</w:t>
        <w:br/>
        <w:br/>
        <w:t>The **All-Domain Anomaly Resolution Office (AARO)** was formally established in **July 2022** under the **Department of Defense (DOD)** to **investigate unidentified anomalous phenomena (UAPs)** across air, sea, space, and transmedium domains. AARO is the successor to prior government efforts such as the **UAP Task Force (2020–2022)** and earlier UFO investigative programs.</w:t>
        <w:br/>
        <w:br/>
        <w:t>### 🛸 Objectives &amp; Scope</w:t>
        <w:br/>
        <w:br/>
        <w:t>- **Standardize UAP reporting across military and intelligence agencies**.</w:t>
        <w:br/>
        <w:t>- **Analyze radar, sensor, and eyewitness data** to identify credible cases.</w:t>
        <w:br/>
        <w:t>- **Assess national security threats linked to unknown aerial objects**.</w:t>
        <w:br/>
        <w:t>- **Investigate historical UFO reports and classified special access programs (SAPs)**.</w:t>
        <w:br/>
        <w:t>- **Collaborate with civilian scientific efforts** where applicable.</w:t>
        <w:br/>
        <w:br/>
        <w:t>### 🔍 Key Reports &amp; Findings</w:t>
        <w:br/>
        <w:br/>
        <w:t>- **2022 &amp; 2023 UAP Reports**: Confirmed **hundreds of new UAP sightings**, many remaining unexplained.</w:t>
        <w:br/>
        <w:t>- **Whistleblower Testimonies**: Figures like **David Grusch** alleged that **AARO lacks full access to classified crash retrieval programs**.</w:t>
        <w:br/>
        <w:t>- **AARO Public Statements**: The office has denied evidence of extraterrestrial technology but continues investigations into unexplained UAPs.</w:t>
        <w:br/>
        <w:t>- **Senate Intelligence Committee Inquiries**: Ongoing efforts to increase transparency and expand AARO’s authority over classified programs.</w:t>
        <w:br/>
        <w:br/>
        <w:t>### 🛠 Official Investigations &amp; Responses</w:t>
        <w:br/>
        <w:br/>
        <w:t>- **Pentagon &amp; DOD Statements**: Ongoing analysis but no confirmation of non-human technology.</w:t>
        <w:br/>
        <w:t>- **Congressional Oversight**: Lawmakers have pushed for more transparency and a secure reporting process for whistleblowers.</w:t>
        <w:br/>
        <w:t>- **FOIA Requests &amp; Public Interest**: Researchers continue to seek declassified reports on AARO’s findings.</w:t>
        <w:br/>
        <w:br/>
        <w:t>### 🛸 Theories &amp; Speculation</w:t>
        <w:br/>
        <w:br/>
        <w:t>- **Legitimate Scientific Inquiry**: AARO is a genuine attempt to study UAPs with modern tools.</w:t>
        <w:br/>
        <w:t>- **Controlled Disclosure**: Some argue AARO is a limited hangout meant to manage public perception.</w:t>
        <w:br/>
        <w:t>- **Institutional Roadblocks**: Critics suggest the office is hindered by lack of access to deeper **Special Access Programs (SAPs)**.</w:t>
        <w:br/>
        <w:br/>
        <w:t>### 🔗 Related Topics</w:t>
        <w:br/>
        <w:br/>
        <w:t>- [[02 Government Secrecy Index]]</w:t>
        <w:br/>
        <w:t>- [[Whistleblower_Testimonies]]</w:t>
        <w:br/>
        <w:t>- [[Project Blue Book]]</w:t>
        <w:br/>
        <w:t>- [[Special_Access_Programs]]</w:t>
        <w:br/>
        <w:br/>
        <w:t>### 📂 Sources &amp; References</w:t>
        <w:br/>
        <w:br/>
        <w:t>- **Official AARO Reports (2022, 2023)**</w:t>
        <w:br/>
        <w:t>- **Congressional Hearings &amp; Testimonies**</w:t>
        <w:br/>
        <w:t>- **DOD &amp; Pentagon Press Releases on UAPs**</w:t>
        <w:br/>
        <w:t>- **Whistleblower Statements &amp; Leaked Documents**</w:t>
        <w:br/>
        <w:br/>
        <w:t>### 🏷 Tags</w:t>
        <w:br/>
        <w:br/>
        <w:t>#UFO #AARO #GovernmentSecrecy #UAP #Whistleblower</w:t>
      </w:r>
    </w:p>
    <w:p>
      <w:r>
        <w:br w:type="page"/>
      </w:r>
    </w:p>
    <w:p>
      <w:pPr>
        <w:pStyle w:val="Heading2"/>
      </w:pPr>
      <w:r>
        <w:t>02 Government Secrecy Cover-Ups\Pentagon UFO Programs</w:t>
      </w:r>
    </w:p>
    <w:p>
      <w:r>
        <w:br/>
        <w:t>### 📅 Overview &amp; Background</w:t>
        <w:br/>
        <w:br/>
        <w:t>The **Pentagon’s involvement in UFO investigations** dates back decades, with multiple classified and public programs analyzing **unidentified aerial phenomena (UAPs)** for national security concerns. These programs have ranged from early Cold War-era studies to modern-day **AARO investigations**.</w:t>
        <w:br/>
        <w:br/>
        <w:t>### 🛸 Key Pentagon UFO Programs</w:t>
        <w:br/>
        <w:br/>
        <w:t>- **Project Blue Book (1952–1969)**: The **US Air Force’s official UFO study**, concluding most sightings were misidentified conventional aircraft or natural phenomena.</w:t>
        <w:br/>
        <w:t>- **Advanced Aerospace Threat Identification Program (AATIP) (2007–2012)**: A **classified Pentagon initiative** led by **Luis Elizondo** under the Defense Intelligence Agency (DIA), investigating **UAP encounters reported by military personnel**.</w:t>
        <w:br/>
        <w:t>- **Unidentified Aerial Phenomena Task Force (UAPTF) (2020–2022)**: Successor to AATIP, focused on collecting and analyzing UAP data from military sources.</w:t>
        <w:br/>
        <w:t>- **All-Domain Anomaly Resolution Office (AARO) (2022–Present)**: The current **DOD-led initiative**, expanding UAP research across air, space, and underwater domains.</w:t>
        <w:br/>
        <w:br/>
        <w:t>### 🔍 Key Findings &amp; Revelations</w:t>
        <w:br/>
        <w:br/>
        <w:t>- **Pentagon’s admission of UAP encounters**: Confirmed that military pilots have frequently encountered unknown aerial craft.</w:t>
        <w:br/>
        <w:t>- **Declassified Navy UFO videos (2017–2020)**: Released by the **Pentagon**, showing **unidentified objects exhibiting advanced maneuverability**.</w:t>
        <w:br/>
        <w:t>- **Whistleblower testimony (2023)**: Figures like **David Grusch** claim the U.S. government has recovered **non-human craft and technology**.</w:t>
        <w:br/>
        <w:t>- **Congressional Hearings on UAPs**: Lawmakers continue to push for transparency and increased oversight of classified UFO research.</w:t>
        <w:br/>
        <w:br/>
        <w:t>### 🛠 Official Investigations &amp; Responses</w:t>
        <w:br/>
        <w:br/>
        <w:t>- **DOD &amp; Pentagon Reports**: Maintain that no evidence of extraterrestrial technology has been officially verified.</w:t>
        <w:br/>
        <w:t>- **Congressional Pressure**: Bipartisan efforts to establish **UFO disclosure laws** and secure reporting channels for whistleblowers.</w:t>
        <w:br/>
        <w:t>- **Freedom of Information Act (FOIA) Requests**: Researchers continue to seek access to declassified UFO-related documents.</w:t>
        <w:br/>
        <w:br/>
        <w:t>### 🛸 Theories &amp; Speculation</w:t>
        <w:br/>
        <w:br/>
        <w:t>- **Legitimate National Security Concern**: Many UAPs demonstrate **aerospace capabilities beyond known technology**.</w:t>
        <w:br/>
        <w:t>- **Black Budget Programs**: Some researchers believe classified aerospace projects may account for certain UAP encounters.</w:t>
        <w:br/>
        <w:t>- **Extraterrestrial or Non-Human Intelligence**: Whistleblowers allege the Pentagon possesses **retrieved non-human craft and materials**.</w:t>
        <w:br/>
        <w:br/>
        <w:t>### 🔗 Related Topics</w:t>
        <w:br/>
        <w:br/>
        <w:t>- [[AARO Investigations]]</w:t>
        <w:br/>
        <w:t>- [[02 Government Secrecy Index]]</w:t>
        <w:br/>
        <w:t>- [[UFO_Crash_Retrievals]]</w:t>
        <w:br/>
        <w:t>- [[Whistleblower_Testimonies]]</w:t>
        <w:br/>
        <w:br/>
        <w:t>### 📂 Sources &amp; References</w:t>
        <w:br/>
        <w:br/>
        <w:t>- **Declassified Pentagon UFO Reports**</w:t>
        <w:br/>
        <w:t>- **Congressional Hearings &amp; Testimonies**</w:t>
        <w:br/>
        <w:t>- **Luis Elizondo &amp; Other Whistleblower Statements**</w:t>
        <w:br/>
        <w:t>- **FOIA Documents on Pentagon UAP Programs**</w:t>
        <w:br/>
        <w:br/>
        <w:t>### 🏷 Tags</w:t>
        <w:br/>
        <w:br/>
        <w:t>#UFO #Pentagon #UAP #GovernmentSecrecy #Whistleblower</w:t>
      </w:r>
    </w:p>
    <w:p>
      <w:r>
        <w:br w:type="page"/>
      </w:r>
    </w:p>
    <w:p>
      <w:pPr>
        <w:pStyle w:val="Heading2"/>
      </w:pPr>
      <w:r>
        <w:t>02 Government Secrecy Cover-Ups\Project Blue Book</w:t>
      </w:r>
    </w:p>
    <w:p>
      <w:r>
        <w:t>---</w:t>
        <w:br/>
        <w:t>aliases:</w:t>
        <w:br/>
        <w:t xml:space="preserve">  - Project Bluebook</w:t>
        <w:br/>
        <w:t xml:space="preserve">  - Bluebook</w:t>
        <w:br/>
        <w:t xml:space="preserve">  - Blue Book</w:t>
        <w:br/>
        <w:t>---</w:t>
        <w:br/>
        <w:br/>
        <w:t>### 📅 Duration</w:t>
        <w:br/>
        <w:br/>
        <w:t>March 1952 – December 1969</w:t>
        <w:br/>
        <w:br/>
        <w:t>### 🛸 Overview</w:t>
        <w:br/>
        <w:br/>
        <w:t>**Project Blue Book** was the **U.S. Air Force’s official investigation into unidentified flying objects (UFOs)**. It was the third and most extensive iteration of government UFO studies, following **Project Sign (1947–1949)** and **Project Grudge (1949–1951)**. The project aimed to **analyze UFO reports, assess potential threats, and determine scientific explanations** for sightings.</w:t>
        <w:br/>
        <w:br/>
        <w:t>### 🔍 Key Findings</w:t>
        <w:br/>
        <w:br/>
        <w:t>- **12,618 cases investigated** over 17 years.</w:t>
        <w:br/>
        <w:t>- **701 cases remained unexplained** despite extensive analysis.</w:t>
        <w:br/>
        <w:t>- **Majority were attributed to natural phenomena** (weather, stars, balloons, etc.).</w:t>
        <w:br/>
        <w:t>- **No evidence of extraterrestrial craft or threats to national security**, according to the final Air Force assessment.</w:t>
        <w:br/>
        <w:br/>
        <w:t>### 📜 Notable Cases</w:t>
        <w:br/>
        <w:br/>
        <w:t>- **Mantell UFO Incident (1948)**: A USAF pilot crashed while pursuing a UFO.</w:t>
        <w:br/>
        <w:t>- **Washington D.C. UFO Flap (1952)**: Multiple radar-confirmed sightings over the U.S. capital.</w:t>
        <w:br/>
        <w:t>- **Levelland Incident (1957)**: Reports of electrical disturbances caused by UFOs.</w:t>
        <w:br/>
        <w:t>- **Portage County UFO Chase (1966)**: A high-speed police chase of an unidentified object.</w:t>
        <w:br/>
        <w:br/>
        <w:t>### 🛠 Official Investigations &amp; Reports</w:t>
        <w:br/>
        <w:br/>
        <w:t>- **1953 Robertson Panel**: Encouraged debunking UFOs to reduce public concern.</w:t>
        <w:br/>
        <w:t>- **1968 Condon Report**: Concluded that UFOs posed no threat and recommended ending government investigations.</w:t>
        <w:br/>
        <w:t>- **Project Blue Book Special Report No. 14**: Found that **unexplained cases showed higher credibility than explained ones**.</w:t>
        <w:br/>
        <w:br/>
        <w:t>### 🛸 Theories &amp; Speculation</w:t>
        <w:br/>
        <w:br/>
        <w:t>- **Legitimate Scientific Study**: Some argue that Blue Book was an earnest effort to analyze UFO reports.</w:t>
        <w:br/>
        <w:t>- **Government Cover-Up**: Others believe it was a front to downplay legitimate UFO encounters.</w:t>
        <w:br/>
        <w:t>- **Predecessor to Secret Programs**: Some claim investigations continued in classified projects post-1969 (e.g., **AATIP, UAP Task Force**).</w:t>
        <w:br/>
        <w:br/>
        <w:t>### 🔗 Related Topics</w:t>
        <w:br/>
        <w:br/>
        <w:t>- [[02 Government Secrecy Index]]</w:t>
        <w:br/>
        <w:t>- [[UFO_Military_Encounters]]</w:t>
        <w:br/>
        <w:t>- [[MJ12 Documents]]</w:t>
        <w:br/>
        <w:t>- [[Whistleblower_Testimonies]]</w:t>
        <w:br/>
        <w:br/>
        <w:t>### 📂 Sources &amp; References</w:t>
        <w:br/>
        <w:br/>
        <w:t>- **Declassified USAF Project Blue Book Archives**</w:t>
        <w:br/>
        <w:t>- **The Condon Report (1968 Final Analysis)**</w:t>
        <w:br/>
        <w:t>- **National Archives &amp; Air Force Reports on UFOs**</w:t>
        <w:br/>
        <w:t>- **Eyewitness Testimonies &amp; Radar Data**</w:t>
        <w:br/>
        <w:br/>
        <w:t>### 🏷 Tags</w:t>
        <w:br/>
        <w:br/>
        <w:t>#UFO #ProjectBlueBook #GovernmentSecrecy #MilitaryEncounters #UAP</w:t>
      </w:r>
    </w:p>
    <w:p>
      <w:r>
        <w:br w:type="page"/>
      </w:r>
    </w:p>
    <w:p>
      <w:pPr>
        <w:pStyle w:val="Heading2"/>
      </w:pPr>
      <w:r>
        <w:t>02 Government Secrecy Cover-Ups\Project Stork</w:t>
      </w:r>
    </w:p>
    <w:p>
      <w:r>
        <w:t>---</w:t>
        <w:br/>
        <w:t>aliases:</w:t>
        <w:br/>
        <w:t xml:space="preserve">  - Stork</w:t>
        <w:br/>
        <w:t>---</w:t>
        <w:br/>
      </w:r>
    </w:p>
    <w:p>
      <w:r>
        <w:br w:type="page"/>
      </w:r>
    </w:p>
    <w:p>
      <w:pPr>
        <w:pStyle w:val="Heading2"/>
      </w:pPr>
      <w:r>
        <w:t>02 Government Secrecy Cover-Ups\Robertson Panel</w:t>
      </w:r>
    </w:p>
    <w:p>
      <w:r>
        <w:t>---</w:t>
        <w:br/>
        <w:t>aliases:</w:t>
        <w:br/>
        <w:t xml:space="preserve">  - 1954 Robertson Panel</w:t>
        <w:br/>
        <w:t>---</w:t>
        <w:br/>
      </w:r>
    </w:p>
    <w:p>
      <w:r>
        <w:br w:type="page"/>
      </w:r>
    </w:p>
    <w:p>
      <w:pPr>
        <w:pStyle w:val="Heading2"/>
      </w:pPr>
      <w:r>
        <w:t>02 Government Secrecy Cover-Ups\The Atomic Energy Commission (AEC)</w:t>
      </w:r>
    </w:p>
    <w:p>
      <w:r>
        <w:t>## 📌 Overview</w:t>
        <w:br/>
        <w:br/>
        <w:t>The **Atomic Energy Commission (AEC)** was a U.S. government agency established in 1946 to oversee nuclear energy development, weapon testing, and research. It played a key role in Cold War-era nuclear testing, including **Operation Upshot-Knothole (1953)**—a series of nuclear tests conducted in **Nevada** with major implications for military strategy, radiation studies, and potential UFO encounters.</w:t>
        <w:br/>
        <w:br/>
        <w:t>---</w:t>
        <w:br/>
        <w:br/>
        <w:t>## 🏛 The Atomic Energy Commission (AEC)</w:t>
        <w:br/>
        <w:br/>
        <w:t>### 🔬 Purpose &amp; Formation</w:t>
        <w:br/>
        <w:br/>
        <w:t>- Established by the **Atomic Energy Act of 1946**, replacing the Manhattan Project’s military control.</w:t>
        <w:br/>
        <w:t xml:space="preserve">    </w:t>
        <w:br/>
        <w:t>- Managed **nuclear weapons development**, **civilian nuclear power**, and **scientific research**.</w:t>
        <w:br/>
        <w:t xml:space="preserve">    </w:t>
        <w:br/>
        <w:t>- Oversaw nuclear testing at **Nevada Test Site, Bikini Atoll, and Enewetak Atoll**.</w:t>
        <w:br/>
        <w:t xml:space="preserve">    </w:t>
        <w:br/>
        <w:t>- Worked closely with military branches and private contractors, such as **Los Alamos National Laboratory** and **Lawrence Livermore National Laboratory**.</w:t>
        <w:br/>
        <w:t xml:space="preserve">    </w:t>
        <w:br/>
        <w:br/>
        <w:t>### 🛸 AEC &amp; UFO Connections</w:t>
        <w:br/>
        <w:br/>
        <w:t>- The AEC’s involvement in nuclear programs drew **unexplained aerial phenomena (UAP) reports**.</w:t>
        <w:br/>
        <w:t xml:space="preserve">    </w:t>
        <w:br/>
        <w:t>- **[[Robert Salas]] &amp; Robert Jacobs’ testimonies** suggest UFOs had an interest in nuclear sites.</w:t>
        <w:br/>
        <w:t xml:space="preserve">    </w:t>
        <w:br/>
        <w:t>- **AEC officials &amp; scientists, including those at [[Wright-Patterson AFB]], may have analyzed retrieved materials from UFO crashes.**</w:t>
        <w:br/>
        <w:t xml:space="preserve">    </w:t>
        <w:br/>
        <w:br/>
        <w:t>---</w:t>
        <w:br/>
        <w:br/>
        <w:t>## 🔥 Operation Upshot-Knothole (1953)</w:t>
        <w:br/>
        <w:br/>
        <w:t>### 🎯 Objectives</w:t>
        <w:br/>
        <w:br/>
        <w:t>- Conducted at the **Nevada Test Site** between **March 17 – June 4, 1953**.</w:t>
        <w:br/>
        <w:t xml:space="preserve">    </w:t>
        <w:br/>
        <w:t>- Consisted of **11 nuclear detonations** aimed at studying:</w:t>
        <w:br/>
        <w:t xml:space="preserve">    </w:t>
        <w:br/>
        <w:t xml:space="preserve">    - **Weapon yield efficiency**</w:t>
        <w:br/>
        <w:t xml:space="preserve">        </w:t>
        <w:br/>
        <w:t xml:space="preserve">    - **Effects on military vehicles &amp; structures**</w:t>
        <w:br/>
        <w:t xml:space="preserve">        </w:t>
        <w:br/>
        <w:t xml:space="preserve">    - **Radiation impact on soldiers &amp; the environment**</w:t>
        <w:br/>
        <w:t xml:space="preserve">        </w:t>
        <w:br/>
        <w:br/>
        <w:t>### 🚀 Key Tests</w:t>
        <w:br/>
        <w:br/>
        <w:t>1. **Annie** (March 17) – First televised nuclear test.</w:t>
        <w:br/>
        <w:t xml:space="preserve">    </w:t>
        <w:br/>
        <w:t>2. **Nancy** (March 24) – Examined radiation effects.</w:t>
        <w:br/>
        <w:t xml:space="preserve">    </w:t>
        <w:br/>
        <w:t>3. **Ruth** (March 31) – Investigated nuclear blast pressures.</w:t>
        <w:br/>
        <w:t xml:space="preserve">    </w:t>
        <w:br/>
        <w:t>4. **Grable** (May 25) – Tested nuclear artillery shell delivery (Atomic Cannon).</w:t>
        <w:br/>
        <w:t xml:space="preserve">    </w:t>
        <w:br/>
        <w:t>5. **Climax** (June 4) – One of the largest tests in the operation.</w:t>
        <w:br/>
        <w:t xml:space="preserve">    </w:t>
        <w:br/>
        <w:br/>
        <w:t>### 🛸 UFO Connections &amp; The Kingman Crash</w:t>
        <w:br/>
        <w:br/>
        <w:t>- **[[Arthur Stansel (Fitz Werner)]]**, an **engineer on Upshot-Knothole**, later claimed he was involved in the **[[1953 Kingman, Arizona UFO Crash]]**.</w:t>
        <w:br/>
        <w:t xml:space="preserve">    </w:t>
        <w:br/>
        <w:t>- **Stansel’s testimony** describes a **30-ft saucer-shaped craft**, allegedly **retrieved near a test site and studied by military scientists**.</w:t>
        <w:br/>
        <w:t xml:space="preserve">    </w:t>
        <w:br/>
        <w:t>- **[[Dr. Eric H. Wang]]**, Chief of the **Special Studies Office**, had direct oversight of retrieved foreign (or non-human) technology.</w:t>
        <w:br/>
        <w:t xml:space="preserve">    </w:t>
        <w:br/>
        <w:br/>
        <w:t>### 🏛 Related Government Programs</w:t>
        <w:br/>
        <w:br/>
        <w:t>- **USAF Regulation 200-2 (1953)** – Aimed at suppressing UFO reports.</w:t>
        <w:br/>
        <w:t xml:space="preserve">    </w:t>
        <w:br/>
        <w:t>- **[[Project Blue Book]]** – Official Air Force investigation into UAP encounters.</w:t>
        <w:br/>
        <w:t xml:space="preserve">    </w:t>
        <w:br/>
        <w:t>- **[[Wright-Patterson AFB]]** – Alleged storage site for crash retrieval materials.</w:t>
        <w:br/>
        <w:t xml:space="preserve">    </w:t>
        <w:br/>
        <w:br/>
        <w:t>---</w:t>
        <w:br/>
        <w:br/>
        <w:t>## 🎥 Related Sources &amp; References</w:t>
        <w:br/>
        <w:br/>
        <w:t>- **Upshot-Knothole Docs**:</w:t>
        <w:br/>
        <w:t xml:space="preserve">    </w:t>
        <w:br/>
        <w:t xml:space="preserve">    - [Document 1](https://apps.dtic.mil/sti/tr/pdf/ADA121624.pdf)</w:t>
        <w:br/>
        <w:t xml:space="preserve">        </w:t>
        <w:br/>
        <w:t xml:space="preserve">    - [Document 2](https://apps.dtic.mil/sti/tr/pdf/ADA073476.pdf)</w:t>
        <w:br/>
        <w:t xml:space="preserve">        </w:t>
        <w:br/>
        <w:t>- **AEC Historical Overview**: [Atomic Heritage Foundation](https://ahf.nuclearmuseum.org/ahf/)</w:t>
        <w:br/>
        <w:t xml:space="preserve">    </w:t>
        <w:br/>
        <w:t>- **USAF Regulation 200-2 (1953)**: [CIA Docs](https://www.cia.gov/readingroom/docs/CIA-RDP81R00560R000100040072-9.pdf)</w:t>
        <w:br/>
        <w:t xml:space="preserve">    </w:t>
        <w:br/>
        <w:t>- **Kingman Crash Overview**: [UFO Insight](https://www.ufoinsight.com/ufos/cover-ups/kingman-ufo-crash)</w:t>
        <w:br/>
        <w:t xml:space="preserve">    </w:t>
        <w:br/>
        <w:t>- **Raymond Fowler’s Research on Stansel**: [YouTube](https://www.youtube.com/watch?v=L4CvjWEB6C8&amp;t=212s)</w:t>
        <w:br/>
        <w:t xml:space="preserve">    </w:t>
        <w:br/>
        <w:br/>
        <w:t>---</w:t>
        <w:br/>
        <w:br/>
        <w:t>## 🔗 Cross-References</w:t>
        <w:br/>
        <w:br/>
        <w:t>- [[1953 Kingman, Arizona UFO Crash]]</w:t>
        <w:br/>
        <w:t xml:space="preserve">    </w:t>
        <w:br/>
        <w:t>- [[Arthur Stansel (Fitz Werner)]]</w:t>
        <w:br/>
        <w:t xml:space="preserve">    </w:t>
        <w:br/>
        <w:t>- [[Dr. Eric H. Wang]]</w:t>
        <w:br/>
        <w:t xml:space="preserve">    </w:t>
        <w:br/>
        <w:t>- [[UFOs and Nuclear Connections]]</w:t>
        <w:br/>
        <w:t xml:space="preserve">    </w:t>
        <w:br/>
        <w:t>- [[USAF Regulation 200-2]]</w:t>
        <w:br/>
        <w:t xml:space="preserve">    </w:t>
        <w:br/>
        <w:br/>
        <w:t>---</w:t>
        <w:br/>
        <w:br/>
        <w:t>## ❓ Open Questions</w:t>
        <w:br/>
        <w:br/>
        <w:t>- Was **Operation Upshot-Knothole** a cover for studying recovered non-human technology?</w:t>
        <w:br/>
        <w:t xml:space="preserve">    </w:t>
        <w:br/>
        <w:t>- What role did **AEC scientists** play in analyzing alleged **UFO crash debris**?</w:t>
        <w:br/>
        <w:t xml:space="preserve">    </w:t>
        <w:br/>
        <w:t>- Why did **so many UFO incidents occur near nuclear test sites**?</w:t>
        <w:br/>
        <w:t xml:space="preserve">    </w:t>
        <w:br/>
        <w:br/>
        <w:t>---</w:t>
        <w:br/>
        <w:br/>
        <w:t>## 🔮 Next Steps &amp; Research</w:t>
        <w:br/>
        <w:br/>
        <w:t>- Examine **declassified AEC documents** for potential UFO-related studies.</w:t>
        <w:br/>
        <w:t xml:space="preserve">    </w:t>
        <w:br/>
        <w:t>- Investigate links between **Wright-Patterson AFB, Dr. Eric Wang, and UFO crash retrieval programs**.</w:t>
        <w:br/>
        <w:t xml:space="preserve">    </w:t>
        <w:br/>
        <w:t>- Analyze **military testimonies** related to nuclear sites and UAP encounters.</w:t>
        <w:br/>
        <w:t xml:space="preserve">    </w:t>
        <w:br/>
        <w:br/>
        <w:t>---</w:t>
        <w:br/>
        <w:br/>
        <w:t>#UFO #UAP #NuclearWeapons #UpshotKnothole #AEC #Kingman1953 #ReverseEngineering #AtomicTesting</w:t>
      </w:r>
    </w:p>
    <w:p>
      <w:r>
        <w:br w:type="page"/>
      </w:r>
    </w:p>
    <w:p>
      <w:pPr>
        <w:pStyle w:val="Heading2"/>
      </w:pPr>
      <w:r>
        <w:t>02 Government Secrecy Cover-Ups\Trick Memo</w:t>
      </w:r>
    </w:p>
    <w:p>
      <w:r>
        <w:t>---</w:t>
        <w:br/>
        <w:t>aliases:</w:t>
        <w:br/>
        <w:t xml:space="preserve">  - The Trick Memo</w:t>
        <w:br/>
        <w:t xml:space="preserve">  - Trick memo</w:t>
        <w:br/>
        <w:t>---</w:t>
        <w:br/>
      </w:r>
    </w:p>
    <w:p>
      <w:r>
        <w:br w:type="page"/>
      </w:r>
    </w:p>
    <w:p>
      <w:pPr>
        <w:pStyle w:val="Heading2"/>
      </w:pPr>
      <w:r>
        <w:t>02 Government Secrecy Cover-Ups\UFO Crashes and Retrievals</w:t>
      </w:r>
    </w:p>
    <w:p>
      <w:r>
        <w:br/>
        <w:br/>
        <w:br/>
        <w:t>## Chronological Alleged Crash Retrievals</w:t>
        <w:br/>
        <w:t>- [[1897 Aurora Texas UFO incident]]</w:t>
        <w:br/>
        <w:t>- [[1933 Magenta Italy]]</w:t>
        <w:br/>
        <w:t>- [[1947 Roswell Crash]]</w:t>
        <w:br/>
        <w:t>- [[1953 Kingman, Arizona UFO Crash]]</w:t>
        <w:br/>
        <w:br/>
      </w:r>
    </w:p>
    <w:p>
      <w:r>
        <w:br w:type="page"/>
      </w:r>
    </w:p>
    <w:p>
      <w:pPr>
        <w:pStyle w:val="Heading2"/>
      </w:pPr>
      <w:r>
        <w:t>02 Government Secrecy Cover-Ups\UFO Disclosure Acts</w:t>
      </w:r>
    </w:p>
    <w:p>
      <w:r>
        <w:br/>
        <w:t>### 📅 Overview &amp; Legislative Background</w:t>
        <w:br/>
        <w:br/>
        <w:t>The **UFO Disclosure Acts** are legislative efforts aimed at increasing **transparency** regarding **unidentified aerial phenomena (UAPs)** and potential government knowledge of **extraterrestrial technology**. These laws and proposed bills seek to **declassify documents**, establish **secure reporting systems for whistleblowers**, and enhance **Congressional oversight** over classified UFO research.</w:t>
        <w:br/>
        <w:br/>
        <w:t>### 🛸 Key Legislative Efforts</w:t>
        <w:br/>
        <w:br/>
        <w:t>- **UFO Disclosure Act of 2000**: Proposed the declassification of government-held UFO records.</w:t>
        <w:br/>
        <w:t>- **Intelligence Authorization Act for FY 2023**: Included provisions for **secure UAP whistleblower reporting**.</w:t>
        <w:br/>
        <w:t>- **National Defense Authorization Act (NDAA) 2023 &amp; 2024**: Expanded AARO’s authority and required the **declassification of historical UAP data**.</w:t>
        <w:br/>
        <w:t>- **UAP Disclosure Act of 2023** (Senator Chuck Schumer’s Amendment): Aimed to **compel government agencies to release non-human intelligence-related records** and create a **Presidential UAP Review Board**.</w:t>
        <w:br/>
        <w:br/>
        <w:t>### 🔍 Key Provisions &amp; Goals</w:t>
        <w:br/>
        <w:br/>
        <w:t>- **Mandatory Declassification**: Releasing long-held **government UFO reports**.</w:t>
        <w:br/>
        <w:t>- **Whistleblower Protections**: Allowing insiders to **testify before Congress without legal repercussions**.</w:t>
        <w:br/>
        <w:t>- **Congressional Oversight**: Ensuring lawmakers have **full access** to classified UFO programs.</w:t>
        <w:br/>
        <w:t>- **Public Access to UAP Records**: Establishing repositories for declassified **UFO-related government files**.</w:t>
        <w:br/>
        <w:br/>
        <w:t>### 🛠 Official Investigations &amp; Responses</w:t>
        <w:br/>
        <w:br/>
        <w:t>- **Pentagon &amp; DOD Compliance**: Mixed responses; while some documents have been released, **classified programs remain elusive**.</w:t>
        <w:br/>
        <w:t>- **Congressional Hearings**: Lawmakers continue pressing for **greater transparency and testimony from military and intelligence officials**.</w:t>
        <w:br/>
        <w:t>- **AARO’s Role**: Tasked with collecting **historical UAP records** and **investigating military encounters**.</w:t>
        <w:br/>
        <w:t>- **Presidential Directives**: Ongoing debates over whether the **Executive Branch should order full disclosure**.</w:t>
        <w:br/>
        <w:br/>
        <w:t>### 🛸 Theories &amp; Speculation</w:t>
        <w:br/>
        <w:br/>
        <w:t>- **Gradual Disclosure Strategy**: Some believe the government is **slowly revealing information** to avoid public panic.</w:t>
        <w:br/>
        <w:t>- **Suppression by Intelligence Agencies**: Claims that certain **high-level UAP programs remain hidden from even Congress**.</w:t>
        <w:br/>
        <w:t>- **Existence of Non-Human Craft**: Whistleblowers suggest **retrieved UFO materials and biologics exist within black budget programs**.</w:t>
        <w:br/>
        <w:br/>
        <w:t>### 🔗 Related Topics</w:t>
        <w:br/>
        <w:br/>
        <w:t>- [[02 Government Secrecy Index]]</w:t>
        <w:br/>
        <w:t>- [[Whistleblower_Testimonies]]</w:t>
        <w:br/>
        <w:t>- [[Pentagon UFO Programs]]</w:t>
        <w:br/>
        <w:t>- [[AARO Investigations]]</w:t>
        <w:br/>
        <w:br/>
        <w:t>### 📂 Sources &amp; References</w:t>
        <w:br/>
        <w:br/>
        <w:t>- **Congressional Bills &amp; UAP Legislation**</w:t>
        <w:br/>
        <w:t>- **Pentagon &amp; DOD Reports on Disclosure**</w:t>
        <w:br/>
        <w:t>- **Whistleblower Testimonies &amp; Declassified Documents**</w:t>
        <w:br/>
        <w:t>- **Senate &amp; House Hearings on UAPs**</w:t>
        <w:br/>
        <w:br/>
        <w:t>### 🏷 Tags</w:t>
        <w:br/>
        <w:br/>
        <w:t>#UFO #UAP #GovernmentSecrecy #Disclosure #Whistleblower</w:t>
      </w:r>
    </w:p>
    <w:p>
      <w:r>
        <w:br w:type="page"/>
      </w:r>
    </w:p>
    <w:p>
      <w:pPr>
        <w:pStyle w:val="Heading2"/>
      </w:pPr>
      <w:r>
        <w:t>02 Government Secrecy Cover-Ups\Wright Patterson AFB Blue Room</w:t>
      </w:r>
    </w:p>
    <w:p>
      <w:r>
        <w:t>## aliases: ["Wright-Patterson AFB Blue Room"]</w:t>
        <w:br/>
        <w:br/>
        <w:t>## tags: #UFOSecrecy #WrightPattersonAFB #CrashRetrievals #MJ12</w:t>
        <w:br/>
        <w:br/>
        <w:t>## 📌 Overview</w:t>
        <w:br/>
        <w:br/>
        <w:t>The **Blue Room at Wright-Patterson Air Force Base (WPAFB)** is an alleged **high-security facility** where the U.S. government stored **retrieved UFO materials and crash debris**. The facility has been referenced in **military whistleblower testimonies**, including **Senator Barry Goldwater** and other sources examined in **[[26 UFO Whistleblowers (Vol.2)]]**.</w:t>
        <w:br/>
        <w:br/>
        <w:t>The **existence of the Blue Room** remains unverified by declassified documents, but multiple **military officials and researchers** have pointed to its role in **UFO crash retrieval programs**.</w:t>
        <w:br/>
        <w:br/>
        <w:t>---</w:t>
        <w:br/>
        <w:br/>
        <w:t>## 📝 Key Testimony &amp; Reports</w:t>
        <w:br/>
        <w:br/>
        <w:t>- **Barry Goldwater’s Attempted Access (1960s)**</w:t>
        <w:br/>
        <w:t xml:space="preserve">    </w:t>
        <w:br/>
        <w:t xml:space="preserve">    - Goldwater, a **Major General in the USAF Reserve**, requested entry into the Blue Room.</w:t>
        <w:br/>
        <w:t xml:space="preserve">    - He was **denied access by General Curtis LeMay**, who reportedly became furious and shut down the request.</w:t>
        <w:br/>
        <w:t>- **Colonel George Weinbrenner’s Statement**</w:t>
        <w:br/>
        <w:t xml:space="preserve">    </w:t>
        <w:br/>
        <w:t xml:space="preserve">    - Former WPAFB intelligence officer reportedly **confirmed to researchers that a "Blue Room" existed**.</w:t>
        <w:br/>
        <w:t xml:space="preserve">    - Suggested it contained **advanced technology of unknown origin**.</w:t>
        <w:br/>
        <w:t>- **Leonard Stringfield’s Research**</w:t>
        <w:br/>
        <w:t xml:space="preserve">    </w:t>
        <w:br/>
        <w:t xml:space="preserve">    - UFO researcher **Leonard Stringfield** collected testimonies from former **military and intelligence personnel** regarding WPAFB’s role in **crash retrievals**.</w:t>
        <w:br/>
        <w:br/>
        <w:t>---</w:t>
        <w:br/>
        <w:br/>
        <w:t>## 🔍 Research &amp; Investigations</w:t>
        <w:br/>
        <w:br/>
        <w:t>- **FOIA Requests on Wright-Patterson AFB’s Facilities** – Searching for declassified records referencing **a Blue Room or classified UFO storage**.</w:t>
        <w:br/>
        <w:t>- **Comparing Whistleblower Testimonies** – Examining statements from **Goldwater, Stringfield, and other officials**.</w:t>
        <w:br/>
        <w:t>- **Analyzing Project Blue Book Records** – Identifying potential references to **retrieved UFO materials stored at WPAFB**.</w:t>
        <w:br/>
        <w:br/>
        <w:t>---</w:t>
        <w:br/>
        <w:br/>
        <w:t>## 🔗 Related Documents &amp; Cross-References</w:t>
        <w:br/>
        <w:br/>
        <w:t>- [[26 UFO Whistleblowers (Vol.2)]]</w:t>
        <w:br/>
        <w:t>- [[Barry Goldwater]]</w:t>
        <w:br/>
        <w:t>- [[MJ-12_Documents]]</w:t>
        <w:br/>
        <w:t>- [[UFO Crashes and Retrievals]]</w:t>
        <w:br/>
        <w:t>- [[Project_Blue_Book_Records]]</w:t>
        <w:br/>
        <w:br/>
        <w:t>---</w:t>
        <w:br/>
        <w:br/>
        <w:t>## ❓ Open Questions</w:t>
        <w:br/>
        <w:br/>
        <w:t>- Does surviving **classified documentation** confirm the Blue Room’s existence?</w:t>
        <w:br/>
        <w:t>- Could the **MJ-12 documents** reference this facility under a different name?</w:t>
        <w:br/>
        <w:t>- What role did Wright-Patterson AFB play in the **long-term storage and analysis of UAP materials**?</w:t>
        <w:br/>
        <w:br/>
        <w:t>---</w:t>
        <w:br/>
        <w:br/>
        <w:t>## 🔮 Next Steps &amp; Research</w:t>
        <w:br/>
        <w:br/>
        <w:t>- Investigating **declassified Project Blue Book case files** for references to **stored UFO debris**.</w:t>
        <w:br/>
        <w:t>- Searching for **additional FOIA records related to Wright-Patterson AFB’s classified programs**.</w:t>
        <w:br/>
        <w:t>- Comparing testimonies from **military officials linked to WPAFB’s UAP research history**.</w:t>
        <w:br/>
        <w:br/>
        <w:t>---</w:t>
        <w:br/>
        <w:br/>
        <w:t>## 🏷️ Tags</w:t>
        <w:br/>
        <w:br/>
        <w:t>#WrightPattersonAFB #UFOSecrecy #CrashRetrievals #MJ12 #Disclosure #ProjectBlueBook</w:t>
        <w:br/>
        <w:br/>
        <w:t>---</w:t>
        <w:br/>
        <w:br/>
        <w:t>## **References &amp; Links**</w:t>
        <w:br/>
        <w:br/>
        <w:t>- **Barry Goldwater on the Blue Room**: [YouTube](https://www.youtube.com/watch?v=MtJo6vKnY54)</w:t>
        <w:br/>
        <w:t>- **FOIA Blue Room Requests**: [UFO Explorations](https://www.ufoexplorations.com/_files/ugd/aa4aac_0ac132bebd5b43ffa84a5c5813d784c4.pdf)</w:t>
        <w:br/>
        <w:t>- **Leonard Stringfield’s Crash Retrieval Reports**: [Archive.org](https://archive.org/details/stringfield_Retrievals_Report_6_inner_sanctum_LQ)</w:t>
        <w:br/>
        <w:t>- **Declassified Project Blue Book Records**: [The Black Vault](https://www.theblackvault.com/documentarchive/project-blue-book/)</w:t>
      </w:r>
    </w:p>
    <w:p>
      <w:r>
        <w:br w:type="page"/>
      </w:r>
    </w:p>
    <w:p>
      <w:pPr>
        <w:pStyle w:val="Heading2"/>
      </w:pPr>
      <w:r>
        <w:t>04 Important Figures\04 UFO Whistleblowers Index</w:t>
      </w:r>
    </w:p>
    <w:p>
      <w:r>
        <w:t>[[Bill Uhouse]]</w:t>
        <w:br/>
        <w:t>[[Bob Lazar]]</w:t>
        <w:br/>
        <w:t>[[David Grusch]]</w:t>
        <w:br/>
        <w:t>[[George Gorman]]</w:t>
        <w:br/>
        <w:t>[[Karl Nell]]</w:t>
        <w:br/>
        <w:t>[[Robert Salas]]</w:t>
        <w:br/>
        <w:t>[[Stephen Lovekin]]</w:t>
        <w:br/>
        <w:t>[[Walter Haut]]</w:t>
        <w:br/>
        <w:br/>
        <w:br/>
        <w:t>---</w:t>
        <w:br/>
        <w:t>aliases: ["UFO Whistleblowers Index", "UAP Whistleblowers", "Insider Testimonies"]</w:t>
        <w:br/>
        <w:t>tags: ["#Whistleblower", "#UFO", "#UAP"]</w:t>
        <w:br/>
        <w:t>---</w:t>
        <w:br/>
        <w:br/>
        <w:t># UFO Whistleblowers &amp; Key Insider Testimonies</w:t>
        <w:br/>
        <w:br/>
        <w:t>Whistleblowers and insider witnesses have played a pivotal role in shaping the modern UFO/UAP discourse. Their testimonies often allege **government secrecy**, **reverse-engineering programs**, and direct encounters with **non-human intelligence (NHI)**. This page serves as an **index** to individuals who’ve publicly come forward with claims related to UFOs, secret programs, or other anomalous phenomena.</w:t>
        <w:br/>
        <w:br/>
        <w:t>Below is a quick summary of each whistleblower and a link to their dedicated note.</w:t>
        <w:br/>
        <w:br/>
        <w:t>---</w:t>
        <w:br/>
        <w:br/>
        <w:t>## 📜 Whistleblowers &amp; Witnesses</w:t>
        <w:br/>
        <w:br/>
        <w:t xml:space="preserve">1. [[Bill Uhouse]]  </w:t>
        <w:br/>
        <w:t xml:space="preserve">   - **Background**: Alleged mechanical engineer who claimed to have worked on flight simulators for alien craft in a secret program.  </w:t>
        <w:br/>
        <w:t xml:space="preserve">   - **Key Claims**: Cooperation with an extraterrestrial entity nicknamed “J-Rod,” and involvement with reverse-engineering at secret facilities like Area 51.</w:t>
        <w:br/>
        <w:br/>
        <w:t xml:space="preserve">2. [[Bob Lazar]]  </w:t>
        <w:br/>
        <w:t xml:space="preserve">   - **Background**: Physicist who publicly declared he worked at **S-4**, a site near Area 51.  </w:t>
        <w:br/>
        <w:t xml:space="preserve">   - **Key Claims**: Reverse-engineering of recovered alien craft, alleged anti-gravity propulsion, and **Element 115** as a potential fuel source.</w:t>
        <w:br/>
        <w:br/>
        <w:t xml:space="preserve">3. [[David Grusch]]  </w:t>
        <w:br/>
        <w:t xml:space="preserve">   - **Background**: Former intelligence official on the **UAP Task Force**.  </w:t>
        <w:br/>
        <w:t xml:space="preserve">   - **Key Claims**: Testified that the U.S. possesses recovered non-human craft and is engaged in clandestine “crash retrieval” programs. Cites dozens of insider witnesses.</w:t>
        <w:br/>
        <w:br/>
        <w:t xml:space="preserve">4. [[George Gorman]]  </w:t>
        <w:br/>
        <w:t xml:space="preserve">   - **Background**: Pilot involved in the **1948 Gorman Dogfight**, one of the earliest documented military UFO pursuits.  </w:t>
        <w:br/>
        <w:t xml:space="preserve">   - **Key Claims**: Although not a “whistleblower” per se, Gorman’s official testimony about a near-collision with a maneuvering light remains a classic UFO case.</w:t>
        <w:br/>
        <w:br/>
        <w:t xml:space="preserve">5. [[Karl Nell]]  </w:t>
        <w:br/>
        <w:t xml:space="preserve">   - **Background**: Retired Army Colonel who served on the UAP Task Force with David Grusch.  </w:t>
        <w:br/>
        <w:t xml:space="preserve">   - **Key Claims**: Confirms the existence of a secret “arms race” to exploit retrieved non-human technology, referencing **SOL Foundation** presentations and the Schumer Amendment.</w:t>
        <w:br/>
        <w:br/>
        <w:t xml:space="preserve">6. [[Robert Salas]]  </w:t>
        <w:br/>
        <w:t xml:space="preserve">   - **Background**: Former U.S. Air Force officer stationed at **Malmstrom AFB** in 1967.  </w:t>
        <w:br/>
        <w:t xml:space="preserve">   - **Key Claims**: UFOs hovered over nuclear missile silos, causing multiple ICBMs to shut down. Believes the incident was purposefully covered up.</w:t>
        <w:br/>
        <w:br/>
        <w:t xml:space="preserve">7. [[Stephen Lovekin]]  </w:t>
        <w:br/>
        <w:t xml:space="preserve">   - **Background**: Associated with the **Disclosure Project**, claiming past military or government involvement.  </w:t>
        <w:br/>
        <w:t xml:space="preserve">   - **Key Claims**: Argues that secrecy around UFO technology has stunted scientific progress. Has provided testimony about alleged efforts to suppress or confiscate evidence.</w:t>
        <w:br/>
        <w:br/>
        <w:t xml:space="preserve">8. [[Walter Haut]]  </w:t>
        <w:br/>
        <w:t xml:space="preserve">   - **Background**: The **Roswell Army Air Field** public information officer in July 1947.  </w:t>
        <w:br/>
        <w:t xml:space="preserve">   - **Key Claims**: Issued the initial press release announcing the recovery of a “flying disc,” later retracted by the military. Later statements suggest he believed the debris was not a simple weather balloon.</w:t>
        <w:br/>
        <w:br/>
        <w:t>---</w:t>
        <w:br/>
        <w:br/>
        <w:t>## 🗝 Common Themes Among Whistleblowers</w:t>
        <w:br/>
        <w:br/>
        <w:t>- **Government Secrecy &amp; Cover-Ups**: Repeated claims that official agencies systematically withhold evidence, possibly in “legacy” or “black” programs.</w:t>
        <w:br/>
        <w:t>- **Reverse Engineering**: Multiple whistleblowers indicate that some unknown craft have been retrieved, studied, and possibly exploited for advanced propulsion research.</w:t>
        <w:br/>
        <w:t>- **Nuclear Connections**: Several testimonies reference UFO activity around nuclear weapons facilities, e.g., Malmstrom AFB shutting down missiles (Robert Salas).</w:t>
        <w:br/>
        <w:t>- **Stigma &amp; Personal Risk**: Whistleblowers often cite professional and personal repercussions from speaking out.</w:t>
        <w:br/>
        <w:br/>
        <w:t>---</w:t>
        <w:br/>
        <w:br/>
        <w:t>## 🔗 Related Pages</w:t>
        <w:br/>
        <w:br/>
        <w:t xml:space="preserve">- [[Project Blue Book]] – Historic USAF investigations into UFOs.  </w:t>
        <w:br/>
        <w:t xml:space="preserve">- [[Pentagon UFO Programs]] – AATIP, UAP Task Force, AARO, etc.  </w:t>
        <w:br/>
        <w:t xml:space="preserve">- [[Government_Secrecy_Cover-Up_Cases]] – Broader index on secrecy allegations.  </w:t>
        <w:br/>
        <w:t>- [[05 Secret Programs Index]] – Summaries of alleged crashed craft R&amp;D.</w:t>
        <w:br/>
        <w:br/>
        <w:t>---</w:t>
        <w:br/>
        <w:br/>
        <w:t>## ❓ Open Questions</w:t>
        <w:br/>
        <w:br/>
        <w:t xml:space="preserve">- **Verification**: How much independent corroboration exists for each whistleblower’s claims?  </w:t>
        <w:br/>
        <w:t xml:space="preserve">- **Motivations**: Are whistleblowers seeking disclosure, or do other incentives (financial, attention, etc.) complicate the narrative?  </w:t>
        <w:br/>
        <w:t>- **Future Revelations**: Which additional insiders might come forward with verifiable evidence or documentation?</w:t>
        <w:br/>
        <w:br/>
        <w:t>---</w:t>
        <w:br/>
        <w:br/>
        <w:t>**Note**: Each whistleblower or witness has their **own dedicated file** (linked above) containing deeper biographical info, key claims, relevant incidents, external citations, and any controversies surrounding their statements.</w:t>
        <w:br/>
      </w:r>
    </w:p>
    <w:p>
      <w:r>
        <w:br w:type="page"/>
      </w:r>
    </w:p>
    <w:p>
      <w:pPr>
        <w:pStyle w:val="Heading2"/>
      </w:pPr>
      <w:r>
        <w:t>04 Important Figures\Barry Goldwater</w:t>
      </w:r>
    </w:p>
    <w:p>
      <w:r>
        <w:br/>
        <w:br/>
        <w:t>tags: #UFOWhistleblower #WrightPattersonAFB #Disclosure</w:t>
        <w:br/>
        <w:br/>
        <w:t>## 📌 Overview</w:t>
        <w:br/>
        <w:br/>
        <w:t>Senator **Barry Goldwater** (1909–1998) was a **U.S. Air Force Reserve Major General** and a **five-term U.S. Senator from Arizona**. He is widely known in the UFO research community for his **attempts to access the classified "Blue Room" at Wright-Patterson AFB**, which allegedly housed **UFO materials and evidence of crash retrievals**. His story is referenced in **[[26 UFO Whistleblowers (Vol.2)]]**.</w:t>
        <w:br/>
        <w:br/>
        <w:t>Goldwater’s repeated inquiries into **UFO secrecy and government programs** were **denied by high-ranking officials**, including **General Curtis LeMay**.</w:t>
        <w:br/>
        <w:br/>
        <w:t>---</w:t>
        <w:br/>
        <w:br/>
        <w:t>## 📝 Key Testimony</w:t>
        <w:br/>
        <w:br/>
        <w:t>- **The "Blue Room" at Wright-Patterson AFB**</w:t>
        <w:br/>
        <w:t xml:space="preserve">    </w:t>
        <w:br/>
        <w:t xml:space="preserve">    - Goldwater attempted to access the facility in the **1960s** but was **rejected by Gen. Curtis LeMay**.</w:t>
        <w:br/>
        <w:t xml:space="preserve">    - He claimed LeMay became **angry and told him to never ask again**.</w:t>
        <w:br/>
        <w:t xml:space="preserve">    - Suspected the room contained **classified UFO crash retrieval materials**.</w:t>
        <w:br/>
        <w:t>- **Public Statements on UFOs**</w:t>
        <w:br/>
        <w:t xml:space="preserve">    </w:t>
        <w:br/>
        <w:t xml:space="preserve">    - Repeatedly acknowledged **his belief that the U.S. government was hiding information**.</w:t>
        <w:br/>
        <w:t xml:space="preserve">    - Advocated for **more transparency on UFO matters**.</w:t>
        <w:br/>
        <w:t>- **Letters &amp; Official Correspondence**</w:t>
        <w:br/>
        <w:t xml:space="preserve">    </w:t>
        <w:br/>
        <w:t xml:space="preserve">    - Goldwater received and responded to **numerous letters from citizens about UFO secrecy**.</w:t>
        <w:br/>
        <w:t xml:space="preserve">    - His written statements confirm **his frustration with being denied access** to key UFO-related materials.</w:t>
        <w:br/>
        <w:br/>
        <w:t>---</w:t>
        <w:br/>
        <w:br/>
        <w:t>## 🔍 Research &amp; Investigations</w:t>
        <w:br/>
        <w:br/>
        <w:t>- **FOIA Requests on the "Blue Room"** – Searching for declassified materials related to Wright-Patterson AFB’s rumored UFO storage.</w:t>
        <w:br/>
        <w:t>- **Goldwater’s Congressional Records** – Reviewing legislative actions related to UFO disclosure.</w:t>
        <w:br/>
        <w:t>- **Comparing Goldwater’s Statements** – Verifying his claims against other high-ranking officials.</w:t>
        <w:br/>
        <w:br/>
        <w:t>---</w:t>
        <w:br/>
        <w:br/>
        <w:t>## 🔗 Related Documents &amp; Cross-References</w:t>
        <w:br/>
        <w:br/>
        <w:t>- [[26 UFO Whistleblowers (Vol.2)]]</w:t>
        <w:br/>
        <w:t>- [[Wright Patterson AFB Blue Room]]</w:t>
        <w:br/>
        <w:t>- [[MJ-12_Documents]]</w:t>
        <w:br/>
        <w:t>- [[Project_Blue_Book_Records]]</w:t>
        <w:br/>
        <w:br/>
        <w:t>---</w:t>
        <w:br/>
        <w:br/>
        <w:t>## ❓ Open Questions</w:t>
        <w:br/>
        <w:br/>
        <w:t>- What exactly was stored in the **Wright-Patterson AFB "Blue Room"**?</w:t>
        <w:br/>
        <w:t>- Did Goldwater ever receive **classified briefings on UFOs** outside of his public statements?</w:t>
        <w:br/>
        <w:t>- Are there surviving **FOIA documents that reference Goldwater’s inquiries**?</w:t>
        <w:br/>
        <w:br/>
        <w:t>---</w:t>
        <w:br/>
        <w:br/>
        <w:t>## 🔮 Next Steps &amp; Research</w:t>
        <w:br/>
        <w:br/>
        <w:t>- Investigating **Wright-Patterson AFB’s archival records for references to the "Blue Room"**.</w:t>
        <w:br/>
        <w:t>- Analyzing **Goldwater’s personal correspondence on UFO matters**.</w:t>
        <w:br/>
        <w:t>- Cross-referencing with **other whistleblowers who discussed Wright-Patterson AFB**.</w:t>
        <w:br/>
        <w:br/>
        <w:t>---</w:t>
        <w:br/>
        <w:br/>
        <w:t>## 🏷️ Tags</w:t>
        <w:br/>
        <w:br/>
        <w:t>#BarryGoldwater #UFOWhistleblower #WrightPattersonAFB #BlueRoom #MJ12 #ProjectBlueBook #Disclosure</w:t>
        <w:br/>
        <w:br/>
        <w:t>---</w:t>
        <w:br/>
        <w:br/>
        <w:t>## **References &amp; Links**</w:t>
        <w:br/>
        <w:br/>
        <w:t>- **Barry Goldwater’s UFO Statements**: [YouTube](https://www.youtube.com/watch?v=MtJo6vKnY54)</w:t>
        <w:br/>
        <w:t>- **FOIA Blue Room Requests**: [UFO Explorations](https://www.ufoexplorations.com/_files/ugd/aa4aac_0ac132bebd5b43ffa84a5c5813d784c4.pdf)</w:t>
        <w:br/>
        <w:t>- **Goldwater’s Correspondence on UFOs**: [NICAP Archive](http://www.nicap.org/goldwater_letter.htm)</w:t>
      </w:r>
    </w:p>
    <w:p>
      <w:r>
        <w:br w:type="page"/>
      </w:r>
    </w:p>
    <w:p>
      <w:pPr>
        <w:pStyle w:val="Heading2"/>
      </w:pPr>
      <w:r>
        <w:t>04 Important Figures\David Icke</w:t>
      </w:r>
    </w:p>
    <w:p>
      <w:r>
        <w:t>---</w:t>
        <w:br/>
        <w:t>aliases:</w:t>
        <w:br/>
        <w:t xml:space="preserve">  - Icke</w:t>
        <w:br/>
        <w:t>---</w:t>
        <w:br/>
      </w:r>
    </w:p>
    <w:p>
      <w:r>
        <w:br w:type="page"/>
      </w:r>
    </w:p>
    <w:p>
      <w:pPr>
        <w:pStyle w:val="Heading2"/>
      </w:pPr>
      <w:r>
        <w:t>04 Important Figures\Dewey J. Fournette</w:t>
      </w:r>
    </w:p>
    <w:p>
      <w:r>
        <w:t>---</w:t>
        <w:br/>
        <w:t>aliases:</w:t>
        <w:br/>
        <w:t xml:space="preserve">  - Fournette</w:t>
        <w:br/>
        <w:t>---</w:t>
        <w:br/>
      </w:r>
    </w:p>
    <w:p>
      <w:r>
        <w:br w:type="page"/>
      </w:r>
    </w:p>
    <w:p>
      <w:pPr>
        <w:pStyle w:val="Heading2"/>
      </w:pPr>
      <w:r>
        <w:t>04 Important Figures\E. J. Center</w:t>
      </w:r>
    </w:p>
    <w:p>
      <w:r>
        <w:t>---</w:t>
        <w:br/>
        <w:t>aliases:</w:t>
        <w:br/>
        <w:t xml:space="preserve">  - Elroy John Center</w:t>
        <w:br/>
        <w:t xml:space="preserve">  - Center</w:t>
        <w:br/>
        <w:t>---</w:t>
        <w:br/>
        <w:t>B.S. in Chemical Engineering Hibbing, Minn. University of Michigan - Senior 1939</w:t>
        <w:br/>
        <w:t>[[14 UFOs in the Private Sector - Battelle Memorial Institute]]</w:t>
        <w:br/>
      </w:r>
    </w:p>
    <w:p>
      <w:r>
        <w:br w:type="page"/>
      </w:r>
    </w:p>
    <w:p>
      <w:pPr>
        <w:pStyle w:val="Heading2"/>
      </w:pPr>
      <w:r>
        <w:t>04 Important Figures\Edward J. Ruppelt</w:t>
      </w:r>
    </w:p>
    <w:p>
      <w:r>
        <w:t>---</w:t>
        <w:br/>
        <w:t>aliases:</w:t>
        <w:br/>
        <w:t xml:space="preserve">  - Captain Edward J. Ruppelt</w:t>
        <w:br/>
        <w:t xml:space="preserve">  - Ruppelt</w:t>
        <w:br/>
        <w:t xml:space="preserve">  - Edward Ruppelt</w:t>
        <w:br/>
        <w:t>---</w:t>
        <w:br/>
      </w:r>
    </w:p>
    <w:p>
      <w:r>
        <w:br w:type="page"/>
      </w:r>
    </w:p>
    <w:p>
      <w:pPr>
        <w:pStyle w:val="Heading2"/>
      </w:pPr>
      <w:r>
        <w:t>04 Important Figures\Erich von Daniken</w:t>
      </w:r>
    </w:p>
    <w:p>
      <w:r>
        <w:t>---</w:t>
        <w:br/>
        <w:t>aliases:</w:t>
        <w:br/>
        <w:t xml:space="preserve">  - von Daniken</w:t>
        <w:br/>
        <w:t>---</w:t>
        <w:br/>
      </w:r>
    </w:p>
    <w:p>
      <w:r>
        <w:br w:type="page"/>
      </w:r>
    </w:p>
    <w:p>
      <w:pPr>
        <w:pStyle w:val="Heading2"/>
      </w:pPr>
      <w:r>
        <w:t>04 Important Figures\George F. Gorman</w:t>
      </w:r>
    </w:p>
    <w:p>
      <w:r>
        <w:t>---</w:t>
        <w:br/>
        <w:t>aliases:</w:t>
        <w:br/>
        <w:t xml:space="preserve">  - Gorman</w:t>
        <w:br/>
        <w:t>---</w:t>
        <w:br/>
      </w:r>
    </w:p>
    <w:p>
      <w:r>
        <w:br w:type="page"/>
      </w:r>
    </w:p>
    <w:p>
      <w:pPr>
        <w:pStyle w:val="Heading2"/>
      </w:pPr>
      <w:r>
        <w:t>04 Important Figures\George Gorman</w:t>
      </w:r>
    </w:p>
    <w:p>
      <w:r>
        <w:br/>
        <w:t>## 📌 Overview</w:t>
        <w:br/>
        <w:br/>
        <w:t>Second Lt. **George Gorman** was a **North Dakota Air National Guard** pilot who became famous for his **dogfight with an unidentified flying object** over **Fargo, North Dakota** on **October 1, 1948**. His encounter, later known as the **Gorman Dogfight**, remains one of the most compelling **military UFO cases**, thoroughly investigated in **Project Sign, Project Grudge, and Project Blue Book**.</w:t>
        <w:br/>
        <w:br/>
        <w:t>---</w:t>
        <w:br/>
        <w:br/>
        <w:t>## 📖 Notable Incident: [[1948 USA Gorman Dogfight]]</w:t>
        <w:br/>
        <w:br/>
        <w:t>### ⏳ Timeline</w:t>
        <w:br/>
        <w:br/>
        <w:t>- **Evening Patrol** - Gorman was flying a **P-51 Mustang** when he observed a **small blinking white object** moving erratically.</w:t>
        <w:br/>
        <w:t>- **Pursuit Initiated** - He attempted to intercept the object, which **executed impossible aerial maneuvers**.</w:t>
        <w:br/>
        <w:t>- **Extreme Maneuvers** - The UFO performed **sharp turns, rapid vertical climbs, and accelerations beyond human capability**.</w:t>
        <w:br/>
        <w:t>- **Close Encounter** - The object **came within 500 feet** of Gorman’s aircraft before executing a **sudden vertical ascent**.</w:t>
        <w:br/>
        <w:t>- **Disengagement** - Running low on fuel, Gorman abandoned pursuit at **14,000 feet**.</w:t>
        <w:br/>
        <w:br/>
        <w:t>### 🔥 Key Takeaways</w:t>
        <w:br/>
        <w:br/>
        <w:t>- **UFO Description**:</w:t>
        <w:br/>
        <w:t xml:space="preserve">    - A **small, luminous white object** approximately **6-8 inches in diameter**.</w:t>
        <w:br/>
        <w:t xml:space="preserve">    - No **visible wings, propulsion system, or exhaust**.</w:t>
        <w:br/>
        <w:t>- **Pilot's Observations**:</w:t>
        <w:br/>
        <w:t xml:space="preserve">    - The UFO exhibited **intelligent control**, reacting to his movements.</w:t>
        <w:br/>
        <w:t xml:space="preserve">    - Outmaneuvered the **P-51 Mustang** with extreme agility.</w:t>
        <w:br/>
        <w:t>- **Military Investigation**:</w:t>
        <w:br/>
        <w:t xml:space="preserve">    - The event was **witnessed by air traffic controllers and a civilian pilot**.</w:t>
        <w:br/>
        <w:t xml:space="preserve">    - Official inquiries by **Project Sign, Grudge, and Blue Book** confirmed the encounter.</w:t>
        <w:br/>
        <w:br/>
        <w:t>---</w:t>
        <w:br/>
        <w:br/>
        <w:t>## 🏷 Suggested Tags</w:t>
        <w:br/>
        <w:br/>
        <w:t>#UFO #MilitaryEncounters #AirForce #Disclosure #ProjectSign #ProjectBlueBook</w:t>
        <w:br/>
        <w:br/>
        <w:t>---</w:t>
        <w:br/>
        <w:br/>
        <w:t>## 🛠 Cross-References &amp; Placeholders</w:t>
        <w:br/>
        <w:br/>
        <w:t>- **📂 Military &amp; Aviation Encounters** → [[1948 USA Gorman Dogfight]], [[Global_UFO_Encounters]], [[1980 Peru Arequipa UFO Incident]], [[1969 Finland Finnish Air Force Sighting]]</w:t>
        <w:br/>
        <w:t>- **📂 Government Secrecy &amp; Investigations** → [[Project_Sign]], [[Project_Grudge]], [[Project Blue Book]]</w:t>
        <w:br/>
        <w:t>- **📂 Whistleblowers &amp; Testimonies** → [[Fargo_Air_Traffic_Controllers]]</w:t>
        <w:br/>
        <w:br/>
        <w:t>---</w:t>
        <w:br/>
        <w:br/>
        <w:t>## 📝 Notes &amp; Future Research</w:t>
        <w:br/>
        <w:br/>
        <w:t>- Investigate **declassified documents** related to Gorman’s service post-encounter.</w:t>
        <w:br/>
        <w:t>- Compare the **Gorman Dogfight** to similar aerial engagements in **Project Sign**.</w:t>
        <w:br/>
        <w:t>- Determine if Gorman reported **further UFO-related experiences** later in life.</w:t>
        <w:br/>
        <w:br/>
        <w:t>🚀 **The search for answers continues!**</w:t>
      </w:r>
    </w:p>
    <w:p>
      <w:r>
        <w:br w:type="page"/>
      </w:r>
    </w:p>
    <w:p>
      <w:pPr>
        <w:pStyle w:val="Heading2"/>
      </w:pPr>
      <w:r>
        <w:t>04 Important Figures\Harland Bentley</w:t>
      </w:r>
    </w:p>
    <w:p>
      <w:r>
        <w:br/>
        <w:br/>
        <w:t>tags: #UFOWhistleblower #UAPDisclosure #NikeAjaxCrash</w:t>
        <w:br/>
        <w:br/>
        <w:t>## 📌 Overview</w:t>
        <w:br/>
        <w:br/>
        <w:t>Harland Bentley is a former **aerospace engineer and military insider** who claimed to witness **a UFO crash in 1958** near a **Nike Ajax Missile Site** in Maryland. His testimony was included in **Project Disclosure** and referenced in **[[26 UFO Whistleblowers (Vol.2)]]**.</w:t>
        <w:br/>
        <w:br/>
        <w:t>Bentley also described witnessing **unusual spacecraft activity** during the **Apollo 8 mission**, hinting at **NASA’s classified awareness of extraterrestrial phenomena**.</w:t>
        <w:br/>
        <w:br/>
        <w:t>---</w:t>
        <w:br/>
        <w:br/>
        <w:t>## 📝 Key Testimony</w:t>
        <w:br/>
        <w:br/>
        <w:t>- **1958 Nike Ajax UFO Crash**</w:t>
        <w:br/>
        <w:t xml:space="preserve">    </w:t>
        <w:br/>
        <w:t xml:space="preserve">    - Witnessed **a saucer-shaped craft** crash, recover, and take flight again.</w:t>
        <w:br/>
        <w:t xml:space="preserve">    - Described **USAF personnel in radiation suits collecting debris**.</w:t>
        <w:br/>
        <w:t xml:space="preserve">    - Believed the site was under **highly classified military lockdown**.</w:t>
        <w:br/>
        <w:t>- **Apollo 8 UFO Incident**</w:t>
        <w:br/>
        <w:t xml:space="preserve">    </w:t>
        <w:br/>
        <w:t xml:space="preserve">    - Claimed to have **listened in on encrypted radio transmissions**.</w:t>
        <w:br/>
        <w:t xml:space="preserve">    - Alleged astronauts described **unknown craft following the capsule**.</w:t>
        <w:br/>
        <w:t xml:space="preserve">    - Suggested that **NASA was aware of UAP activity in space**.</w:t>
        <w:br/>
        <w:br/>
        <w:t>---</w:t>
        <w:br/>
        <w:br/>
        <w:t>## 🔍 Research &amp; Investigations</w:t>
        <w:br/>
        <w:br/>
        <w:t>- **Nike Ajax Military Records (1958)** – Searching for declassified missile test records that may correlate with Bentley’s claims.</w:t>
        <w:br/>
        <w:t>- **Apollo 8 Communications Logs** – Reviewing available mission transcripts for anomalies.</w:t>
        <w:br/>
        <w:t>- **Disclosure Project Witnesses** – Comparing Bentley’s testimony with other aerospace whistleblowers.</w:t>
        <w:br/>
        <w:br/>
        <w:t>---</w:t>
        <w:br/>
        <w:br/>
        <w:t>## 🔗 Related Documents &amp; Cross-References</w:t>
        <w:br/>
        <w:br/>
        <w:t>- [[26 UFO Whistleblowers (Vol.2)]]</w:t>
        <w:br/>
        <w:t>- [[Wright Patterson AFB Blue Room]]</w:t>
        <w:br/>
        <w:t>- [[UFO Crashes and Retrievals]]</w:t>
        <w:br/>
        <w:t>- [[NASA_UFO_Encounters]]</w:t>
        <w:br/>
        <w:br/>
        <w:t>---</w:t>
        <w:br/>
        <w:br/>
        <w:t>## ❓ Open Questions</w:t>
        <w:br/>
        <w:br/>
        <w:t>- Was Bentley’s Nike Ajax crash case **ever documented by Project Blue Book**?</w:t>
        <w:br/>
        <w:t>- Are there surviving **classified military reports** on UAP interference with missile testing?</w:t>
        <w:br/>
        <w:t>- How does Bentley’s Apollo 8 claim compare to **other astronaut testimonies on UFO encounters**?</w:t>
        <w:br/>
        <w:br/>
        <w:t>---</w:t>
        <w:br/>
        <w:br/>
        <w:t>## 🔮 Next Steps &amp; Research</w:t>
        <w:br/>
        <w:br/>
        <w:t>- Investigating **declassified missile base reports from the late 1950s**.</w:t>
        <w:br/>
        <w:t>- Analyzing **historical Apollo mission transcripts for omitted UAP discussions**.</w:t>
        <w:br/>
        <w:t>- Searching for **additional military whistleblower confirmations** of Bentley’s claims.</w:t>
        <w:br/>
        <w:br/>
        <w:t>---</w:t>
        <w:br/>
        <w:br/>
        <w:t>## 🏷️ Tags</w:t>
        <w:br/>
        <w:br/>
        <w:t>#HarlandBentley #UFOWhistleblower #NikeAjaxCrash #Apollo8 #NASA #UFOs #Disclosure</w:t>
        <w:br/>
        <w:br/>
        <w:t>---</w:t>
        <w:br/>
        <w:br/>
        <w:t>## **References &amp; Links**</w:t>
        <w:br/>
        <w:br/>
        <w:t>- **Harland Bentley’s Disclosure Project Testimony**: [YouTube](https://www.youtube.com/watch?v=oUqsU76GRq4)</w:t>
        <w:br/>
        <w:t>- **Apollo 8 Mission Transcripts**: [NASA Archives](https://history.nasa.gov/afj/ap08fj/index.html)</w:t>
        <w:br/>
        <w:t>- **Nike Ajax Missile Program Records**: [National Archives](https://www.archives.gov/research/military/air-force)</w:t>
      </w:r>
    </w:p>
    <w:p>
      <w:r>
        <w:br w:type="page"/>
      </w:r>
    </w:p>
    <w:p>
      <w:pPr>
        <w:pStyle w:val="Heading2"/>
      </w:pPr>
      <w:r>
        <w:t>04 Important Figures\James E. McDonald</w:t>
      </w:r>
    </w:p>
    <w:p>
      <w:r>
        <w:t>---</w:t>
        <w:br/>
        <w:t>aliases:</w:t>
        <w:br/>
        <w:t xml:space="preserve">  - James E McDonald</w:t>
        <w:br/>
        <w:t xml:space="preserve">  - McDonald</w:t>
        <w:br/>
        <w:t xml:space="preserve">  - James McDonald</w:t>
        <w:br/>
        <w:t>---</w:t>
        <w:br/>
      </w:r>
    </w:p>
    <w:p>
      <w:r>
        <w:br w:type="page"/>
      </w:r>
    </w:p>
    <w:p>
      <w:pPr>
        <w:pStyle w:val="Heading2"/>
      </w:pPr>
      <w:r>
        <w:t>04 Important Figures\Magdaleno Castanon</w:t>
      </w:r>
    </w:p>
    <w:p>
      <w:r>
        <w:t>---</w:t>
        <w:br/>
        <w:t>aliases:</w:t>
        <w:br/>
        <w:t xml:space="preserve">  - Major Magdaleno Castanon</w:t>
        <w:br/>
        <w:t xml:space="preserve">  - Maj. Magdaleno Castanon</w:t>
        <w:br/>
        <w:t xml:space="preserve">  - Castanon</w:t>
        <w:br/>
        <w:t>---</w:t>
        <w:br/>
      </w:r>
    </w:p>
    <w:p>
      <w:r>
        <w:br w:type="page"/>
      </w:r>
    </w:p>
    <w:p>
      <w:pPr>
        <w:pStyle w:val="Heading2"/>
      </w:pPr>
      <w:r>
        <w:t>04 Important Figures\Nathan Twining</w:t>
      </w:r>
    </w:p>
    <w:p>
      <w:r>
        <w:t>---</w:t>
        <w:br/>
        <w:t>aliases:</w:t>
        <w:br/>
        <w:t xml:space="preserve">  - General Nathan Twining</w:t>
        <w:br/>
        <w:t xml:space="preserve">  - General Twining</w:t>
        <w:br/>
        <w:t xml:space="preserve">  - Twining</w:t>
        <w:br/>
        <w:t>---</w:t>
        <w:br/>
      </w:r>
    </w:p>
    <w:p>
      <w:r>
        <w:br w:type="page"/>
      </w:r>
    </w:p>
    <w:p>
      <w:pPr>
        <w:pStyle w:val="Heading2"/>
      </w:pPr>
      <w:r>
        <w:t>04 Important Figures\Robert L. Hastings</w:t>
      </w:r>
    </w:p>
    <w:p>
      <w:r>
        <w:t>BFA in photography &amp; certificate in materials science applications Ufologist, lecturer, author, and filmmaker Born in Albuquerque, New Mexico, USA (1950-Present)</w:t>
        <w:br/>
        <w:br/>
        <w:t>Hastings’ father was career U.S. Air Force and their family was stationed at Malmstrom AFB, Montana, during a peak period of UFO activity near Minuteman nuclear missile sites. In March 1967, Hastings witnessed five UFOs being tracked on radar at the base air traffic control tower. He later learned that these “unknown targets” had been maneuvering near ICBM sites located southeast of the base, and his experience ultimately led to his decades-long research into the UFO-nukes connection.</w:t>
        <w:br/>
        <w:br/>
        <w:t>Hastings received a BFA in Photography at Ohio University in 1972, and worked as a photographic technician at Northern Illinois University for eight years. In 1981, after conducting numerous interviews with former US Air Force personnel regarding their knowledge of nuclear weapons-related UFO incidents, Hastings ventured out on the college lecture circuit to speak about the U.S. government’s cover-up of UFOs.</w:t>
        <w:br/>
        <w:br/>
        <w:t>In 1986–88, Hastings retrained in Electron Microscopy at San Joaquin Delta College in Stockton, California, and received a certificate in Materials Science Applications. Between 1988 and 2002, he was employed as a laboratory analyst by Philips Semiconductors in Albuquerque, New Mexico.</w:t>
        <w:br/>
        <w:br/>
        <w:t>On September 27, 2010 Hastings hosted the UFO-Nukes Connection press conference at the National Press Club in Washington D.C., during which seven U.S. Air Force veterans discussed UFO incursions at nuclear weapons sites during the Cold War.</w:t>
        <w:br/>
        <w:br/>
        <w:t>Hastings believes UFOs are piloted by extraterrestrials who, for whatever reason, have taken an interest in our long-term survival. He contends these beings are occasionally disrupting our nukes to send a message to governments that their possession and potential use of nuclear weapons threatens the future of humanity and environmental integrity of the planet.</w:t>
        <w:br/>
        <w:br/>
        <w:t>Hastings has interviewed more than 150 military veterans to date who were involved in various UFO-related incidents at U.S. missile sites, weapons storage facilities, and nuclear bomb test ranges. Now retired, he continues to lecture and promote public awareness of the reality of UFOs their connections to nuclear weapons sites.</w:t>
        <w:br/>
        <w:br/>
        <w:t># Links:</w:t>
        <w:br/>
        <w:br/>
        <w:t xml:space="preserve">[UFOs and Nukes: The Secret Link Revealed (2016)](https://vimeo.com/ondemand/ufosandnukes) </w:t>
        <w:br/>
        <w:br/>
        <w:t>[Disclosure Conference – National Press Club (2010)](https://www.youtube.com/watch?v=BtmpaM0PqyI)</w:t>
        <w:br/>
        <w:br/>
        <w:t>http://www.ufohastings.com/</w:t>
        <w:br/>
      </w:r>
    </w:p>
    <w:p>
      <w:r>
        <w:br w:type="page"/>
      </w:r>
    </w:p>
    <w:p>
      <w:pPr>
        <w:pStyle w:val="Heading2"/>
      </w:pPr>
      <w:r>
        <w:t>04 Important Figures\Robert Salas</w:t>
      </w:r>
    </w:p>
    <w:p>
      <w:r>
        <w:t>---</w:t>
        <w:br/>
        <w:t>aliases:</w:t>
        <w:br/>
        <w:t xml:space="preserve">  - Salas</w:t>
        <w:br/>
        <w:t>---</w:t>
        <w:br/>
        <w:br/>
        <w:br/>
        <w:t>## 🏛 Background</w:t>
        <w:br/>
        <w:br/>
        <w:t>Robert Salas is a **former U.S. Air Force officer** who served as a **missile launch officer at Malmstrom Air Force Base**. He is best known for his **testimony regarding a 1967 UAP incident**, where a UFO allegedly **disabled nuclear missiles** at a secured military installation. His claims have become a cornerstone in discussions about the connection between **UFOs and nuclear weapons**.</w:t>
        <w:br/>
        <w:br/>
        <w:t>## 🛸 Key Claims</w:t>
        <w:br/>
        <w:br/>
        <w:t>- **March 24, 1967 Incident:** While stationed in an **underground nuclear missile control facility**, he was alerted to a **red, glowing UFO hovering over the base**.</w:t>
        <w:br/>
        <w:t>- **Nuclear Missile Shutdown:** Shortly after the sighting, **several Minuteman ICBMs were mysteriously deactivated**, rendering them inoperable.</w:t>
        <w:br/>
        <w:t>- **High-Level Cover-Up:** Claims that **Air Force investigators ordered him to remain silent** and that official reports **were classified**.</w:t>
        <w:br/>
        <w:t>- **UFOs Have Interest in Nuclear Weapons:** Believes UFOs have **repeatedly interfered with nuclear sites**, indicating a pattern of interest in humanity’s nuclear capabilities.</w:t>
        <w:br/>
        <w:br/>
        <w:t>## 📜 Evidence &amp; Testimony</w:t>
        <w:br/>
        <w:br/>
        <w:t>- **Sworn Congressional Testimony (2021):** Provided testimony to **U.S. Congress on UAP incidents involving nuclear weapons**.</w:t>
        <w:br/>
        <w:t>- **FOIA Documents:** Declassified Air Force documents confirm an **unexplained missile system failure at Malmstrom AFB in 1967**.</w:t>
        <w:br/>
        <w:t>- **Multiple Witness Accounts:** Other **military personnel at Malmstrom AFB** corroborate his account.</w:t>
        <w:br/>
        <w:t>- **Public Statements &amp; Interviews:** Frequently speaks at **UFO disclosure events**, including the **National Press Club conference**.</w:t>
        <w:br/>
        <w:br/>
        <w:t>## 🔗 Related Topics</w:t>
        <w:br/>
        <w:br/>
        <w:t>- [[UFOs_and_Nuclear_Connections]]</w:t>
        <w:br/>
        <w:t>- [[02 Government Secrecy Index]]</w:t>
        <w:br/>
        <w:t>- [[Military_Encounters]]</w:t>
        <w:br/>
        <w:t>- [[Whistleblower_Protections]]</w:t>
        <w:br/>
        <w:br/>
        <w:t>## 📂 Sources &amp; References</w:t>
        <w:br/>
        <w:br/>
        <w:t>- **Robert Salas Congressional Testimony (2021):** [Watch Here](https://www.youtube.com/watch?v=zG3tnkkN0B4)</w:t>
        <w:br/>
        <w:t>- **Malmstrom AFB UFO Incident FOIA Reports:** [Read Here](https://www.theblackvault.com/documentarchive/malmstrom-air-force-base-ufo-missile-shutdowns/)</w:t>
        <w:br/>
        <w:t>- **National Press Club UFO Event:** [Full Video](https://www.youtube.com/watch?v=6pWLXh5pD5s)</w:t>
        <w:br/>
        <w:br/>
        <w:t>## 🏷 Tags</w:t>
        <w:br/>
        <w:br/>
        <w:t>#Whistleblower #UFO #NuclearWeapons #MilitaryEncounters #GovernmentSecrecy</w:t>
      </w:r>
    </w:p>
    <w:p>
      <w:r>
        <w:br w:type="page"/>
      </w:r>
    </w:p>
    <w:p>
      <w:pPr>
        <w:pStyle w:val="Heading2"/>
      </w:pPr>
      <w:r>
        <w:t>04 Important Figures\Robert Sarbacher</w:t>
      </w:r>
    </w:p>
    <w:p>
      <w:r>
        <w:t>---</w:t>
        <w:br/>
        <w:t>aliases:</w:t>
        <w:br/>
        <w:t xml:space="preserve">  - Dr. Robert Sarbacher</w:t>
        <w:br/>
        <w:t xml:space="preserve">  - Sarbacher</w:t>
        <w:br/>
        <w:t>---</w:t>
        <w:br/>
        <w:br/>
        <w:br/>
        <w:br/>
        <w:t>Tags: #UFOResearch #RobertSarbacher #UAPDisclosure</w:t>
        <w:br/>
        <w:br/>
        <w:t>## 📌 Overview</w:t>
        <w:br/>
        <w:br/>
        <w:t>Dr. **Robert Sarbacher** (1907–1986) was a **physicist, consultant to the US Department of Defense Research &amp; Development Board**, and an early whistleblower on **UFO crash retrieval programs**. Sarbacher played a key role in discussions surrounding **top-secret UFO research** and was cited by **Wilbert B. Smith** as confirming the **existence of a classified UFO study group** led by **Dr. Vannevar Bush**.</w:t>
        <w:br/>
        <w:br/>
        <w:t>Sarbacher's statements suggest:</w:t>
        <w:br/>
        <w:br/>
        <w:t>- UFO studies were **classified higher than the H-bomb**.</w:t>
        <w:br/>
        <w:t>- A secret **UAP crash retrieval program** existed in the late 1940s.</w:t>
        <w:br/>
        <w:t>- His knowledge of **materials from recovered craft** suggested **non-human origins**.</w:t>
        <w:br/>
        <w:br/>
        <w:t>---</w:t>
        <w:br/>
        <w:br/>
        <w:t>## 📝 Key Statements &amp; Testimony</w:t>
        <w:br/>
        <w:br/>
        <w:t>- **Wilbert B. Smith’s 1950 Memo**</w:t>
        <w:br/>
        <w:t xml:space="preserve">    - Sarbacher confirmed to Smith that **UFO research was real and top secret**.</w:t>
        <w:br/>
        <w:t xml:space="preserve">    - The US **had recovered craft and attempted to study them**.</w:t>
        <w:br/>
        <w:t>- **1983 Letter to William Steinman**</w:t>
        <w:br/>
        <w:t xml:space="preserve">    - Stated he was **not personally involved** in crash retrievals but was **aware of discussions on the matter**.</w:t>
        <w:br/>
        <w:t xml:space="preserve">    - Mentioned **Vannevar Bush and John Von Neumann’s involvement**.</w:t>
        <w:br/>
        <w:t>- **1983 Stanton Friedman Interview**</w:t>
        <w:br/>
        <w:t xml:space="preserve">    - Sarbacher repeated that UFO studies were **highly classified**.</w:t>
        <w:br/>
        <w:t xml:space="preserve">    - Indicated **extraterrestrial-like materials had been analyzed** by government labs.</w:t>
        <w:br/>
        <w:br/>
        <w:t>---</w:t>
        <w:br/>
        <w:br/>
        <w:t>## 🔍 Research &amp; Investigation</w:t>
        <w:br/>
        <w:br/>
        <w:t>- **Connections to MJ-12**</w:t>
        <w:br/>
        <w:t xml:space="preserve">    - Some researchers speculate Sarbacher’s knowledge **links him to the alleged MJ-12 group**.</w:t>
        <w:br/>
        <w:t xml:space="preserve">    - Documents indicate his participation in **classified military research initiatives**.</w:t>
        <w:br/>
        <w:t>- **V-2 Rockets &amp; UFO Tracking**</w:t>
        <w:br/>
        <w:t xml:space="preserve">    - Sarbacher was involved in **early missile technology research**, possibly connected to **UFO monitoring efforts**.</w:t>
        <w:br/>
        <w:t>- **Eric A. Walker’s Confirmation**</w:t>
        <w:br/>
        <w:t xml:space="preserve">    - Walker, another key figure, confirmed **attending meetings discussing UFO crash retrievals**.</w:t>
        <w:br/>
        <w:br/>
        <w:t>---</w:t>
        <w:br/>
        <w:br/>
        <w:t>## 🔗 Related Documents &amp; References</w:t>
        <w:br/>
        <w:br/>
        <w:t>- [[MJ-12_Documents]]</w:t>
        <w:br/>
        <w:t>- [[UFO Crashes and Retrievals]]</w:t>
        <w:br/>
        <w:t>- [[Wilbert_B_Smith_Memo]]</w:t>
        <w:br/>
        <w:br/>
        <w:t>---</w:t>
        <w:br/>
        <w:br/>
        <w:t>## ❓ Open Questions</w:t>
        <w:br/>
        <w:br/>
        <w:t>- How involved was Sarbacher in **reverse-engineering recovered UFO materials**?</w:t>
        <w:br/>
        <w:t>- Did his **work on military rocketry** overlap with early **UFO tracking efforts**?</w:t>
        <w:br/>
        <w:t>- What connections exist between Sarbacher and **other high-level UFO researchers**?</w:t>
        <w:br/>
        <w:br/>
        <w:t>---</w:t>
        <w:br/>
        <w:br/>
        <w:t>## 🔮 Next Steps &amp; Research</w:t>
        <w:br/>
        <w:br/>
        <w:t>- Investigating **additional declassified military documents** mentioning Sarbacher.</w:t>
        <w:br/>
        <w:t>- Reviewing **correspondence between Sarbacher, Smith, and other military researchers**.</w:t>
        <w:br/>
        <w:t>- Analyzing his role in **early UAP research within the DoD**.</w:t>
        <w:br/>
        <w:br/>
        <w:t>---</w:t>
        <w:br/>
        <w:br/>
        <w:t>## 🏷️ Tags</w:t>
        <w:br/>
        <w:br/>
        <w:t>#RobertSarbacher #UFOCrashes #UAPWhistleblower #MJ12 #VannevarBush #Disclosure</w:t>
        <w:br/>
        <w:br/>
        <w:t>---</w:t>
        <w:br/>
        <w:br/>
        <w:t>## **References &amp; Links**</w:t>
        <w:br/>
        <w:br/>
        <w:t>- **1950 DOT Memo**: [Luforu](https://luforu.org/smith-department-of-transport-memo/)</w:t>
        <w:br/>
        <w:t>- **Wilbert B. Smith Meeting Notes**: [Roswell Proof](https://roswellproof.homestead.com/Smith_9_15_50.html)</w:t>
        <w:br/>
        <w:t>- **Stanton Friedman-Sarbacher Interview**: [NICAP](https://www.nicap.org/bios/notes/friedman-sarbacher-interview.htm)</w:t>
        <w:br/>
        <w:t>- **1983 Sarbacher Letter**: [Noufors](https://www.noufors.com/Dr_Robert_Sarbacher.htm)</w:t>
        <w:br/>
        <w:t>- **MJ-12 Documents**: [Reagan Library](https://www.reaganlibrary.gov/public/2021-06/40-654-209237723-046-002-2021.pdf)</w:t>
      </w:r>
    </w:p>
    <w:p>
      <w:r>
        <w:br w:type="page"/>
      </w:r>
    </w:p>
    <w:p>
      <w:pPr>
        <w:pStyle w:val="Heading2"/>
      </w:pPr>
      <w:r>
        <w:t>04 Important Figures\Ronald Moultrie</w:t>
      </w:r>
    </w:p>
    <w:p>
      <w:r>
        <w:t>---</w:t>
        <w:br/>
        <w:t>aliases:</w:t>
        <w:br/>
        <w:t xml:space="preserve">  - Moultrie</w:t>
        <w:br/>
        <w:t>---</w:t>
        <w:br/>
        <w:br/>
        <w:t>https://en.wikipedia.org/wiki/Ronald_Moultrie</w:t>
        <w:br/>
        <w:br/>
        <w:t>Well, the honorable [[Ronald Moultrie]] is actually a board member of [[Battelle Memorial Institute|Battelle]] and has been since 2016. And worse yet, Moultrie has tried to scrub this from his record, including taking down his board membership from his LinkedIn page.</w:t>
      </w:r>
    </w:p>
    <w:p>
      <w:r>
        <w:br w:type="page"/>
      </w:r>
    </w:p>
    <w:p>
      <w:pPr>
        <w:pStyle w:val="Heading2"/>
      </w:pPr>
      <w:r>
        <w:t>04 Important Figures\S. McCarren</w:t>
      </w:r>
    </w:p>
    <w:p>
      <w:r>
        <w:t>---</w:t>
        <w:br/>
        <w:t>aliases:</w:t>
        <w:br/>
        <w:t xml:space="preserve">  - Hilary McCarren</w:t>
        <w:br/>
        <w:t>---</w:t>
        <w:br/>
        <w:t>[[10 Incredible UFO Footage – FLYBY]]</w:t>
        <w:br/>
        <w:br/>
        <w:t xml:space="preserve">Possible Match with Hilary McCarren? </w:t>
        <w:br/>
        <w:br/>
        <w:t>Research Neuroscientist as USAMRICD, US Army Medical Research Institute of Chemical Defense</w:t>
        <w:br/>
        <w:br/>
        <w:t>Needs more research</w:t>
      </w:r>
    </w:p>
    <w:p>
      <w:r>
        <w:br w:type="page"/>
      </w:r>
    </w:p>
    <w:p>
      <w:pPr>
        <w:pStyle w:val="Heading2"/>
      </w:pPr>
      <w:r>
        <w:t>04 Important Figures\Stephen Lovekin</w:t>
      </w:r>
    </w:p>
    <w:p>
      <w:r>
        <w:t>## 🏛 Background</w:t>
        <w:br/>
        <w:br/>
        <w:t>Stephen Lovekin was a **U.S. Army Signal Corps officer** who served in the **White House Communications Agency** during the **Eisenhower and Kennedy administrations**. His testimony provides insight into **classified U.S. government knowledge of UFOs** and how military and intelligence agencies **kept key information hidden from elected officials**.</w:t>
        <w:br/>
        <w:br/>
        <w:t>## 🛸 Key Claims</w:t>
        <w:br/>
        <w:br/>
        <w:t>- **Saw classified UFO briefings** while serving in the White House Communications Agency.</w:t>
        <w:br/>
        <w:t>- **Claims President Eisenhower was aware** of the U.S. government’s involvement in UFO retrievals but lost control over access to the programs.</w:t>
        <w:br/>
        <w:t>- **Handled UFO-related documents** that were highly classified and only accessible to a small, elite group.</w:t>
        <w:br/>
        <w:t>- **Believed the military-industrial complex controlled UAP secrecy**, tying into Eisenhower’s famous farewell warning.</w:t>
        <w:br/>
        <w:t>- **Had firsthand conversations with officials** who confirmed the **existence of retrieved non-human craft and bodies**.</w:t>
        <w:br/>
        <w:br/>
        <w:t>## 📜 Evidence &amp; Testimony</w:t>
        <w:br/>
        <w:br/>
        <w:t>- **Disclosure Project Testimony:** Gave **sworn testimony** in **Dr. Steven Greer’s 2001 Disclosure Project**, where he detailed **his experiences with classified UFO documents**.</w:t>
        <w:br/>
        <w:t>- **Witness to UFO secrecy discussions:** Claimed he heard **direct discussions on UAP technology** within **top military and government circles**.</w:t>
        <w:br/>
        <w:t>- **Eisenhower’s Concerns:** Asserted that Eisenhower expressed **fear that the U.S. government had lost control** over UFO programs to private contractors and classified groups.</w:t>
        <w:br/>
        <w:br/>
        <w:t>## 🔗 Related Topics</w:t>
        <w:br/>
        <w:br/>
        <w:t>- [[02 Government Secrecy Index]]</w:t>
        <w:br/>
        <w:t>- [[Military_Encounters]]</w:t>
        <w:br/>
        <w:t>- [[UFO Crashes and Retrievals]]</w:t>
        <w:br/>
        <w:t>- [[Whistleblower_Protections]]</w:t>
        <w:br/>
        <w:br/>
        <w:t>## 📂 Sources &amp; References</w:t>
        <w:br/>
        <w:br/>
        <w:t>- **Stephen Lovekin’s Disclosure Project Testimony:** [Watch Here](https://www.youtube.com/watch?v=0WZyDglNi5Y)</w:t>
        <w:br/>
        <w:t>- **Summary of Lovekin’s Claims:** [Read More](http://www.roswellproof.com/Lovekin.html)</w:t>
        <w:br/>
        <w:t>- **Eisenhower’s Warning on the Military-Industrial Complex:** [Speech Transcript](https://www.presidency.ucsb.edu/documents/farewell-address-the-american-people)</w:t>
        <w:br/>
        <w:br/>
        <w:t>## 🏷 Tags</w:t>
        <w:br/>
        <w:br/>
        <w:t>#Whistleblower #UFO #GovernmentSecrecy #Eisenhower #MilitaryEncounters</w:t>
      </w:r>
    </w:p>
    <w:p>
      <w:r>
        <w:br w:type="page"/>
      </w:r>
    </w:p>
    <w:p>
      <w:pPr>
        <w:pStyle w:val="Heading2"/>
      </w:pPr>
      <w:r>
        <w:t>04 Important Figures\Thomas Wilson</w:t>
      </w:r>
    </w:p>
    <w:p>
      <w:r>
        <w:t>---</w:t>
        <w:br/>
        <w:t>aliases:</w:t>
        <w:br/>
        <w:t xml:space="preserve">  - Wilson</w:t>
        <w:br/>
        <w:t>---</w:t>
        <w:br/>
      </w:r>
    </w:p>
    <w:p>
      <w:r>
        <w:br w:type="page"/>
      </w:r>
    </w:p>
    <w:p>
      <w:pPr>
        <w:pStyle w:val="Heading2"/>
      </w:pPr>
      <w:r>
        <w:t>04 Important Figures\Thornton L. Page</w:t>
      </w:r>
    </w:p>
    <w:p>
      <w:r>
        <w:t>---</w:t>
        <w:br/>
        <w:t>aliases:</w:t>
        <w:br/>
        <w:t xml:space="preserve">  - Thornton Page</w:t>
        <w:br/>
        <w:t xml:space="preserve">  - Page</w:t>
        <w:br/>
        <w:t>---</w:t>
        <w:br/>
      </w:r>
    </w:p>
    <w:p>
      <w:r>
        <w:br w:type="page"/>
      </w:r>
    </w:p>
    <w:p>
      <w:pPr>
        <w:pStyle w:val="Heading2"/>
      </w:pPr>
      <w:r>
        <w:t>04 Important Figures\Walter Haut</w:t>
      </w:r>
    </w:p>
    <w:p>
      <w:r>
        <w:t>## 🏛 Background</w:t>
        <w:br/>
        <w:br/>
        <w:t>Walter Haut was the **Public Relations Officer** for the **509th Bomb Group** at **Roswell Army Air Field (RAAF)** in **1947**. He is best known for issuing the **original press release** announcing the **Roswell crash**, which initially stated that a **"flying disc"** had been recovered. Later, the military retracted this statement, claiming it was a **weather balloon**.</w:t>
        <w:br/>
        <w:br/>
        <w:t>## 🛸 Key Claims</w:t>
        <w:br/>
        <w:br/>
        <w:t>- **Issued the 1947 press release** declaring that the U.S. Army had recovered a **flying disc**.</w:t>
        <w:br/>
        <w:t>- Later signed **two affidavits**, one in **2002**, stating that he **saw debris, bodies, and a craft**.</w:t>
        <w:br/>
        <w:t>- Claimed that **General Roger Ramey** and other high-ranking officials **orchestrated the cover-up**.</w:t>
        <w:br/>
        <w:t>- Alleged that **a secret meeting** took place where key personnel discussed **how to handle the Roswell incident**.</w:t>
        <w:br/>
        <w:br/>
        <w:t>## 📜 Evidence &amp; Testimony</w:t>
        <w:br/>
        <w:br/>
        <w:t>- **1947 Press Release:** The original military announcement stating that a **"flying disc"** was recovered.</w:t>
        <w:br/>
        <w:t>- **2002 Affidavit:** Sworn testimony detailing his **first-hand knowledge of a recovered craft and bodies**.</w:t>
        <w:br/>
        <w:t>- **Witness to Debris:** Haut claimed he saw **fragments of an unknown material** at RAAF.</w:t>
        <w:br/>
        <w:t>- **Roswell Base’s Inner Circle:** He maintained that only a select group of officers knew the **true nature of the crash**.</w:t>
        <w:br/>
        <w:br/>
        <w:t>## 🔗 Related Topics</w:t>
        <w:br/>
        <w:br/>
        <w:t>- [[1947 Roswell Crash]]</w:t>
        <w:br/>
        <w:t>- [[02 Government Secrecy Index]]</w:t>
        <w:br/>
        <w:t>- [[UFO Crashes and Retrievals]]</w:t>
        <w:br/>
        <w:t>- [[Whistleblower_Protections]]</w:t>
        <w:br/>
        <w:br/>
        <w:t>## 📂 Sources &amp; References</w:t>
        <w:br/>
        <w:br/>
        <w:t>- **Walter Haut’s 2002 Affidavit:** [Read Here](https://roswellproof.homestead.com/Haut_Affidavit_2002.html)</w:t>
        <w:br/>
        <w:t>- **Original 1947 Press Release:** [Archived Document](https://www.archives.gov/research/military/air-force/roswell-1947)</w:t>
        <w:br/>
        <w:t>- **Interview with Haut:** [Watch Here](https://www.youtube.com/watch?v=HedqKNTt6AA)</w:t>
        <w:br/>
        <w:br/>
        <w:t>## 🏷 Tags</w:t>
        <w:br/>
        <w:br/>
        <w:t>#Whistleblower #UFO #Roswell #GovernmentSecrecy #UFOCrash</w:t>
      </w:r>
    </w:p>
    <w:p>
      <w:r>
        <w:br w:type="page"/>
      </w:r>
    </w:p>
    <w:p>
      <w:pPr>
        <w:pStyle w:val="Heading2"/>
      </w:pPr>
      <w:r>
        <w:t>04 Important Figures\Authors\Graham Hancock</w:t>
      </w:r>
    </w:p>
    <w:p>
      <w:r>
        <w:t>---</w:t>
        <w:br/>
        <w:t>aliases:</w:t>
        <w:br/>
        <w:t xml:space="preserve">  - Hancock</w:t>
        <w:br/>
        <w:t>---</w:t>
        <w:br/>
      </w:r>
    </w:p>
    <w:p>
      <w:r>
        <w:br w:type="page"/>
      </w:r>
    </w:p>
    <w:p>
      <w:pPr>
        <w:pStyle w:val="Heading2"/>
      </w:pPr>
      <w:r>
        <w:t>04 Important Figures\Experiencers\Arthur Stansel (Fitz Werner)</w:t>
      </w:r>
    </w:p>
    <w:p>
      <w:r>
        <w:t xml:space="preserve">## aliases: ["Fitz Werner", "Arthur Stansel Jr."]  </w:t>
        <w:br/>
        <w:t xml:space="preserve">tags: #UFO #UFOCrash #Kingman1953 #Whistleblower #ReverseEngineering  </w:t>
        <w:br/>
        <w:br/>
        <w:t>---</w:t>
        <w:br/>
        <w:br/>
        <w:t xml:space="preserve">### 📌 Overview  </w:t>
        <w:br/>
        <w:t>Arthur Stansel, also known by the pseudonym **Fitz Werner**, was an engineer involved in **Project Upshot-Knothole**, a series of nuclear tests conducted in 1953. He later became known for his testimony regarding the **1953 Kingman, Arizona UFO crash and retrieval**. Stansel claimed that he was sent to analyze the ballistics and aerodynamics of a **recovered craft of unknown origin**. His story was first brought to light by **UFO researcher Raymond Fowler**.</w:t>
        <w:br/>
        <w:br/>
        <w:t>---</w:t>
        <w:br/>
        <w:br/>
        <w:t xml:space="preserve">### 🛸 Kingman, Arizona UFO Crash (1953)  </w:t>
        <w:br/>
        <w:t xml:space="preserve">- On **May 20, 1953**, a UFO allegedly crashed **north of Kingman, Arizona**.  </w:t>
        <w:br/>
        <w:t xml:space="preserve">- Stansel stated that he was part of a team tasked with assessing the wreckage.  </w:t>
        <w:br/>
        <w:t xml:space="preserve">- The craft was **saucer-shaped** and approximately **30 feet in diameter**.  </w:t>
        <w:br/>
        <w:t>- A retrieval operation was quickly conducted under strict secrecy, and the craft was **transported for further study**.</w:t>
        <w:br/>
        <w:br/>
        <w:t>---</w:t>
        <w:br/>
        <w:br/>
        <w:t xml:space="preserve">### 🏛 Stansel's Background &amp; Testimony  </w:t>
        <w:br/>
        <w:t xml:space="preserve">- Stansel had an accomplished career working for:  </w:t>
        <w:br/>
        <w:t xml:space="preserve">  - The **U.S. Armed Forces**  </w:t>
        <w:br/>
        <w:t xml:space="preserve">  - **[[Wright-Patterson AFB]]** (a known hub for UFO research)  </w:t>
        <w:br/>
        <w:t xml:space="preserve">  - The **[[The Atomic Energy Commission (AEC)]]**  </w:t>
        <w:br/>
        <w:t xml:space="preserve">- His claims were recorded by **[[Raymond Fowler]]**, who conducted extensive interviews.  </w:t>
        <w:br/>
        <w:t xml:space="preserve">- Stansel worked under:  </w:t>
        <w:br/>
        <w:t xml:space="preserve">  - **[[Dr. Ed Doll]]** – Expert in nuclear and aerospace projects.  </w:t>
        <w:br/>
        <w:t xml:space="preserve">  - **[[Dr. Eric H. Wang]]** – **Chief of the Special Studies Office**, known for classified work in **aerospace and advanced propulsion systems**.  </w:t>
        <w:br/>
        <w:br/>
        <w:t>---</w:t>
        <w:br/>
        <w:br/>
        <w:t xml:space="preserve">### 🧠 Connection to Dr. Eric H. Wang  </w:t>
        <w:br/>
        <w:t xml:space="preserve">- **Dr. Eric H. Wang** was a **high-level scientific figure** associated with classified **Air Force reverse engineering programs**.  </w:t>
        <w:br/>
        <w:t xml:space="preserve">- His title as **Chief of the Special Studies Office** suggests he had direct oversight of **retrieved foreign technology**, possibly including **non-human craft**.  </w:t>
        <w:br/>
        <w:t xml:space="preserve">- Wang was **involved in Air Force technology studies** at **Wright-Patterson AFB**, linking him to **the infamous "Blue Room"**, where **crash retrieval materials were allegedly stored**.  </w:t>
        <w:br/>
        <w:t xml:space="preserve">- **If Kingman was a true retrieval**, Wang would have played a key role in **studying, analyzing, and reverse engineering the craft**.  </w:t>
        <w:br/>
        <w:br/>
        <w:t>---</w:t>
        <w:br/>
        <w:br/>
        <w:t xml:space="preserve">### 🔎 Additional Context &amp; Speculation  </w:t>
        <w:br/>
        <w:t xml:space="preserve">- **USAF Regulation 200-2 (1953)** was designed to **suppress UFO reports**, coinciding with the Kingman incident.  </w:t>
        <w:br/>
        <w:t xml:space="preserve">- **Robert Salas &amp; Robert Jacobs' testimonies** suggest that **UFOs had a clear interest in nuclear sites**, raising questions about why the Kingman crash occurred **so close to atomic tests**.  </w:t>
        <w:br/>
        <w:t xml:space="preserve">- **Bill Uhouse**, a retired **USMC engineer**, later claimed to have worked on a **flight simulator** derived from **the Kingman crash retrieval**, possibly under **Dr. Wang's scientific oversight**.  </w:t>
        <w:br/>
        <w:br/>
        <w:t>---</w:t>
        <w:br/>
        <w:br/>
        <w:t xml:space="preserve">### 🎥 Related Sources &amp; References  </w:t>
        <w:br/>
        <w:t xml:space="preserve">- **Kingman Crash Overview**: [UFO Insight](https://www.ufoinsight.com/ufos/cover-ups/kingman-ufo-crash)  </w:t>
        <w:br/>
        <w:t xml:space="preserve">- **Fitz Werner Interview**: [YouTube](https://www.youtube.com/watch?v=ffONAXpPJH8&amp;t=301s)  </w:t>
        <w:br/>
        <w:t xml:space="preserve">- **Raymond Fowler’s Research on Stansel**: [YouTube](https://www.youtube.com/watch?v=L4CvjWEB6C8&amp;t=212s)  </w:t>
        <w:br/>
        <w:t xml:space="preserve">- **Operation Upshot-Knothole Docs**:  </w:t>
        <w:br/>
        <w:t xml:space="preserve">  - [Document 1](https://apps.dtic.mil/sti/tr/pdf/ADA121624.pdf)  </w:t>
        <w:br/>
        <w:t xml:space="preserve">  - [Document 2](https://apps.dtic.mil/sti/tr/pdf/ADA073476.pdf)  </w:t>
        <w:br/>
        <w:t xml:space="preserve">- **Dr. Ed Doll Profile**: [Atomic Heritage Foundation](https://ahf.nuclearmuseum.org/ahf/profile/edward-b-doll/)  </w:t>
        <w:br/>
        <w:t xml:space="preserve">- **USAF Regulation 200-2 (Classified UFO Procedures)**: [CIA Docs](https://www.cia.gov/readingroom/docs/CIA-RDP81R00560R000100040072-9.pdf)  </w:t>
        <w:br/>
        <w:t xml:space="preserve">- **Dr. Eric Wang &amp; Wright-Patterson AFB**: [UFO Casebook](https://www.ufocasebook.com/Arizona.html)  </w:t>
        <w:br/>
        <w:br/>
        <w:t>---</w:t>
        <w:br/>
        <w:br/>
        <w:t xml:space="preserve">### 🔗 Cross-References  </w:t>
        <w:br/>
        <w:t xml:space="preserve">- [[1953 Kingman, Arizona UFO Crash]]  </w:t>
        <w:br/>
        <w:t xml:space="preserve">- [[Dr. Eric H. Wang]]  </w:t>
        <w:br/>
        <w:t xml:space="preserve">- [[Bill Uhouse]]  </w:t>
        <w:br/>
        <w:t xml:space="preserve">- [[Wright-Patterson AFB Blue Room]]  </w:t>
        <w:br/>
        <w:t xml:space="preserve">- [[UFOs and Nuclear Connections]]  </w:t>
        <w:br/>
        <w:t xml:space="preserve">- [[USAF Regulation 200-2]]  </w:t>
        <w:br/>
        <w:br/>
        <w:t>---</w:t>
        <w:br/>
        <w:br/>
        <w:t xml:space="preserve">## ❓ Open Questions  </w:t>
        <w:br/>
        <w:t xml:space="preserve">- Did **Dr. Eric H. Wang** oversee **the reverse engineering efforts** of **retrieved UFO technology** at Wright-Patterson AFB?  </w:t>
        <w:br/>
        <w:t xml:space="preserve">- Was the **Kingman crash retrieval** part of a larger pattern of **UFO recoveries linked to nuclear testing**?  </w:t>
        <w:br/>
        <w:t xml:space="preserve">- How does Stansel’s testimony compare to other alleged crash retrieval cases such as **Roswell (1947)**?  </w:t>
        <w:br/>
        <w:t xml:space="preserve">- Could the **private sector** have played a role in reverse engineering this craft, as seen in **other whistleblower accounts**?  </w:t>
        <w:br/>
        <w:br/>
        <w:t>---</w:t>
        <w:br/>
        <w:br/>
        <w:t xml:space="preserve">## 🔮 Next Steps &amp; Research  </w:t>
        <w:br/>
        <w:t xml:space="preserve">- Investigate **Dr. Eric Wang’s role in Special Studies Office programs**.  </w:t>
        <w:br/>
        <w:t xml:space="preserve">- Compare Stansel's claims with **other military-affiliated UFO crash testimonies**.  </w:t>
        <w:br/>
        <w:t xml:space="preserve">- Explore connections between **Dr. Wang, Wright-Patterson AFB, and classified aerospace research**.  </w:t>
        <w:br/>
        <w:br/>
        <w:t>---</w:t>
        <w:br/>
        <w:br/>
        <w:t xml:space="preserve">#UFO #UFOCrash #Kingman1953 #Whistleblower #ReverseEngineering #AtomicTesting  </w:t>
        <w:br/>
      </w:r>
    </w:p>
    <w:p>
      <w:r>
        <w:br w:type="page"/>
      </w:r>
    </w:p>
    <w:p>
      <w:pPr>
        <w:pStyle w:val="Heading2"/>
      </w:pPr>
      <w:r>
        <w:t>04 Important Figures\Experiencers\Tarmo Tukeva</w:t>
      </w:r>
    </w:p>
    <w:p>
      <w:r>
        <w:t>---</w:t>
        <w:br/>
        <w:t>aliases:</w:t>
        <w:br/>
        <w:t xml:space="preserve">  - Tukeva</w:t>
        <w:br/>
        <w:t xml:space="preserve">  - Pilot Tarmo Tukeva</w:t>
        <w:br/>
        <w:t>---</w:t>
        <w:br/>
      </w:r>
    </w:p>
    <w:p>
      <w:r>
        <w:br w:type="page"/>
      </w:r>
    </w:p>
    <w:p>
      <w:pPr>
        <w:pStyle w:val="Heading2"/>
      </w:pPr>
      <w:r>
        <w:t>04 Important Figures\Representatives\Anna Paulina Luna</w:t>
      </w:r>
    </w:p>
    <w:p>
      <w:r>
        <w:t>---</w:t>
        <w:br/>
        <w:t>aliases:</w:t>
        <w:br/>
        <w:t xml:space="preserve">  - Paulina Luna</w:t>
        <w:br/>
        <w:t xml:space="preserve">  - Luna</w:t>
        <w:br/>
        <w:t>---</w:t>
        <w:br/>
      </w:r>
    </w:p>
    <w:p>
      <w:r>
        <w:br w:type="page"/>
      </w:r>
    </w:p>
    <w:p>
      <w:pPr>
        <w:pStyle w:val="Heading2"/>
      </w:pPr>
      <w:r>
        <w:t>04 Important Figures\Representatives\Harry Reid</w:t>
      </w:r>
    </w:p>
    <w:p>
      <w:r>
        <w:t>---</w:t>
        <w:br/>
        <w:t>aliases:</w:t>
        <w:br/>
        <w:t xml:space="preserve">  - Senator Harry Reid</w:t>
        <w:br/>
        <w:t>---</w:t>
        <w:br/>
        <w:br/>
        <w:t xml:space="preserve"> ## A Legacy in UFO Research and Government Transparency</w:t>
        <w:br/>
        <w:br/>
        <w:t>## Introduction</w:t>
        <w:br/>
        <w:br/>
        <w:t>Senator **Harry Reid (1939-2021)** played a pivotal role in bringing the UFO/UAP (Unidentified Aerial Phenomena) topic into mainstream government discussions. As the Senate Majority Leader, Reid championed government transparency regarding UFO research and was instrumental in establishing the **[[Advanced Aerospace Threat Identification Program (AATIP)]]**.</w:t>
        <w:br/>
        <w:br/>
        <w:t>## AATIP: A Breakthrough in Government UFO Research</w:t>
        <w:br/>
        <w:br/>
        <w:t>One of Reid’s most notable contributions was securing funding for **AATIP**, a secret Pentagon program tasked with studying UFOs. Launched in 2007, AATIP was designed to investigate aerial phenomena that posed potential national security threats. With backing from **Senators Ted Stevens and Daniel Inouye**, Reid ensured that $22 million was allocated to the program, which operated until 2012.</w:t>
        <w:br/>
        <w:br/>
        <w:t>## Bigelow Aerospace and Private Sector Involvement</w:t>
        <w:br/>
        <w:br/>
        <w:t>Reid maintained a close relationship with businessman **Robert Bigelow**, whose company, **Bigelow Aerospace**, was contracted to analyze physical evidence related to UAP encounters. Bigelow’s facilities were reportedly used to store and examine materials recovered from alleged UFO incidents, further bridging government efforts with the private sector.</w:t>
        <w:br/>
        <w:br/>
        <w:t>## The 2017 New York Times Revelation</w:t>
        <w:br/>
        <w:br/>
        <w:t>In 2017, a landmark article in _The New York Times_ exposed AATIP’s existence, largely due to Reid’s efforts. The article included declassified military footage showing UAPs exhibiting flight characteristics beyond known human technology. Reid later stated that these revelations were just the “tip of the iceberg” and pushed for further government transparency.</w:t>
        <w:br/>
        <w:br/>
        <w:t>## Advocacy for UFO Disclosure</w:t>
        <w:br/>
        <w:br/>
        <w:t>After retiring from politics, Reid remained vocal about the importance of **UFO disclosure**. He advocated for greater **Congressional oversight** and the **declassification** of key documents related to UAP encounters. Reid’s work contributed to the eventual formation of the **Unidentified Aerial Phenomena Task Force (UAPTF)**, which later evolved into the **All-domain Anomaly Resolution Office ([[AARO]])**.</w:t>
        <w:br/>
        <w:br/>
        <w:t>## Reid’s Legacy and the Future of UAP Research</w:t>
        <w:br/>
        <w:br/>
        <w:t>Harry Reid’s contributions laid the foundation for the current wave of government interest in UAPs. His efforts led to increased public awareness, serious scientific inquiry, and bipartisan support for further investigations. The release of official **Pentagon reports** on UAPs in 2021 and 2022 can be directly linked to his persistent advocacy.</w:t>
        <w:br/>
        <w:br/>
        <w:t>## Conclusion</w:t>
        <w:br/>
        <w:br/>
        <w:t>Harry Reid’s legacy in UFO research and government transparency remains a cornerstone in the ongoing efforts to understand **UAP phenomena**. His commitment to uncovering the truth has inspired a new generation of lawmakers, researchers, and the public to push for continued **disclosure and scientific exploration** of the unknown.</w:t>
      </w:r>
    </w:p>
    <w:p>
      <w:r>
        <w:br w:type="page"/>
      </w:r>
    </w:p>
    <w:p>
      <w:pPr>
        <w:pStyle w:val="Heading2"/>
      </w:pPr>
      <w:r>
        <w:t>04 Important Figures\Researchers &amp; Scientists\Enrico Fermi</w:t>
      </w:r>
    </w:p>
    <w:p>
      <w:r>
        <w:t>---</w:t>
        <w:br/>
        <w:t>aliases:</w:t>
        <w:br/>
        <w:t xml:space="preserve">  - Fermi</w:t>
        <w:br/>
        <w:t>---</w:t>
        <w:br/>
      </w:r>
    </w:p>
    <w:p>
      <w:r>
        <w:br w:type="page"/>
      </w:r>
    </w:p>
    <w:p>
      <w:pPr>
        <w:pStyle w:val="Heading2"/>
      </w:pPr>
      <w:r>
        <w:t>04 Important Figures\Researchers &amp; Scientists\Eric Davis</w:t>
      </w:r>
    </w:p>
    <w:p>
      <w:r>
        <w:t>---</w:t>
        <w:br/>
        <w:t>aliases:</w:t>
        <w:br/>
        <w:t xml:space="preserve">  - Dr. Eric Davis</w:t>
        <w:br/>
        <w:t xml:space="preserve">  - Davis</w:t>
        <w:br/>
        <w:t>---</w:t>
        <w:br/>
      </w:r>
    </w:p>
    <w:p>
      <w:r>
        <w:br w:type="page"/>
      </w:r>
    </w:p>
    <w:p>
      <w:pPr>
        <w:pStyle w:val="Heading2"/>
      </w:pPr>
      <w:r>
        <w:t>04 Important Figures\Researchers &amp; Scientists\Hal Puthoff</w:t>
      </w:r>
    </w:p>
    <w:p>
      <w:r>
        <w:t>---</w:t>
        <w:br/>
        <w:t>aliases:</w:t>
        <w:br/>
        <w:t xml:space="preserve">  - Dr. Hal Puthoff</w:t>
        <w:br/>
        <w:t>---</w:t>
        <w:br/>
      </w:r>
    </w:p>
    <w:p>
      <w:r>
        <w:br w:type="page"/>
      </w:r>
    </w:p>
    <w:p>
      <w:pPr>
        <w:pStyle w:val="Heading2"/>
      </w:pPr>
      <w:r>
        <w:t>04 Important Figures\Researchers &amp; Scientists\Jacques Vallée</w:t>
      </w:r>
    </w:p>
    <w:p>
      <w:r>
        <w:t>---</w:t>
        <w:br/>
        <w:t>aliases:</w:t>
        <w:br/>
        <w:t xml:space="preserve">  - Jacques</w:t>
        <w:br/>
        <w:t xml:space="preserve">  - Vallee</w:t>
        <w:br/>
        <w:t>---</w:t>
        <w:br/>
        <w:br/>
        <w:t>Ph.D. in computer science &amp; master of science in astrophysics Computer scientist, author, ufologist, astronomer Born in Pontoise, Val-d’Oise, France (1939-Present)</w:t>
        <w:br/>
        <w:br/>
        <w:t>Jacques Vallée received his Bachelor of Science degree in mathematics from the University of Sorbonne, followed by his Master of Science in astrophysics from the University of Lille. He began his career as an astronomer at the Paris Observatory in 1961. He moved to the United States in 1962 and began working in astronomy at the University of Texas, where he worked on NASA’s first project making a detailed informational map of Mars.</w:t>
        <w:br/>
        <w:br/>
        <w:t>In 1967, Vallée received a Ph.D. in Computer Science from Northwestern University. While at the Institute for the Future from 1972 to 1976, he was a principal investigator on the large NSF project for computer networking, which developed one of the first conferencing systems, Planning Network (PLANET), on the ARPANET.</w:t>
        <w:br/>
        <w:br/>
        <w:t>When I was beginning my career in science,” recalls Vallée, “the main argument against UFOs was that astronomers never saw them. I found that argument convincing.” Then, in 1961, he and other satellite trackers at the Paris Observatory detected something odd overhead. The project director erased the data tape before an orbit for the unidentified object could be computed. “I thought, here we are at a renowned institution, seeing something we can’t explain and destroying data for fear of ridicule. That, for me, reopened the entire question.”</w:t>
        <w:br/>
        <w:br/>
        <w:t>In the mid-1960s, like many other UFO researchers, Vallée initially attempted to validate the popular [Extraterrestrial Hypothesis (ETH)](https://www.ufos.wiki/ufos/#eth). UFO researcher Jerome Clark argued that Vallée’s first two UFO books were among the most scientifically sophisticated defenses of the ETH ever mounted.</w:t>
        <w:br/>
        <w:br/>
        <w:t>However, by 1969, Vallée’s conclusions had changed, and he publicly stated the ETH was too narrow and ignored too much data. Vallée began exploring the commonalities between UFOs, cults, religious movements, demons, angels, ghosts, cryptid sightings, and psychic phenomena. Speculation about these potential links were first detailed in Vallée’s third UFO book, _Passport to Magonia: From Folklore to Flying Saucers_.</w:t>
        <w:br/>
        <w:br/>
        <w:t>Vallée’s views gradually became far more exotic and stranger than what he calls the reigning “nuts and bolts” approach to the subject. Consequently, he’s been attacked by believers and prominent ufologists so often that he jokingly refers to himself a “heretic among heretics.” As Vallée puts it, “I will be disappointed if UFOs turn out to be nothing more than spaceships.”</w:t>
        <w:br/>
        <w:br/>
        <w:t>Vallée is often highly critical of UFO investigators overall, both believers and skeptics, asserting that what often passes for an acceptable level of investigation in a UFO context would be considered sloppy and seriously inadequate investigation in other fields. He has often pointed out logical and methodological flaws common in such research. Unlike many critics of UFO investigative efforts, his critiques are not condescending or dismissive and he indicates that he is simply interested in good science.</w:t>
        <w:br/>
        <w:br/>
        <w:t>Vallée served as the real-life model for the character portrayed by Francois Truffaut in Steven Spielberg’s film _Close Encounters of the Third Kind_. Vallée attempted to interest Spielberg in an alternative explanation for the phenomenon, saying he “argued with him that the subject was even more interesting if it wasn’t extraterrestrials. If it was real, physical, but not ET. So he said, ‘You’re probably right, but that’s not what the public is expecting — this is Hollywood and I want to give people something that’s close to what they expect.’”</w:t>
        <w:br/>
        <w:br/>
        <w:t>Vallée proposes there is a genuine UFO phenomenon, partly associated with a form of non-human consciousness which manipulates space and time. The phenomenon has been active throughout human history and seems to masquerade in various forms to different cultures. In his opinion, the intelligence behind the phenomenon attempts social manipulation by using deception on the humans with whom they interact.</w:t>
        <w:br/>
        <w:br/>
        <w:t>Vallée also proposes a secondary aspect of the UFO phenomenon involving human manipulation by humans. Witnesses of UFO phenomena undergo a manipulative and staged spectacle, meant to alter their belief system, and eventually influence human society by suggesting alien intervention from outer space. The ultimate motivation for this deception is probably a projected major change of human society and the breaking down of old belief systems and implementation of new ones. Vallée states the evidence, if carefully analysed, suggests an underlying plan for the deception of mankind by means of unknown, highly advanced methods.</w:t>
        <w:br/>
        <w:br/>
        <w:t>Vallée has stated there must be a whole building somewhere filled with UFO hardware, but it’s unlikely that the government, or any government, has been able to understand who made it and how the technology works. Vallée also feels the entire subject of UFOs is mystified by charlatans and science fiction. He advocates a stronger and more serious involvement of science in the UFO research and debate, as only this can reveal the true nature of the UFO phenomenon.</w:t>
        <w:br/>
        <w:br/>
        <w:t>In the epilogue from his most recent book, _Forbidden Science 1: A Passion for Discovery, The Journals of Jacques Vallée 1957-1969_ (2017), Vallée commented on his current position within the field:</w:t>
        <w:br/>
        <w:br/>
        <w:t>“For some time various knowledgeable friends have urged me to take my research behind the scenes again. I intend to follow their advice. I cannot justify remaining associated with the field of ufology as it presents itself to the public today. Furthermore, I suspect that the phenomenon displays a very different structure once you leave behind the parochial disputes that disfigure the debate, confusing the researchable issues that interest me. The truly important scientific questions are elsewhere.”</w:t>
        <w:br/>
        <w:br/>
        <w:t># Links:</w:t>
        <w:br/>
        <w:br/>
        <w:t>[Futurism Interview (2016)](https://futurism.media/jacques-vallee-interview)</w:t>
        <w:br/>
        <w:br/>
        <w:t>[![](https://www.ufos.wiki/wp-content/uploads/2018/05/website.png)](http://www.jacquesvallee.net/)</w:t>
        <w:br/>
        <w:br/>
        <w:t>[![](https://www.ufos.wiki/wp-content/uploads/2018/04/wikipediabutton-2.png)](https://en.wikipedia.org/wiki/Jacques_Vall%C3%A9e)</w:t>
      </w:r>
    </w:p>
    <w:p>
      <w:r>
        <w:br w:type="page"/>
      </w:r>
    </w:p>
    <w:p>
      <w:pPr>
        <w:pStyle w:val="Heading2"/>
      </w:pPr>
      <w:r>
        <w:t>04 Important Figures\Researchers &amp; Scientists\Jeremy Corbell</w:t>
      </w:r>
    </w:p>
    <w:p>
      <w:r>
        <w:t>---</w:t>
        <w:br/>
        <w:t>aliases:</w:t>
        <w:br/>
        <w:t xml:space="preserve">  - Corbell</w:t>
        <w:br/>
        <w:t>---</w:t>
        <w:br/>
      </w:r>
    </w:p>
    <w:p>
      <w:r>
        <w:br w:type="page"/>
      </w:r>
    </w:p>
    <w:p>
      <w:pPr>
        <w:pStyle w:val="Heading2"/>
      </w:pPr>
      <w:r>
        <w:t>04 Important Figures\Researchers &amp; Scientists\Leslie Kean</w:t>
      </w:r>
    </w:p>
    <w:p>
      <w:r>
        <w:t>---</w:t>
        <w:br/>
        <w:t>aliases:</w:t>
        <w:br/>
        <w:t xml:space="preserve">  - Kean</w:t>
        <w:br/>
        <w:t>---</w:t>
        <w:br/>
      </w:r>
    </w:p>
    <w:p>
      <w:r>
        <w:br w:type="page"/>
      </w:r>
    </w:p>
    <w:p>
      <w:pPr>
        <w:pStyle w:val="Heading2"/>
      </w:pPr>
      <w:r>
        <w:t>04 Important Figures\Researchers &amp; Scientists\Matthew Pines</w:t>
      </w:r>
    </w:p>
    <w:p>
      <w:r>
        <w:t>---</w:t>
        <w:br/>
        <w:t>aliases:</w:t>
        <w:br/>
        <w:t xml:space="preserve">  - Pines</w:t>
        <w:br/>
        <w:t>---</w:t>
        <w:br/>
      </w:r>
    </w:p>
    <w:p>
      <w:r>
        <w:br w:type="page"/>
      </w:r>
    </w:p>
    <w:p>
      <w:pPr>
        <w:pStyle w:val="Heading2"/>
      </w:pPr>
      <w:r>
        <w:t>04 Important Figures\Researchers &amp; Scientists\Nikolai Kardishev</w:t>
      </w:r>
    </w:p>
    <w:p>
      <w:r>
        <w:t>---</w:t>
        <w:br/>
        <w:t>aliases:</w:t>
        <w:br/>
        <w:t xml:space="preserve">  - Kardishev</w:t>
        <w:br/>
        <w:t>---</w:t>
        <w:br/>
      </w:r>
    </w:p>
    <w:p>
      <w:r>
        <w:br w:type="page"/>
      </w:r>
    </w:p>
    <w:p>
      <w:pPr>
        <w:pStyle w:val="Heading2"/>
      </w:pPr>
      <w:r>
        <w:t>04 Important Figures\Researchers &amp; Scientists\Richard Dolan</w:t>
      </w:r>
    </w:p>
    <w:p>
      <w:r>
        <w:t>---</w:t>
        <w:br/>
        <w:t>aliases:</w:t>
        <w:br/>
        <w:t xml:space="preserve">  - Dolan</w:t>
        <w:br/>
        <w:t>---</w:t>
        <w:br/>
      </w:r>
    </w:p>
    <w:p>
      <w:r>
        <w:br w:type="page"/>
      </w:r>
    </w:p>
    <w:p>
      <w:pPr>
        <w:pStyle w:val="Heading2"/>
      </w:pPr>
      <w:r>
        <w:t>04 Important Figures\Researchers &amp; Scientists\Ross Coulthart</w:t>
      </w:r>
    </w:p>
    <w:p>
      <w:r>
        <w:t>---</w:t>
        <w:br/>
        <w:t>aliases:</w:t>
        <w:br/>
        <w:t xml:space="preserve">  - Coulthart</w:t>
        <w:br/>
        <w:t>---</w:t>
        <w:br/>
      </w:r>
    </w:p>
    <w:p>
      <w:r>
        <w:br w:type="page"/>
      </w:r>
    </w:p>
    <w:p>
      <w:pPr>
        <w:pStyle w:val="Heading2"/>
      </w:pPr>
      <w:r>
        <w:t>04 Important Figures\Researchers &amp; Scientists\Steven Greer</w:t>
      </w:r>
    </w:p>
    <w:p>
      <w:r>
        <w:t>---</w:t>
        <w:br/>
        <w:t>aliases:</w:t>
        <w:br/>
        <w:t xml:space="preserve">  - Dr. Steven Greer</w:t>
        <w:br/>
        <w:t xml:space="preserve">  - Greer</w:t>
        <w:br/>
        <w:t>---</w:t>
        <w:br/>
      </w:r>
    </w:p>
    <w:p>
      <w:r>
        <w:br w:type="page"/>
      </w:r>
    </w:p>
    <w:p>
      <w:pPr>
        <w:pStyle w:val="Heading2"/>
      </w:pPr>
      <w:r>
        <w:t>04 Important Figures\Researchers &amp; Scientists\UAP Gerb</w:t>
      </w:r>
    </w:p>
    <w:p>
      <w:r>
        <w:t>---</w:t>
        <w:br/>
        <w:t>aliases:</w:t>
        <w:br/>
        <w:t xml:space="preserve">  - Gerb</w:t>
        <w:br/>
        <w:t>---</w:t>
        <w:br/>
      </w:r>
    </w:p>
    <w:p>
      <w:r>
        <w:br w:type="page"/>
      </w:r>
    </w:p>
    <w:p>
      <w:pPr>
        <w:pStyle w:val="Heading2"/>
      </w:pPr>
      <w:r>
        <w:t>04 Important Figures\Skeptics\Edward Condon</w:t>
      </w:r>
    </w:p>
    <w:p>
      <w:r>
        <w:t>---</w:t>
        <w:br/>
        <w:t>aliases:</w:t>
        <w:br/>
        <w:t xml:space="preserve">  - Condon</w:t>
        <w:br/>
        <w:t>---</w:t>
        <w:br/>
      </w:r>
    </w:p>
    <w:p>
      <w:r>
        <w:br w:type="page"/>
      </w:r>
    </w:p>
    <w:p>
      <w:pPr>
        <w:pStyle w:val="Heading2"/>
      </w:pPr>
      <w:r>
        <w:t>04 Important Figures\Skeptics\Michael Shermer</w:t>
      </w:r>
    </w:p>
    <w:p>
      <w:r>
        <w:t>---</w:t>
        <w:br/>
        <w:t>aliases:</w:t>
        <w:br/>
        <w:t xml:space="preserve">  - Shermer</w:t>
        <w:br/>
        <w:t>---</w:t>
        <w:br/>
      </w:r>
    </w:p>
    <w:p>
      <w:r>
        <w:br w:type="page"/>
      </w:r>
    </w:p>
    <w:p>
      <w:pPr>
        <w:pStyle w:val="Heading2"/>
      </w:pPr>
      <w:r>
        <w:t>04 Important Figures\Skeptics\Sean Kirkpatrick</w:t>
      </w:r>
    </w:p>
    <w:p>
      <w:r>
        <w:t>---</w:t>
        <w:br/>
        <w:t>aliases:</w:t>
        <w:br/>
        <w:t xml:space="preserve">  - Kirkpatrick</w:t>
        <w:br/>
        <w:t xml:space="preserve">  - Doctor Kirkpatrick</w:t>
        <w:br/>
        <w:t xml:space="preserve">  - Dr. Kirkpatrick</w:t>
        <w:br/>
        <w:t xml:space="preserve">  - Dr. Sean Kirkpatrick</w:t>
        <w:br/>
        <w:t>---</w:t>
        <w:br/>
      </w:r>
    </w:p>
    <w:p>
      <w:r>
        <w:br w:type="page"/>
      </w:r>
    </w:p>
    <w:p>
      <w:pPr>
        <w:pStyle w:val="Heading2"/>
      </w:pPr>
      <w:r>
        <w:t>04 Important Figures\Whistleblowers\Bill Uhouse</w:t>
      </w:r>
    </w:p>
    <w:p>
      <w:r>
        <w:t>---</w:t>
        <w:br/>
        <w:t>aliases:</w:t>
        <w:br/>
        <w:t xml:space="preserve">  - Uhouse</w:t>
        <w:br/>
        <w:t>---</w:t>
        <w:br/>
        <w:br/>
        <w:t>### 📌 Overview</w:t>
        <w:br/>
        <w:br/>
        <w:t>Bill Uhouse was a former **U.S. Marine Corps fighter pilot** and **civilian test engineer** who claimed to have worked on **reverse-engineering alien technology**. His testimony is significant due to his **direct involvement with experimental flight simulators** and knowledge of the **1953 Kingman UFO Crash**.</w:t>
        <w:br/>
        <w:br/>
        <w:t>### 🎤 Key Testimony Points</w:t>
        <w:br/>
        <w:br/>
        <w:t>- **Military &amp; Aviation Background:**</w:t>
        <w:br/>
        <w:t xml:space="preserve">    - Served as a **fighter pilot** in **World War II and the Korean War**.</w:t>
        <w:br/>
        <w:t xml:space="preserve">    - Worked as a **test engineer** at **[[Wright-Patterson AFB]]**, focusing on experimental aircraft.</w:t>
        <w:br/>
        <w:t xml:space="preserve">    - **Marine Corps Service Verified**: According to [Richard Geldreich Jr.](https://medium.com/@richgel99/william-bill-g-uhouses-marine-corps-service-verified-53890a291fac), Uhouse’s military records confirm he was a Marine Corps fighter pilot in the **1950s**.</w:t>
        <w:br/>
        <w:t>- **UFO Involvement:**</w:t>
        <w:br/>
        <w:t xml:space="preserve">    - Approached by military personnel at **[[Wright-Patterson AFB]]** to work on classified programs.</w:t>
        <w:br/>
        <w:t xml:space="preserve">    - Assigned to work on a **flying disc simulator** to train pilots for potential UFO-based technology.</w:t>
        <w:br/>
        <w:t xml:space="preserve">    - Simulator was operational by **1958**.</w:t>
        <w:br/>
        <w:t>- **[[1953 Kingman UFO Crash]]:**</w:t>
        <w:br/>
        <w:t xml:space="preserve">    - Claims that a **30-meter flying disc** was **retrieved near Kingman, Arizona**.</w:t>
        <w:br/>
        <w:t xml:space="preserve">    - The craft was **transported to [[Area 51]]** via a highly secretive military operation.</w:t>
        <w:br/>
        <w:t xml:space="preserve">    - Allegedly, **four extraterrestrials** were recovered from the craft and taken to **Los Alamos for study**.</w:t>
        <w:br/>
        <w:br/>
        <w:t>### 🚀 Reverse Engineering &amp; Simulator Development</w:t>
        <w:br/>
        <w:br/>
        <w:t>- **Technology Description:**</w:t>
        <w:br/>
        <w:t xml:space="preserve">    - The craft was controlled using **six large capacitors** charged at **1 million volts each**.</w:t>
        <w:br/>
        <w:t xml:space="preserve">    - It generated its own **gravitational field**, rendering seat belts unnecessary.</w:t>
        <w:br/>
        <w:t xml:space="preserve">    - The controls required specialized **mind-body coordination training** due to perceptual distortions.</w:t>
        <w:br/>
        <w:t>- **Interaction with Extraterrestrials:**</w:t>
        <w:br/>
        <w:t xml:space="preserve">    - Mentions an **alien referred to as “J-Rod”**, who **assisted scientists** with engineering challenges.</w:t>
        <w:br/>
        <w:t xml:space="preserve">    - J-Rod communicated both **verbally and telepathically**.</w:t>
        <w:br/>
        <w:t xml:space="preserve">    - His knowledge was crucial in **understanding gravitational propulsion**.</w:t>
        <w:br/>
        <w:br/>
        <w:t>### 🏛 Government Secrecy &amp; Disclosure</w:t>
        <w:br/>
        <w:br/>
        <w:t>- **Challenges of Secrecy:**</w:t>
        <w:br/>
        <w:t xml:space="preserve">    - The craft's **exact design made modifications impossible**.</w:t>
        <w:br/>
        <w:t xml:space="preserve">    - Classified under **Special Access Programs (SAPs)** with extreme compartmentalization.</w:t>
        <w:br/>
        <w:t xml:space="preserve">    - Anticipated **public disclosure by 2003**, although official confirmation never occurred.</w:t>
        <w:br/>
        <w:br/>
        <w:t>### 📜 Related Cases &amp; Documents</w:t>
        <w:br/>
        <w:br/>
        <w:t>- [[Wilson Davis Memo]] – References to deep-black UFO reverse engineering programs.</w:t>
        <w:br/>
        <w:t>- [[Project Blue Book]] – Government’s official UFO investigation program.</w:t>
        <w:br/>
        <w:t>- [[MJ12 Documents]] – Alleged secret committee overseeing UFO technology.</w:t>
        <w:br/>
        <w:t>- **Bob Lazar Testimony** – Similar descriptions of anti-gravity technology.</w:t>
        <w:br/>
        <w:br/>
        <w:t>### 🔗 Cross-References</w:t>
        <w:br/>
        <w:br/>
        <w:t>-  [[1953 Kingman, Arizona UFO Crash]]– Alleged UFO retrieval site.</w:t>
        <w:br/>
        <w:t>- [[Reverse_Engineering_Programs]] – Study of retrieved non-human craft.</w:t>
        <w:br/>
        <w:t>- [[Whistleblower_Testimonies]] – Other insider accounts of UFO secrecy.</w:t>
        <w:br/>
        <w:br/>
        <w:t>### 📜 Sources &amp; References</w:t>
        <w:br/>
        <w:br/>
        <w:t>- [Medium Article on Uhouse's Military Service](https://medium.com/@richgel99/william-bill-g-uhouses-marine-corps-service-verified-53890a291fac)</w:t>
        <w:br/>
        <w:br/>
        <w:t>### 🏷 Tags</w:t>
        <w:br/>
        <w:br/>
        <w:t>#UFO #Whistleblower #ReverseEngineering #KingmanCrash #GovernmentSecrecy</w:t>
        <w:br/>
        <w:br/>
        <w:t>### ❓ Open Questions</w:t>
        <w:br/>
        <w:br/>
        <w:t>- **How credible are Bill Uhouse’s claims, given the lack of corroborating evidence?**</w:t>
        <w:br/>
        <w:t>- **What advancements in aerospace technology could be traced back to reverse-engineering efforts?**</w:t>
        <w:br/>
        <w:t>- **Did J-Rod provide insights that were successfully implemented into modern flight systems?**</w:t>
      </w:r>
    </w:p>
    <w:p>
      <w:r>
        <w:br w:type="page"/>
      </w:r>
    </w:p>
    <w:p>
      <w:pPr>
        <w:pStyle w:val="Heading2"/>
      </w:pPr>
      <w:r>
        <w:t>04 Important Figures\Whistleblowers\Bob Lazar</w:t>
      </w:r>
    </w:p>
    <w:p>
      <w:r>
        <w:t>---</w:t>
        <w:br/>
        <w:t>aliases:</w:t>
        <w:br/>
        <w:t xml:space="preserve">  - Lazer</w:t>
        <w:br/>
        <w:t>---</w:t>
        <w:br/>
        <w:br/>
        <w:t>## 🏛 Background</w:t>
        <w:br/>
        <w:br/>
        <w:t>Bob Lazar is a **controversial figure** in the UAP research community, best known for his claims of working at a secret facility called **S-4**, near **Area 51**. Lazar first gained public attention in **1989** when he appeared in an interview with investigative journalist **George Knapp**, alleging that he worked on **reverse-engineering extraterrestrial craft**.</w:t>
        <w:br/>
        <w:br/>
        <w:t>## 🛸 Key Claims</w:t>
        <w:br/>
        <w:br/>
        <w:t>- The U.S. government is in possession of **multiple recovered extraterrestrial craft**.</w:t>
        <w:br/>
        <w:t xml:space="preserve">    </w:t>
        <w:br/>
        <w:t>- These craft operate using a **gravity propulsion system powered by Element 115**, an exotic material not naturally found on Earth.</w:t>
        <w:br/>
        <w:t xml:space="preserve">    </w:t>
        <w:br/>
        <w:t>- His work at **S-4** involved attempting to understand and replicate this propulsion technology.</w:t>
        <w:br/>
        <w:t xml:space="preserve">    </w:t>
        <w:br/>
        <w:t>- The U.S. government has **actively suppressed** information about these programs and erased his academic and employment records.</w:t>
        <w:br/>
        <w:t xml:space="preserve">    </w:t>
        <w:br/>
        <w:br/>
        <w:t>## 📜 Evidence &amp; Testimony</w:t>
        <w:br/>
        <w:br/>
        <w:t>- **1989 Interview with George Knapp:** First public disclosure of alleged **S-4 operations**.</w:t>
        <w:br/>
        <w:t xml:space="preserve">    </w:t>
        <w:br/>
        <w:t>- **Element 115:** Years after his claims, **Moscovium (Mc)**, an element similar to what Lazar described, was synthesized in 2003.</w:t>
        <w:br/>
        <w:t xml:space="preserve">    </w:t>
        <w:br/>
        <w:t>- **Corroborating Witnesses:** Former workers and security personnel at Area 51 have indirectly supported aspects of his story.</w:t>
        <w:br/>
        <w:t xml:space="preserve">    </w:t>
        <w:br/>
        <w:t>- **Polygraph Tests &amp; Threats:** He claims to have been **threatened** by government agents following his disclosures.</w:t>
        <w:br/>
        <w:t xml:space="preserve">    </w:t>
        <w:br/>
        <w:br/>
        <w:t>## 🔗 Related Topics</w:t>
        <w:br/>
        <w:br/>
        <w:t>- [[UFO_Reverse_Engineering]]</w:t>
        <w:br/>
        <w:t xml:space="preserve">    </w:t>
        <w:br/>
        <w:t>- [[02 Government Secrecy Index]]</w:t>
        <w:br/>
        <w:t xml:space="preserve">    </w:t>
        <w:br/>
        <w:t>- [[Area 51]]</w:t>
        <w:br/>
        <w:t xml:space="preserve">    </w:t>
        <w:br/>
        <w:t>- [[Whistleblower_Protections]]</w:t>
        <w:br/>
        <w:t xml:space="preserve">    </w:t>
        <w:br/>
        <w:br/>
        <w:t>## 📂 Sources &amp; References</w:t>
        <w:br/>
        <w:br/>
        <w:t>- **Bob Lazar’s 1989 Interview:** [Watch Here](https://www.youtube.com/watch?v=ow9OupVZmxA)</w:t>
        <w:br/>
        <w:t xml:space="preserve">    </w:t>
        <w:br/>
        <w:t>- **Netflix Documentary:** _Bob Lazar: Area 51 &amp; Flying Saucers_ Available Here</w:t>
        <w:br/>
        <w:t xml:space="preserve">    </w:t>
        <w:br/>
        <w:t>- **Element 115 Information:** Periodic Table - Moscovium</w:t>
        <w:br/>
        <w:t xml:space="preserve">    </w:t>
        <w:br/>
        <w:br/>
        <w:t>## 🏷 Tags</w:t>
        <w:br/>
        <w:br/>
        <w:t>#Whistleblower #UFO #ReverseEngineering #GovernmentSecrecy #Area51</w:t>
      </w:r>
    </w:p>
    <w:p>
      <w:r>
        <w:br w:type="page"/>
      </w:r>
    </w:p>
    <w:p>
      <w:pPr>
        <w:pStyle w:val="Heading2"/>
      </w:pPr>
      <w:r>
        <w:t>04 Important Figures\Whistleblowers\Christopher Mellon</w:t>
      </w:r>
    </w:p>
    <w:p>
      <w:r>
        <w:t>---</w:t>
        <w:br/>
        <w:t>aliases:</w:t>
        <w:br/>
        <w:t xml:space="preserve">  - Chris Mellon</w:t>
        <w:br/>
        <w:t xml:space="preserve">  - Mellon</w:t>
        <w:br/>
        <w:t>---</w:t>
        <w:br/>
        <w:t>### 📌 Overview</w:t>
        <w:br/>
        <w:br/>
        <w:t>Christopher Mellon is a former U.S. government official known for his work in **intelligence, national security, and UAP disclosure**. He has played a significant role in bringing awareness to **Unidentified Aerial Phenomena (UAPs)** and advocating for government transparency on the issue.</w:t>
        <w:br/>
        <w:br/>
        <w:t>### 🏛 Government Background</w:t>
        <w:br/>
        <w:br/>
        <w:t>- Served as **Deputy Assistant Secretary of Defense for Intelligence** under Presidents **Clinton and George W. Bush**.</w:t>
        <w:br/>
        <w:t xml:space="preserve">    </w:t>
        <w:br/>
        <w:t>- Worked on **classified intelligence programs** related to national security.</w:t>
        <w:br/>
        <w:t xml:space="preserve">    </w:t>
        <w:br/>
        <w:t>- Later involved in **Senate Select Committee on Intelligence**.</w:t>
        <w:br/>
        <w:t xml:space="preserve">    </w:t>
        <w:br/>
        <w:br/>
        <w:t>### 🛸 UAP Advocacy &amp; Public Statements</w:t>
        <w:br/>
        <w:br/>
        <w:t>- **2017**: Mellon was instrumental in helping release the **Pentagon’s UAP videos** (e.g., Tic Tac, Gimbal, Go Fast) to the public via the **New York Times** and TTSA (To The Stars Academy).</w:t>
        <w:br/>
        <w:t xml:space="preserve">    </w:t>
        <w:br/>
        <w:t>- **2019**: Testified before the U.S. Senate, urging increased government focus on **aerial threats and unknown craft**.</w:t>
        <w:br/>
        <w:t xml:space="preserve">    </w:t>
        <w:br/>
        <w:t>- **2021-2023**: Advocated for **Congressional hearings** on UAPs, leading to increased scrutiny on **Special Access Programs (SAPs)**.</w:t>
        <w:br/>
        <w:t xml:space="preserve">    </w:t>
        <w:br/>
        <w:t>- **2024**: Connected to new disclosures regarding **government UAP retrieval programs** and **reverse engineering efforts**.</w:t>
        <w:br/>
        <w:t xml:space="preserve">    </w:t>
        <w:br/>
        <w:br/>
        <w:t>### 🔍 Key Contributions</w:t>
        <w:br/>
        <w:br/>
        <w:t>- **Helped legitimize UAP discussions** within the U.S. government and media.</w:t>
        <w:br/>
        <w:t xml:space="preserve">    </w:t>
        <w:br/>
        <w:t>- **Pushed for declassification** of UAP-related intelligence.</w:t>
        <w:br/>
        <w:t xml:space="preserve">    </w:t>
        <w:br/>
        <w:t>- **Worked with whistleblowers**, including **David Grusch**, on claims of **retrieved non-human craft**.</w:t>
        <w:br/>
        <w:t xml:space="preserve">    </w:t>
        <w:br/>
        <w:br/>
        <w:t>### 🎥 Related Media &amp; Interviews</w:t>
        <w:br/>
        <w:br/>
        <w:t>- **60 Minutes Interview** – Discussed government secrecy surrounding UAPs.</w:t>
        <w:br/>
        <w:t xml:space="preserve">    </w:t>
        <w:br/>
        <w:t>- **The Age of Disclosure (2025 Documentary)** – Featured prominently in discussions on government cover-ups.</w:t>
        <w:br/>
        <w:t xml:space="preserve">    </w:t>
        <w:br/>
        <w:t>- **Joe Rogan Experience** – Shared insights on UAP technology and classified programs.</w:t>
        <w:br/>
        <w:t xml:space="preserve">    </w:t>
        <w:br/>
        <w:br/>
        <w:t>### 🔗 Cross-References</w:t>
        <w:br/>
        <w:br/>
        <w:t>- [[Wilson Davis Memo]]</w:t>
        <w:br/>
        <w:t xml:space="preserve">    </w:t>
        <w:br/>
        <w:t>- [[UAP Whistleblowers]]</w:t>
        <w:br/>
        <w:t xml:space="preserve">    </w:t>
        <w:br/>
        <w:t>- [[Reverse Engineering Programs]]</w:t>
        <w:br/>
        <w:t xml:space="preserve">    </w:t>
        <w:br/>
        <w:t>- [[Congressional UAP Hearings]]</w:t>
        <w:br/>
        <w:t xml:space="preserve">    </w:t>
        <w:br/>
        <w:br/>
        <w:t>### ❓ Open Questions</w:t>
        <w:br/>
        <w:br/>
        <w:t>- What additional knowledge does Mellon possess that remains classified?</w:t>
        <w:br/>
        <w:t xml:space="preserve">    </w:t>
        <w:br/>
        <w:t>- How deep is his involvement with intelligence agencies on **UAP disclosure**?</w:t>
        <w:br/>
        <w:t xml:space="preserve">    </w:t>
        <w:br/>
        <w:t>- Will further declassification occur due to his efforts?</w:t>
        <w:br/>
        <w:t xml:space="preserve">    </w:t>
        <w:br/>
        <w:br/>
        <w:t>### 🏷 Tags</w:t>
        <w:br/>
        <w:br/>
        <w:t>#UAP #Disclosure #ChristopherMellon #GovernmentSecrecy #NationalSecurity</w:t>
      </w:r>
    </w:p>
    <w:p>
      <w:r>
        <w:br w:type="page"/>
      </w:r>
    </w:p>
    <w:p>
      <w:pPr>
        <w:pStyle w:val="Heading2"/>
      </w:pPr>
      <w:r>
        <w:t>04 Important Figures\Whistleblowers\David Fravor</w:t>
      </w:r>
    </w:p>
    <w:p>
      <w:r>
        <w:t>---</w:t>
        <w:br/>
        <w:t>aliases:</w:t>
        <w:br/>
        <w:t xml:space="preserve">  - Commander David Fravor</w:t>
        <w:br/>
        <w:t xml:space="preserve">  - Fravor</w:t>
        <w:br/>
        <w:t>---</w:t>
        <w:br/>
      </w:r>
    </w:p>
    <w:p>
      <w:r>
        <w:br w:type="page"/>
      </w:r>
    </w:p>
    <w:p>
      <w:pPr>
        <w:pStyle w:val="Heading2"/>
      </w:pPr>
      <w:r>
        <w:t>04 Important Figures\Whistleblowers\David Grusch</w:t>
      </w:r>
    </w:p>
    <w:p>
      <w:r>
        <w:t>---</w:t>
        <w:br/>
        <w:t>aliases:</w:t>
        <w:br/>
        <w:t xml:space="preserve">  - Grusch</w:t>
        <w:br/>
        <w:t>---</w:t>
        <w:br/>
        <w:br/>
        <w:t>## 🏛 Background</w:t>
        <w:br/>
        <w:br/>
        <w:t>David Grusch is a former **U.S. intelligence officer** who served in the **National Geospatial-Intelligence Agency (NGA)** and the **National Reconnaissance Office (NRO)**. He became a **prominent whistleblower in 2023**, alleging that the U.S. government possesses **retrieved non-human craft** and is operating **legacy UAP retrieval programs** outside of congressional oversight.</w:t>
        <w:br/>
        <w:br/>
        <w:t>## 🛸 Key Claims</w:t>
        <w:br/>
        <w:br/>
        <w:t>- The **U.S. government** has been running **a decades-long UFO retrieval and reverse engineering program**.</w:t>
        <w:br/>
        <w:t xml:space="preserve">    </w:t>
        <w:br/>
        <w:t>- Some UAP crash retrievals **have resulted in the discovery of "non-human biologics"**.</w:t>
        <w:br/>
        <w:t xml:space="preserve">    </w:t>
        <w:br/>
        <w:t>- The Pentagon and defense contractors **have shielded these programs from oversight** by using classified Special Access Programs (SAPs).</w:t>
        <w:br/>
        <w:t xml:space="preserve">    </w:t>
        <w:br/>
        <w:t>- He has provided testimony and **classified evidence** to the U.S. Congress and the Inspector General.</w:t>
        <w:br/>
        <w:t xml:space="preserve">    </w:t>
        <w:br/>
        <w:t>- Threats and intimidation tactics have been used against those who have attempted to expose these programs.</w:t>
        <w:br/>
        <w:t xml:space="preserve">    </w:t>
        <w:br/>
        <w:br/>
        <w:t>## 📜 Evidence &amp; Testimony</w:t>
        <w:br/>
        <w:br/>
        <w:t>- **Congressional Testimony (2023):** Provided statements before the **House Oversight Committee** on **UAP Disclosure**.</w:t>
        <w:br/>
        <w:t xml:space="preserve">    </w:t>
        <w:br/>
        <w:t>- **Inspector General Complaint:** Filed a **whistleblower complaint**, alleging the existence of a hidden UFO retrieval and reverse-engineering program.</w:t>
        <w:br/>
        <w:t xml:space="preserve">    </w:t>
        <w:br/>
        <w:t>- **Media Interviews:** Featured in major investigative reports by **The Debrief, NewsNation, and Ross Coulthart**.</w:t>
        <w:br/>
        <w:t xml:space="preserve">    </w:t>
        <w:br/>
        <w:br/>
        <w:t>## 🔗 Related Topics</w:t>
        <w:br/>
        <w:br/>
        <w:t>- [[02 Government Secrecy Index]]</w:t>
        <w:br/>
        <w:t>- [[UFO_Reverse_Engineering]]</w:t>
        <w:br/>
        <w:t>- [[Whistleblower_Protections]]</w:t>
        <w:br/>
        <w:t>- [[UFO Crashes and Retrievals]]</w:t>
        <w:br/>
        <w:br/>
        <w:t>## 📂 Sources &amp; References</w:t>
        <w:br/>
        <w:br/>
        <w:t>- **Congressional Hearing on UAPs (2023):** [Full Testimony](https://www.congress.gov/117/meeting/house/114761/documents/HHRG-117-IG05-20220517-SD001.pdf)</w:t>
        <w:br/>
        <w:t>- **NewsNation Exclusive Interview:** [Watch Here](https://www.youtube.com/watch?v=EKEZ2BClIb0)</w:t>
        <w:br/>
        <w:t>- **The Debrief Investigation:** Read More</w:t>
        <w:br/>
        <w:br/>
        <w:t>## 🏷 Tags</w:t>
        <w:br/>
        <w:br/>
        <w:t>#Whistleblower #UAP #GovernmentSecrecy #ReverseEngineering</w:t>
        <w:br/>
        <w:br/>
        <w:t>David Grusch, born in 1987 in Pittsburgh, Pennsylvania, is a former intelligence officer in the United States Air Force, known for his contributions to the intelligence services. Grusch has a decorated history as a combat officer during the War in Afghanistan, following which he transitioned to roles at the [[National Geospatial-Intelligence Agency (NGA)]] and the [[National Reconnaissance Office (NRO)]]. His involvement with UFOs began in 2019 when he became the NRO’s representative with the Unidentified Aerial Phenomena Task Force, now renamed the All-Domain Anomaly Resolution Office ([[AARO]]).</w:t>
        <w:br/>
        <w:br/>
        <w:t>Grusch’s public emergence as a UFO whistleblower involved claims that the U.S. government has been secretly harboring extraterrestrial technology. He asserted that the government possessed not only UFOs but also alien technology and deceased extraterrestrial beings, claims he believed were concealed from the public and the U.S. Congress. Grusch’s efforts to investigate and disclose these claims led him to file a complaint with the Intelligence Community Inspector General, alleging that intelligence community elements were purposefully withholding information about UAP from Congress.</w:t>
        <w:br/>
        <w:br/>
        <w:t>Despite his allegations, Grusch faced challenges in getting his story published since he wasn’t cleared to speak on his firsthand experiences early on, and difficulties in verifying his claims. However, he received support from retired Army Colonel [[Karl Nell|Karl E. Nell]] and current intelligence official Jonathan Grey, who backed his claims about the military’s efforts in retrieving and reverse engineering extraterrestrial technology. Additionally, the Inspector General of the Intelligence Community, Thomas Monheim, stated that his report to him was “Urgent and credible.”</w:t>
        <w:br/>
        <w:br/>
        <w:t>## Contribution to the UAP Field</w:t>
        <w:br/>
        <w:br/>
        <w:t>David Grusch, a former intelligence officer in the United States Air Force and a representative of the [[National Reconnaissance Office (NRO)]] at the Unidentified Aerial Phenomena Task Force (later renamed the All-Domain Anomaly Resolution Office, or AARO), has made several claims regarding a supposed coverup by the U.S. government of Unidentified Aerial Phenomena (UAP).</w:t>
        <w:br/>
        <w:br/>
        <w:t>### Early Involvement and Discovery</w:t>
        <w:br/>
        <w:br/>
        <w:t>Grusch’s involvement with UFOs began in 2019 during his tenure with the NRO. He claimed that the U.S. government possessed not only UFOs but also alien technology and the remains of extraterrestrial beings, information allegedly concealed from both the public and Congress. Grusch asserted that he was denied access to specific files related to this supposed program despite his high-level clearance​​.</w:t>
        <w:br/>
        <w:br/>
        <w:t>### Whistleblower Complaint</w:t>
        <w:br/>
        <w:br/>
        <w:t>In 2021, Grusch filed a complaint with the Intelligence Community Inspector General, Thomas Monheim, alleging that elements within the intelligence community were intentionally withholding information about UAP from Congress to avoid oversight. This complaint was said to have been successfully presented to the inspector general who stated it was, “Urgent and credible.”, and Grusch was reportedly protected from retaliation​​.</w:t>
        <w:br/>
        <w:br/>
        <w:t>### Public Claims and Allegations</w:t>
        <w:br/>
        <w:br/>
        <w:t>Grusch’s public claims include the assertion that the U.S. federal government maintains a secretive UFO retrieval program. He also claimed that people had been killed to conceal these programs. In a [[July 2023 Congressional hearing]], Grusch testified about a “multi-decade UAP crash retrieval and reverse engineering program” and claimed that the U.S. has retrieved non-human biological matter from these crafts. He also discussed the existence of UFOs in military hangars and his interviews with forty individuals involved in top-secret extraterrestrial missions​.</w:t>
        <w:br/>
        <w:br/>
        <w:t>### Media Coverage and Publicity</w:t>
        <w:br/>
        <w:br/>
        <w:t>Grusch’s claims have received widespread media attention, with coverage in various outlets including NewsNation, where he discussed his inability to share certain classified information with reporters. His story, however, faced challenges in publication due to not being able to speak on his firsthand evidence and the difficulty in verifying the claims​​.</w:t>
        <w:br/>
        <w:br/>
        <w:t>### Congressional Action</w:t>
        <w:br/>
        <w:br/>
        <w:t>Congressional action in response to Grusch’s claims included a hearing organized by Representatives [[Anna Paulina Luna]] and [[Tim Burchett]] on behalf of the House Oversight Committee. However, figures like Senators Lindsey Graham and Josh Hawley along with House Representatives Mike Turner and Mike Rogers have expressed skepticism about the veracity of such claims.</w:t>
        <w:br/>
        <w:br/>
        <w:t>Both House Representatives Turner and Rogers have both been credibly accused of being “compromised” since they both represent districts which are very important to the Pentagon and aerospace contractors. Turner’s district in Ohio contains [[Wright-Patterson AFB|Wright-Patterson Air Force Base]], which is infamous for its involvement in crash recovery, and Rogers’ district in Huntsville, Alabama contains NASA’s Marshall Space Flight Center.</w:t>
        <w:br/>
        <w:br/>
        <w:t>## Disputes</w:t>
        <w:br/>
        <w:br/>
        <w:t>In response to these allegations, the Pentagon, through [[AARO]], stated that no verifiable information had been found to substantiate claims about the possession or reverse-engineering of extraterrestrial materials. Similarly, NASA commented that they had not found any credible evidence of extraterrestrial life or that UAPs are extraterrestrial.</w:t>
        <w:br/>
        <w:br/>
        <w:t># Links:</w:t>
        <w:br/>
        <w:br/>
        <w:t>1. [https://en.wikipedia.org/wiki/David_Grusch_UFO_whistleblower_claims](https://en.wikipedia.org/wiki/David_Grusch_UFO_whistleblower_claims)</w:t>
        <w:br/>
        <w:t>2. [https://heavy.com/news/david-grusch/](https://heavy.com/news/david-grusch/)</w:t>
        <w:br/>
        <w:t>3. [https://popculture.com/trending/news/who-is-david-grusch-ufo-whistleblowers-background-explained/](https://popculture.com/trending/news/who-is-david-grusch-ufo-whistleblowers-background-explained/)</w:t>
        <w:br/>
        <w:t>4. [https://wikibio.in/david-grusch/](https://wikibio.in/david-grusch/)</w:t>
        <w:br/>
        <w:t>5. [https://biographyexamples.com/david-grusch/](https://biographyexamples.com/david-grusch/)</w:t>
        <w:br/>
        <w:t>6. [https://wikibiography.in/david-grusch-wiki-bio/](https://wikibiography.in/david-grusch-wiki-bio/)</w:t>
      </w:r>
    </w:p>
    <w:p>
      <w:r>
        <w:br w:type="page"/>
      </w:r>
    </w:p>
    <w:p>
      <w:pPr>
        <w:pStyle w:val="Heading2"/>
      </w:pPr>
      <w:r>
        <w:t>04 Important Figures\Whistleblowers\Haim Eshed</w:t>
      </w:r>
    </w:p>
    <w:p>
      <w:r>
        <w:t>---</w:t>
        <w:br/>
        <w:t>aliases:</w:t>
        <w:br/>
        <w:t xml:space="preserve">  - Eshed</w:t>
        <w:br/>
        <w:t>---</w:t>
        <w:br/>
        <w:br/>
        <w:br/>
        <w:t>[[Galactic Federation]]</w:t>
        <w:br/>
      </w:r>
    </w:p>
    <w:p>
      <w:r>
        <w:br w:type="page"/>
      </w:r>
    </w:p>
    <w:p>
      <w:pPr>
        <w:pStyle w:val="Heading2"/>
      </w:pPr>
      <w:r>
        <w:t>04 Important Figures\Whistleblowers\J. Allen Hynek</w:t>
      </w:r>
    </w:p>
    <w:p>
      <w:r>
        <w:t>---</w:t>
        <w:br/>
        <w:t>aliases:</w:t>
        <w:br/>
        <w:t xml:space="preserve">  - Hynek</w:t>
        <w:br/>
        <w:t>---</w:t>
        <w:br/>
      </w:r>
    </w:p>
    <w:p>
      <w:r>
        <w:br w:type="page"/>
      </w:r>
    </w:p>
    <w:p>
      <w:pPr>
        <w:pStyle w:val="Heading2"/>
      </w:pPr>
      <w:r>
        <w:t>04 Important Figures\Whistleblowers\Jesse Marcel</w:t>
      </w:r>
    </w:p>
    <w:p>
      <w:r>
        <w:t>---</w:t>
        <w:br/>
        <w:t>aliases:</w:t>
        <w:br/>
        <w:t xml:space="preserve">  - Marcel</w:t>
        <w:br/>
        <w:t>---</w:t>
        <w:br/>
      </w:r>
    </w:p>
    <w:p>
      <w:r>
        <w:br w:type="page"/>
      </w:r>
    </w:p>
    <w:p>
      <w:pPr>
        <w:pStyle w:val="Heading2"/>
      </w:pPr>
      <w:r>
        <w:t>04 Important Figures\Whistleblowers\Jonathan Waygandt</w:t>
      </w:r>
    </w:p>
    <w:p>
      <w:r>
        <w:t>---</w:t>
        <w:br/>
        <w:t>aliases:</w:t>
        <w:br/>
        <w:t xml:space="preserve">  - Waygandt</w:t>
        <w:br/>
        <w:t>---</w:t>
        <w:br/>
      </w:r>
    </w:p>
    <w:p>
      <w:r>
        <w:br w:type="page"/>
      </w:r>
    </w:p>
    <w:p>
      <w:pPr>
        <w:pStyle w:val="Heading2"/>
      </w:pPr>
      <w:r>
        <w:t>04 Important Figures\Whistleblowers\Karl Nell</w:t>
      </w:r>
    </w:p>
    <w:p>
      <w:r>
        <w:t>---</w:t>
        <w:br/>
        <w:t>aliases:</w:t>
        <w:br/>
        <w:t xml:space="preserve">  - Col. Karl Nell</w:t>
        <w:br/>
        <w:t xml:space="preserve">  - KarlNell</w:t>
        <w:br/>
        <w:t xml:space="preserve">  - Nell</w:t>
        <w:br/>
        <w:t>tags:</w:t>
        <w:br/>
        <w:t xml:space="preserve">  - "#Whistleblower"</w:t>
        <w:br/>
        <w:t xml:space="preserve">  - "#MilitaryEncounters"</w:t>
        <w:br/>
        <w:t xml:space="preserve">  - "#SOLFoundation"</w:t>
        <w:br/>
        <w:t xml:space="preserve">  - "#UAP"</w:t>
        <w:br/>
        <w:t>---</w:t>
        <w:br/>
        <w:t>## 📌 Overview &amp; Background</w:t>
        <w:br/>
        <w:t>**Colonel Karl Nell** (U.S. Army, Ret.) is an intelligence officer who served on the **UAP Task Force** alongside whistleblower **David Grusch**. He gained attention in the **2023 Debrief article** by Leslie Kean and Ralph Blumenthal, where he confirmed the idea of a clandestine “arms race” to exploit non-human technology retrieved from alleged crash sites.</w:t>
        <w:br/>
        <w:br/>
        <w:t>Nell is closely associated with the **SOL Foundation**, a group of scientists, academics, and military/government figures advocating serious, academic-level UAP research in pursuit of “post-disclosure” readiness. In **November 2023**, he presented a **SOL Foundation Symposium** lecture at Stanford’s School of Medicine (hosted by Dr. Gary Nolan’s lab) discussing controlled vs. catastrophic disclosure, the Schumer Amendment, and the potential for a phased approach to public acceptance of UAP/NHI.</w:t>
        <w:br/>
        <w:br/>
        <w:t>---</w:t>
        <w:br/>
        <w:br/>
        <w:t>## 🏛 Key Roles &amp; Career Highlights</w:t>
        <w:br/>
        <w:t xml:space="preserve">- **Former U.S. Army Colonel** &amp; **Intelligence Operations Officer**  </w:t>
        <w:br/>
        <w:t xml:space="preserve">- Served as **technical intelligence operations officer** for the **Defense Intelligence Agency (DIA)**  </w:t>
        <w:br/>
        <w:t xml:space="preserve">- Deployed to **Iraq** as part of “captured material exploitation” efforts (Operation Iraqi Freedom)  </w:t>
        <w:br/>
        <w:t xml:space="preserve">- Allegedly one of the **40 witnesses** David Grusch interviewed regarding **deep-black UFO crash retrieval programs**  </w:t>
        <w:br/>
        <w:br/>
        <w:t>---</w:t>
        <w:br/>
        <w:br/>
        <w:t>## 🎯 Connection to UAP Disclosure</w:t>
        <w:br/>
        <w:br/>
        <w:t xml:space="preserve">1. **UAP Task Force**  </w:t>
        <w:br/>
        <w:t xml:space="preserve">   - Worked under the official **DoD initiative** (predecessor to the UAPTF/Advanced Aerospace Threat Identification Program).  </w:t>
        <w:br/>
        <w:t xml:space="preserve">   - His background in **foreign materials exploitation** possibly exposed him to exotic technology claims.</w:t>
        <w:br/>
        <w:br/>
        <w:t xml:space="preserve">2. **SOL Foundation Advocacy**  </w:t>
        <w:br/>
        <w:t xml:space="preserve">   - A key speaker at the **SOL Foundation Symposium** (Nov 2023).  </w:t>
        <w:br/>
        <w:t xml:space="preserve">   - Discussed the **Schumer Amendment** to the National Defense Authorization Act (NDAA), focusing on:  </w:t>
        <w:br/>
        <w:t xml:space="preserve">     - **Eminent domain** for retrieving potentially non-human craft or materials  </w:t>
        <w:br/>
        <w:t xml:space="preserve">     - **Shifting terminology** (UFO → UAP → “NHI”) to reduce stigma  </w:t>
        <w:br/>
        <w:t xml:space="preserve">     - **Controlled vs. catastrophic disclosure** scenarios  </w:t>
        <w:br/>
        <w:t xml:space="preserve">   - Presented a “**Way Forward**” plan with **multiple phases** (through ~2034) to integrate UAP data into academia, government policy, and global awareness.</w:t>
        <w:br/>
        <w:br/>
        <w:t xml:space="preserve">3. **Support for David Grusch**  </w:t>
        <w:br/>
        <w:t xml:space="preserve">   - Provided a quote in the now-famous Debrief article (June 5, 2023) stating:  </w:t>
        <w:br/>
        <w:t xml:space="preserve">     &gt; *“His assertion concerning the existence of a terrestrial arms race occurring sub-Rosa… is fundamentally correct… [At least some of these technologies] derive from non-human intelligence.”*  </w:t>
        <w:br/>
        <w:t xml:space="preserve">   - This direct endorsement lent credibility to Grusch’s whistleblower claims about crash retrievals and alleged U.S. government cover-ups.</w:t>
        <w:br/>
        <w:br/>
        <w:t>---</w:t>
        <w:br/>
        <w:br/>
        <w:t>## 📝 Key Statements &amp; Themes</w:t>
        <w:br/>
        <w:br/>
        <w:t xml:space="preserve">- **Arms Race &amp; Reverse Engineering**  </w:t>
        <w:br/>
        <w:t xml:space="preserve">  Nell confirmed that multiple nations might be competing to harness technology from recovered anomalous craft.  </w:t>
        <w:br/>
        <w:t xml:space="preserve">- **Schumer Amendment**  </w:t>
        <w:br/>
        <w:t xml:space="preserve">  Advocates for **archiving all UAP data** and empowering the government to recover any “technology of unknown origin” (including non-human materials).  </w:t>
        <w:br/>
        <w:t xml:space="preserve">- **Controlled Disclosure**  </w:t>
        <w:br/>
        <w:t xml:space="preserve">  Nell’s talk highlighted the importance of phasing in UAP/NHI information, as opposed to a sudden “dump” that could cause global instability.  </w:t>
        <w:br/>
        <w:t xml:space="preserve">- **Academic Legitimacy**  </w:t>
        <w:br/>
        <w:t xml:space="preserve">  He emphasized the role of **scientific research** in analyzing UAP phenomena, bridging the gap between classified government programs and open inquiry.</w:t>
        <w:br/>
        <w:br/>
        <w:t>---</w:t>
        <w:br/>
        <w:br/>
        <w:t>## 🔗 Cross-References</w:t>
        <w:br/>
        <w:t xml:space="preserve">- [[David Grusch]] – Shared tenure on the UAP Task Force &amp; corroborative testimony.  </w:t>
        <w:br/>
        <w:t xml:space="preserve">- [[SOL Foundation]] – Overview of the group’s mission, members, and symposium events.  </w:t>
        <w:br/>
        <w:t xml:space="preserve">- [[Wilson Davis Memo]] – Another alleged example of top-level discussions about crash retrieval programs.  </w:t>
        <w:br/>
        <w:t xml:space="preserve">- [[07 The Modern Day UFO Disinformation Agent - Dr. Sean Kirkpatrick's Lies]] – Contrasts with mainstream Pentagon stances.  </w:t>
        <w:br/>
        <w:t>- [[13 Karl Nell &amp; the SOL Foundation — A Key Figure in UAP Disclosure (Video)]] – Gerb’s dedicated video analysis from Feb 14, 2024.</w:t>
        <w:br/>
        <w:br/>
        <w:t>---</w:t>
        <w:br/>
        <w:br/>
        <w:t>## 📂 Documents &amp; References</w:t>
        <w:br/>
        <w:br/>
        <w:t xml:space="preserve">- **Debrief Article:** [“Intelligence Officials Say U.S. Has Retrieved Non-Human Craft”](https://thedebrief.org/intelligence-officials-say-u-s-has-retrieved-non-human-craft/)  </w:t>
        <w:br/>
        <w:t xml:space="preserve">- **SOL Foundation Presentation** (Nov 2023): [YouTube – Karl Nell Full Talk](https://www.youtube.com/watch?v=-1QCFtod6i8&amp;t=577s)  </w:t>
        <w:br/>
        <w:t xml:space="preserve">- **Omitted Slides:** Shared on Twitter by [@Matthew_Pines](https://twitter.com/matthew_pines/status/1757223639160680789)  </w:t>
        <w:br/>
        <w:t>- **Gerb’s Video Analysis (Feb 14, 2024):** [“Karl Nell – A Key Figure in UAP Disclosure”](https://www.youtube.com/watch?v=kKbSIfc7N7Q)</w:t>
        <w:br/>
        <w:br/>
        <w:t>---</w:t>
        <w:br/>
        <w:br/>
        <w:t>## ❓ Open Questions</w:t>
        <w:br/>
        <w:br/>
        <w:t xml:space="preserve">- **Iraqi Deployment &amp; Retrievals**: Did Nell’s involvement in foreign technology exploitation lead him to witness or document anomalous materials first-hand?  </w:t>
        <w:br/>
        <w:t xml:space="preserve">- **Further Testimony**: Will Nell provide additional public statements or officially testify to Congress regarding UAP crash retrievals?  </w:t>
        <w:br/>
        <w:t>- **SOL Foundation Next Steps**: How will the Foundation’s research agenda shape or support the phased “Way Forward” plan for broader UAP acceptance?</w:t>
        <w:br/>
        <w:br/>
        <w:t>---</w:t>
        <w:br/>
        <w:br/>
        <w:t xml:space="preserve">**Last Updated:** `{{Add Date Here}}`  </w:t>
        <w:br/>
      </w:r>
    </w:p>
    <w:p>
      <w:r>
        <w:br w:type="page"/>
      </w:r>
    </w:p>
    <w:p>
      <w:pPr>
        <w:pStyle w:val="Heading2"/>
      </w:pPr>
      <w:r>
        <w:t>04 Important Figures\Whistleblowers\Luis Elizondo</w:t>
      </w:r>
    </w:p>
    <w:p>
      <w:r>
        <w:t>---</w:t>
        <w:br/>
        <w:t>aliases:</w:t>
        <w:br/>
        <w:t xml:space="preserve">  - Lou Elizondo</w:t>
        <w:br/>
        <w:t xml:space="preserve">  - Elizondo</w:t>
        <w:br/>
        <w:t>---</w:t>
        <w:br/>
        <w:br/>
        <w:br/>
        <w:t>United States Department of Defense, Former Military Counterintelligence Officer, Leadership in the Advance Aerospace Threat Identification Program (AATIP) - Born in Texas - University of Miami</w:t>
        <w:br/>
        <w:br/>
        <w:t>Luis “Lue” Elizondo has had a distinguished career in intelligence, and is a very significant researcher who was a member of leadership in the Advanced Aerospace Threat Identification Program (AATIP). He served as a counterintelligence officer for the Department of Defense, operating in various regions including Afghanistan, the Middle East, and Latin America. His work involved leading tactical and strategic missions in both wartime and peace, as well as conducting sensitive source operations against significant adversaries​​​​​​.</w:t>
        <w:br/>
        <w:br/>
        <w:t>Elizondo is notably recognized for his role as the director of AATIP, a secretive Pentagon unit that studied UFOs. He played a pivotal role in the program, leading scientific and intelligence investigations into UAP incursions into controlled U.S. airspace. Despite official statements that the program ended in 2012 when funding ceased, Elizondo has stated that the program continued, with him working with Navy and CIA officials until his resignation in 2017.</w:t>
        <w:br/>
        <w:br/>
        <w:t>Elizondo resigned from his Pentagon position in 2017, motivated by his commitment to raising awareness about UAPs and the need for greater transparency. He has since been involved in advocacy and public discussions to shed more light on the subject. He joined To the Stars Academy, founded by Tom DeLonge, to continue this work and has been featured on History Channel’s “Unidentified: Inside America’s UFO Investigation”.</w:t>
        <w:br/>
        <w:br/>
        <w:t>Post-resignation, Elizondo became a public figure, participating in various media interviews and television programs. He has faced challenges, including disputes regarding his role in UFO research and allegations of a disinformation campaign against him by certain individuals in the Defense Department. His attorney, Daniel Sheehan, asserts that Elizondo’s goal is not just to clear his name but also to compel the Pentagon to be transparent about its knowledge of UFOs​​.</w:t>
        <w:br/>
        <w:br/>
        <w:t>## Career</w:t>
        <w:br/>
        <w:br/>
        <w:t>### Intelligence and Counterintelligence</w:t>
        <w:br/>
        <w:br/>
        <w:t>Elizondo’s career was marked by significant roles in the intelligence community. He conducted and supervised highly sensitive espionage and terrorism investigations globally. As an intelligence case officer, he was responsible for running clandestine source operations across various regions, including Latin America and the Middle East. This experience in the field of intelligence and national security provided him with a deep understanding of complex global issues.</w:t>
        <w:br/>
        <w:br/>
        <w:t>Prior to his role in AATIP, Elizondo had experience dealing with aerospace threats. He described his involvement in a sensitive aerospace threat identification program focusing on unidentified aerial technologies, indicating his long-standing interest and expertise in the domain of aerial phenomena.</w:t>
        <w:br/>
        <w:br/>
        <w:t>### Advanced Aerospace Threat Identification Program (AATIP)</w:t>
        <w:br/>
        <w:br/>
        <w:t>Luis Elizondo’s involvement with the Advanced Aerospace Threat Identification Program (AATIP) is a subject of considerable interest. The AATIP was a secret Pentagon effort initiated in 2008 to study Unidentified Aerial Phenomena (UAP), commonly known as UFOs. This program was revealed to the public in 2017, primarily through media reports in POLITICO and The New York Times.</w:t>
        <w:br/>
        <w:br/>
        <w:t>Elizondo’s extensive experience in intelligence and his academic background played a significant role in preparing him for his eventual leadership of the AATIP, where he delved into the investigation of Unidentified Aerial Phenomena (UAPs). His transition from a career in intelligence to becoming a key figure in UAP research and advocacy highlights a unique trajectory, blending scientific acumen with intelligence expertise​​​​.</w:t>
        <w:br/>
        <w:br/>
        <w:t>Senator Harry Reid confirmed that, “As one of the original sponsors of AATIP, I can state as a matter of record Lue Elizondo’s involvement and leadership role in this program.” Elizondo retired from the Pentagon in October 2017 and publicly disclosed his involvement in the program. According to Elizondo, his role in AATIP included overseeing investigations into numerous reports of UAPs, particularly those that were intruding into military airspace. He expressed frustration at the time over what he perceived as a lack of serious attention and adequate resources from senior military and defence leaders for these investigations​.</w:t>
        <w:br/>
        <w:br/>
        <w:t>One of Elizondo’s major efforts while at AATIP was advocating for the declassification and release of three Navy videos capturing UAPs. He believed that making these videos public would help in establishing an unclassified database for better understanding these phenomena. His objective was to create a “community of interest” for sharing information about UAP sightings among various agencies and even state and local officials. The Washington Headquarters Services’ declassification division approved the release of these videos for unlimited distribution within the government, recognizing that the footage did not compromise national security or reveal sensitive intelligence​​.</w:t>
        <w:br/>
        <w:br/>
        <w:t>### To the Stars Academy</w:t>
        <w:br/>
        <w:br/>
        <w:t>At TTSA, Elizondo has been actively involved in leading efforts to bring credible military witnesses and government officials from around the world to the forefront, revealing new cases on UAPs. This has been part of a broader effort to destigmatize and legitimize the topic of UAPs in the mainstream media and public discourse.</w:t>
        <w:br/>
        <w:br/>
        <w:t>Elizondo has played a crucial role in TTSA’s media outreach, particularly through the History Channel’s series “Unidentified: Inside America’s UFO Investigation,” where he has been a central figure. The series, and by extension Elizondo’s involvement, has been pivotal in facilitating the release and public discussion of the Pentagon UAP videos, contributing significantly to raising awareness about UAP phenomena​​.</w:t>
        <w:br/>
        <w:br/>
        <w:t>At TTSA, Elizondo serves as the Director of Government Programs &amp; Services. His statement following the Pentagon’s official release of UAP video footage underscores his commitment to transparent government communication about UAPs and his ongoing efforts to demystify the phenomena.</w:t>
        <w:br/>
        <w:br/>
        <w:t>Elizondo’s work, both in the government and with TTSA, has not been without skepticism and controversy. Despite doubts about his claims and role in UAP research, Elizondo has maintained his position and continued to be a prominent voice in the UFO community, actively participating in documentaries, interviews, and public discussions​​.</w:t>
        <w:br/>
        <w:br/>
        <w:t>Elizondo’s approach at TTSA has been characterized by a focus on long-term goals and strategic progress. He has emphasized the importance of doing things professionally and correctly, rather than hastily, in the realm of UAP research and disclosure. This approach reflects a commitment to rigor and credibility in the field​​.</w:t>
        <w:br/>
        <w:br/>
        <w:t>TTSA, co-founded by Tom DeLonge, has been described as a public benefit corporation, mobilizing a team of experienced individuals from the U.S. intelligence community. The academy aims to bring transformative science and engineering related to UAPs and other phenomena out of the shadows, collaborating globally for the benefit of humanity. Elizondo’s involvement in TTSA is a part of this larger initiative to revolutionise understanding and technology related to UAPs​​.</w:t>
        <w:br/>
        <w:br/>
        <w:t>## Conflicting Claims from the DoD</w:t>
        <w:br/>
        <w:br/>
        <w:t>Due to the secretive nature of AATIP, there have been conflicting accounts regarding Elizondo’s exact role and responsibilities within the program. Harry Reid backs up that Elizondo has led the program, some Pentagon statements have disputed this, stating that he had no assigned responsibilities in AATIP during his time at the Office of the Under Secretary of Defense for Intelligence (OUSD(I)). The Defense Intelligence Agency (DIA) was the administering body for AATIP, and while Elizondo interacted with the DIA office managing the program, there are claims that he did not lead it.</w:t>
        <w:br/>
        <w:br/>
        <w:t>Elizondo has accused certain senior-level Pentagon officials of engaging in a disinformation campaign against him. He filed a complaint with the Pentagon’s inspector general, alleging that these officials were discrediting him and interfering with his ability to seek employment after leaving the Department of Defense. He also claimed that these actions were part of a coordinated effort to obfuscate the truth about UAPs from the public.</w:t>
        <w:br/>
        <w:br/>
        <w:t>Despite the controversy, Elizondo has received support from various quarters, including endorsements of his leadership in AATIP from other professionals involved in UFO research. Hal Puthoff, a former contractor with AAWSAP/AATIP and now a partner in TTSA with Elizondo, has asserted Elizondo’s leadership and responsibility in maintaining the continuity of the program​​.</w:t>
        <w:br/>
        <w:br/>
        <w:t># Links:</w:t>
        <w:br/>
        <w:br/>
        <w:t>1. Biography, [https://luiselizondo-official.com/](https://luiselizondo-official.com/)</w:t>
        <w:br/>
        <w:t>2. [Glowing Auras and ‘Black Money’: The Pentagon’s Mysterious U.F.O. Program](https://www.nytimes.com/2017/12/16/us/politics/pentagon-program-ufo-harry-reid.html)</w:t>
        <w:br/>
        <w:t>3. [https://web.archive.org/web/20230407060243/https://www.history.com/shows/unidentified-inside-americas-ufo-investigation/cast/luis-lue-elizondo](https://web.archive.org/web/20230407060243/https://www.history.com/shows/unidentified-inside-americas-ufo-investigation/cast/luis-lue-elizondo)</w:t>
        <w:br/>
        <w:t>4. [https://www.coasttocoastam.com/guest/elizondo-luis-91799/](https://www.coasttocoastam.com/guest/elizondo-luis-91799/)</w:t>
        <w:br/>
        <w:t>5. [https://heavy.com/news/2017/12/luis-elizondo-department-of-defense-dod-ufo-to-the-stars-bio/](https://heavy.com/news/2017/12/luis-elizondo-department-of-defense-dod-ufo-to-the-stars-bio/)</w:t>
        <w:br/>
        <w:t>6. [https://www.politico.com/news/2021/05/26/ufo-whistleblower-ig-complaint-pentagon-491098](https://www.politico.com/news/2021/05/26/ufo-whistleblower-ig-complaint-pentagon-491098)</w:t>
        <w:br/>
        <w:t>7. [https://www.politico.com/magazine/story/2017/12/16/pentagon-ufo-search-harry-reid-216111/](https://www.politico.com/magazine/story/2017/12/16/pentagon-ufo-search-harry-reid-216111/)</w:t>
        <w:br/>
        <w:t>8. [https://www.politico.com/news/magazine/2021/05/28/ufos-secret-history-government-washington-dc-487900](https://www.politico.com/news/magazine/2021/05/28/ufos-secret-history-government-washington-dc-487900)</w:t>
        <w:br/>
        <w:t>9. [https://realityisweird.com/ufos-and-alien-life/insiders-and-whistleblowers/from-aatip-to-whistleblower-the-intriguing-journey-of-luis-elizondo/](https://realityisweird.com/ufos-and-alien-life/insiders-and-whistleblowers/from-aatip-to-whistleblower-the-intriguing-journey-of-luis-elizondo/)</w:t>
        <w:br/>
        <w:t>10. [https://www.punkrockandufos.com/blog/2020/8/4/interview-luis-elizondo-talks-to-the-stars-mass-outreach](https://www.punkrockandufos.com/blog/2020/8/4/interview-luis-elizondo-talks-to-the-stars-mass-outreach)</w:t>
        <w:br/>
        <w:t>11. [https://tothestars.media/blogs/press-and-news/to-the-stars-academy-of-arts-science-acknowledges-the-pentagons-official-release-of-uap-video-footage](https://tothestars.media/blogs/press-and-news/to-the-stars-academy-of-arts-science-acknowledges-the-pentagons-official-release-of-uap-video-footage)</w:t>
        <w:br/>
        <w:t>12. [https://www.lonestarplate.show/the-lone-star-plate-blog/is-luis-elizondo-a-hero-or-huckster](https://www.lonestarplate.show/the-lone-star-plate-blog/is-luis-elizondo-a-hero-or-huckster)</w:t>
        <w:br/>
        <w:t>13. [https://www.theblackvault.com/documentarchive/breaking-the-silence-luis-elizondo-speaks-out-on-criticism-of-his-investigating-ufos-for-the-pentagon/](https://www.theblackvault.com/documentarchive/breaking-the-silence-luis-elizondo-speaks-out-on-criticism-of-his-investigating-ufos-for-the-pentagon/)</w:t>
        <w:br/>
        <w:t>14. [https://www.theblackvault.com/documentarchive/luis-elizondo-and-his-letters-to-the-pentagon-about-his-claims-and-credibility/](https://www.theblackvault.com/documentarchive/luis-elizondo-and-his-letters-to-the-pentagon-about-his-claims-and-credibility/)</w:t>
        <w:br/>
        <w:t>15. [https://www.blueblurrylines.com/2019/06/documenting-luis-elizondos-leadership.html](https://www.blueblurrylines.com/2019/06/documenting-luis-elizondos-leadership.html)</w:t>
        <w:br/>
        <w:t>16. [Senator Harry Reid’s Letter](https://pbs.twimg.com/media/Ez8o2MIVEAM3pzb.jpg:large)</w:t>
        <w:br/>
        <w:t>17. [What are your thoughts on Luis Elizondo?](https://www.reddit.com/r/UFOs/comments/uu3tgk/what_are_your_thoughts_on_luis_elizondo_indepth/)</w:t>
        <w:br/>
        <w:t>18. [www.reddit.com/r/LuisElizondoreveals](http://www.reddit.com/r/LuisElizondoreveals)</w:t>
      </w:r>
    </w:p>
    <w:p>
      <w:r>
        <w:br w:type="page"/>
      </w:r>
    </w:p>
    <w:p>
      <w:pPr>
        <w:pStyle w:val="Heading2"/>
      </w:pPr>
      <w:r>
        <w:t>04 Important Figures\Whistleblowers\Michael Herrera</w:t>
      </w:r>
    </w:p>
    <w:p>
      <w:r>
        <w:t>---</w:t>
        <w:br/>
        <w:t>aliases:</w:t>
        <w:br/>
        <w:t xml:space="preserve">  - Herrera</w:t>
        <w:br/>
        <w:t>---</w:t>
        <w:br/>
        <w:br/>
        <w:br/>
        <w:t>## aliases: ["Michael Herrera"]</w:t>
        <w:br/>
        <w:br/>
        <w:t>## tags: #UFOWhistleblower #MichaelHerrera #BlackProjects</w:t>
        <w:br/>
        <w:br/>
        <w:t>## 📌 Overview</w:t>
        <w:br/>
        <w:br/>
        <w:t>Michael Herrera is a former **USMC veteran** who claims to have encountered a **300-foot-long, octagonal UFO** in Indonesia in 2009. His testimony, partially corroborated by independent research, has been included in **AARO Historical Report Volume 1**. Herrera alleges that the craft was being operated by a **rogue military faction**, not non-human intelligences (NHI), and was used for **human transportation operations**.</w:t>
        <w:br/>
        <w:br/>
        <w:t>---</w:t>
        <w:br/>
        <w:br/>
        <w:t>## 📝 Key Claims &amp; Testimony</w:t>
        <w:br/>
        <w:br/>
        <w:t>- **2009 Indonesia UFO Encounter**</w:t>
        <w:br/>
        <w:t xml:space="preserve">    </w:t>
        <w:br/>
        <w:t xml:space="preserve">    - Herrera and his unit were deployed for **earthquake relief** but encountered a massive **octagonal craft**.</w:t>
        <w:br/>
        <w:t xml:space="preserve">    - The craft was surrounded by **unmarked military personnel with advanced gear**.</w:t>
        <w:br/>
        <w:t xml:space="preserve">    - He observed **human transport operations** conducted via the craft.</w:t>
        <w:br/>
        <w:t>- **Secret Meeting with an Insider**</w:t>
        <w:br/>
        <w:t xml:space="preserve">    </w:t>
        <w:br/>
        <w:t xml:space="preserve">    - After his public disclosure, Herrera was allegedly approached by an **anonymous whistleblower**.</w:t>
        <w:br/>
        <w:t xml:space="preserve">    - The insider claimed to work in a **UFO reverse-engineering program**.</w:t>
        <w:br/>
        <w:t xml:space="preserve">    - The meeting details were investigated and verified by **Joeyisnotmyname**.</w:t>
        <w:br/>
        <w:t>- **AARO Historical Report Volume 1**</w:t>
        <w:br/>
        <w:t xml:space="preserve">    </w:t>
        <w:br/>
        <w:t xml:space="preserve">    - Herrera’s claims were acknowledged in **official U.S. government reporting**.</w:t>
        <w:br/>
        <w:t xml:space="preserve">    - His name appears among **first-hand whistleblowers** cited in UFO disclosure efforts.</w:t>
        <w:br/>
        <w:br/>
        <w:t>---</w:t>
        <w:br/>
        <w:br/>
        <w:t>## 🔍 Investigations &amp; Research</w:t>
        <w:br/>
        <w:br/>
        <w:t>- **Joeyisnotmyname’s Research**</w:t>
        <w:br/>
        <w:t xml:space="preserve">    </w:t>
        <w:br/>
        <w:t xml:space="preserve">    - Verified Herrera’s deployment timeline and mission records.</w:t>
        <w:br/>
        <w:t xml:space="preserve">    - Confirmed **UFO sighting location and military operation details**.</w:t>
        <w:br/>
        <w:t xml:space="preserve">    - Documented **leaked evidence of Herrera’s secret meeting**.</w:t>
        <w:br/>
        <w:t>- **Steven Greer’s NPC 2023 Panel**</w:t>
        <w:br/>
        <w:t xml:space="preserve">    </w:t>
        <w:br/>
        <w:t xml:space="preserve">    - Herrera appeared publicly alongside other UFO whistleblowers.</w:t>
        <w:br/>
        <w:t xml:space="preserve">    - Discussed his experience for the first time since **2009**.</w:t>
        <w:br/>
        <w:br/>
        <w:t>---</w:t>
        <w:br/>
        <w:br/>
        <w:t>## 🔗 Related Documents &amp; References</w:t>
        <w:br/>
        <w:br/>
        <w:t>- [[AARO Historical Report]]</w:t>
        <w:br/>
        <w:t>- [[UFO_Reverse_Engineering_and_Private_Sector]]</w:t>
        <w:br/>
        <w:t>- [[UFO_Whistleblowers]]</w:t>
        <w:br/>
        <w:br/>
        <w:t>---</w:t>
        <w:br/>
        <w:br/>
        <w:t>## ❓ Open Questions</w:t>
        <w:br/>
        <w:br/>
        <w:t>- Was Herrera’s experience an **early disclosure of U.S. black projects**?</w:t>
        <w:br/>
        <w:t>- What is the extent of the **rogue military faction’s control over UAP technology**?</w:t>
        <w:br/>
        <w:t>- How does his testimony align with **other military whistleblower reports**?</w:t>
        <w:br/>
        <w:br/>
        <w:t>---</w:t>
        <w:br/>
        <w:br/>
        <w:t>## 🔮 Next Steps &amp; Research</w:t>
        <w:br/>
        <w:br/>
        <w:t>- Investigating **Herrera’s connection to other military whistleblowers**.</w:t>
        <w:br/>
        <w:t>- Verifying **additional leaked evidence** from his secret meeting.</w:t>
        <w:br/>
        <w:t>- Analyzing **UAP reverse-engineering claims** linked to black projects.</w:t>
        <w:br/>
        <w:br/>
        <w:t>---</w:t>
        <w:br/>
        <w:br/>
        <w:t>## 🏷️ Tags</w:t>
        <w:br/>
        <w:br/>
        <w:t>#MichaelHerrera #UFOWhistleblower #BlackProjects #ReverseEngineering #AARO #Disclosure</w:t>
        <w:br/>
        <w:br/>
        <w:t>---</w:t>
        <w:br/>
        <w:br/>
        <w:t>## **References &amp; Links**</w:t>
        <w:br/>
        <w:br/>
        <w:t>- **Daily Mail Article on Herrera’s Testimony**: [Daily Mail](https://www.dailymail.co.uk/news/article-12177943/Marine-vet-breaks-14-year-silence-make-astonishing-claim-six-man-unit-saw-UFO.html)</w:t>
        <w:br/>
        <w:t>- **AARO Historical Report Volume 1**: [DoD](https://media.defense.gov/2024/Mar/08/2003409233/-1/-1/0/DOPSR-CLEARED-508-COMPLIANT-HRRV1-08-MAR-2024-FINAL.PDF)</w:t>
        <w:br/>
        <w:t>- **Joeyisnotmyname’s First Reddit Post on Herrera**: [Reddit](https://www.reddit.com/r/UFOs/comments/153xzio/verifying_the_events_around_michael_herreras_ufo/)</w:t>
        <w:br/>
        <w:t>- **Insider Leaks to Herrera**: [Reddit](https://www.reddit.com/r/wecomeinpeace/comments/17hoaqv/leaks_provided_to_michael_herrera_by_black/)</w:t>
      </w:r>
    </w:p>
    <w:p>
      <w:r>
        <w:br w:type="page"/>
      </w:r>
    </w:p>
    <w:p>
      <w:pPr>
        <w:pStyle w:val="Heading2"/>
      </w:pPr>
      <w:r>
        <w:t>04 Important Figures\Whistleblowers\Oscar Santamaria Huertas</w:t>
      </w:r>
    </w:p>
    <w:p>
      <w:r>
        <w:t>---</w:t>
        <w:br/>
        <w:t>aliases:</w:t>
        <w:br/>
        <w:t xml:space="preserve">  - Óscar Santa María Huertas</w:t>
        <w:br/>
        <w:t xml:space="preserve">  - Huertas</w:t>
        <w:br/>
        <w:t>---</w:t>
        <w:br/>
      </w:r>
    </w:p>
    <w:p>
      <w:r>
        <w:br w:type="page"/>
      </w:r>
    </w:p>
    <w:p>
      <w:pPr>
        <w:pStyle w:val="Heading2"/>
      </w:pPr>
      <w:r>
        <w:t>04 Important Figures\Whistleblowers\RB Marine Whistleblower</w:t>
      </w:r>
    </w:p>
    <w:p>
      <w:r>
        <w:br/>
        <w:t>tags: #UFOWhistleblower #MilitaryUAP #CrashRetrieval</w:t>
        <w:br/>
        <w:br/>
        <w:t>## 📌 Overview</w:t>
        <w:br/>
        <w:br/>
        <w:t>RB (real name withheld) is a former **U.S. Marine** who alleges that in **1963**, he was tasked with guarding a **downed UAP at a secret military installation**. His testimony, referenced in **[[26 UFO Whistleblowers (Vol.2)]]**, describes classified crash retrieval operations and encounters with **non-human technology**.</w:t>
        <w:br/>
        <w:br/>
        <w:t>RB's story suggests that the **U.S. military had recovered non-human craft decades before public disclosure efforts**.</w:t>
        <w:br/>
        <w:br/>
        <w:t>---</w:t>
        <w:br/>
        <w:br/>
        <w:t>## 📝 Key Testimony</w:t>
        <w:br/>
        <w:br/>
        <w:t>- **1963 Crash Retrieval Assignment**</w:t>
        <w:br/>
        <w:t xml:space="preserve">    </w:t>
        <w:br/>
        <w:t xml:space="preserve">    - RB was stationed at a **classified facility**, where he and fellow Marines were ordered to guard a **large metallic craft**.</w:t>
        <w:br/>
        <w:t xml:space="preserve">    - The object was described as **seamless, metallic, and impenetrable**.</w:t>
        <w:br/>
        <w:t xml:space="preserve">    - High-ranking officials attempted **to cut into the craft using lasers and torches**, but **nothing could damage it**.</w:t>
        <w:br/>
        <w:t>- **Security &amp; Secrecy**</w:t>
        <w:br/>
        <w:t xml:space="preserve">    </w:t>
        <w:br/>
        <w:t xml:space="preserve">    - RB described **strict compartmentalization**, with Marines being kept in the dark about the origins of the craft.</w:t>
        <w:br/>
        <w:t xml:space="preserve">    - He noted the presence of **scientists and intelligence officials**, suggesting **a military-industrial collaboration**.</w:t>
        <w:br/>
        <w:t>- **Classified Operations**</w:t>
        <w:br/>
        <w:t xml:space="preserve">    </w:t>
        <w:br/>
        <w:t xml:space="preserve">    - The event was labeled **above top secret**, with all personnel involved subjected to **non-disclosure orders**.</w:t>
        <w:br/>
        <w:t xml:space="preserve">    - RB did not speak about his experience publicly until decades later, fearing **government retaliation**.</w:t>
        <w:br/>
        <w:br/>
        <w:t>---</w:t>
        <w:br/>
        <w:br/>
        <w:t>## 🔍 Research &amp; Investigations</w:t>
        <w:br/>
        <w:br/>
        <w:t>- **Declassified Military Documents** – Searching for records on **UFO retrieval operations** in the 1960s.</w:t>
        <w:br/>
        <w:t>- **Cross-Referencing Other Military Whistleblowers** – Comparing RB’s account with similar testimonies.</w:t>
        <w:br/>
        <w:t>- **Reviewing FOIA Requests on 1960s Crash Retrievals** – Investigating available records on classified military UAP programs.</w:t>
        <w:br/>
        <w:br/>
        <w:t>---</w:t>
        <w:br/>
        <w:br/>
        <w:t>## 🔗 Related Documents &amp; Cross-References</w:t>
        <w:br/>
        <w:br/>
        <w:t>- [[26 UFO Whistleblowers (Vol.2)]]</w:t>
        <w:br/>
        <w:t>- [[UFO Crashes and Retrievals]]</w:t>
        <w:br/>
        <w:t>- [[Wright Patterson AFB Blue Room]]</w:t>
        <w:br/>
        <w:t>- [[Military_Whistleblower_Testimonies]]</w:t>
        <w:br/>
        <w:br/>
        <w:t>---</w:t>
        <w:br/>
        <w:br/>
        <w:t>## ❓ Open Questions</w:t>
        <w:br/>
        <w:br/>
        <w:t>- Where was RB’s **classified military installation** located?</w:t>
        <w:br/>
        <w:t>- Could the **retrieved craft** be linked to other known UAP crash cases?</w:t>
        <w:br/>
        <w:t>- Did any **scientific analysis** of the material take place, and if so, where was it documented?</w:t>
        <w:br/>
        <w:br/>
        <w:t>---</w:t>
        <w:br/>
        <w:br/>
        <w:t>## 🔮 Next Steps &amp; Research</w:t>
        <w:br/>
        <w:br/>
        <w:t>- Investigating **1960s classified crash retrieval reports**.</w:t>
        <w:br/>
        <w:t>- Cross-referencing RB’s statements with **other military testimony** from the same era.</w:t>
        <w:br/>
        <w:t>- Reviewing **declassified records on U.S. Marine involvement in crash retrieval operations**.</w:t>
        <w:br/>
        <w:br/>
        <w:t>---</w:t>
        <w:br/>
        <w:br/>
        <w:t>## 🏷️ Tags</w:t>
        <w:br/>
        <w:br/>
        <w:t>#RBMarineWhistleblower #UFOWhistleblower #MilitaryUAP #CrashRetrieval #Disclosure</w:t>
        <w:br/>
        <w:br/>
        <w:t>---</w:t>
        <w:br/>
        <w:br/>
        <w:t>## **References &amp; Links**</w:t>
        <w:br/>
        <w:br/>
        <w:t>- **RB’s Testimony (Leonard Stringfield Reports)**: [Archive.org](https://archive.org/details/stringfield_Retrievals_Report_6_inner_sanctum_LQ)</w:t>
        <w:br/>
        <w:t>- **UFO Crash Retrieval Investigations**: [NICAP](http://www.nicap.org/crashes.htm)</w:t>
        <w:br/>
        <w:t>- **Declassified Military UFO Reports**: [The Black Vault](https://www.theblackvault.com/documentarchive/government-ufo-documents/)</w:t>
      </w:r>
    </w:p>
    <w:p>
      <w:r>
        <w:br w:type="page"/>
      </w:r>
    </w:p>
    <w:p>
      <w:pPr>
        <w:pStyle w:val="Heading2"/>
      </w:pPr>
      <w:r>
        <w:t>04 Important Figures\Whistleblowers\Robert Jacobs</w:t>
      </w:r>
    </w:p>
    <w:p>
      <w:r>
        <w:t>---</w:t>
        <w:br/>
        <w:t>aliases:</w:t>
        <w:br/>
        <w:t xml:space="preserve">  - Lieutenant Robert Jacobs</w:t>
        <w:br/>
        <w:t>---</w:t>
        <w:br/>
      </w:r>
    </w:p>
    <w:p>
      <w:r>
        <w:br w:type="page"/>
      </w:r>
    </w:p>
    <w:p>
      <w:pPr>
        <w:pStyle w:val="Heading2"/>
      </w:pPr>
      <w:r>
        <w:t>04 Important Figures\Whistleblowers\Ryan Graves</w:t>
      </w:r>
    </w:p>
    <w:p>
      <w:r>
        <w:t>[[Americans for Safe Aerospace]]</w:t>
        <w:br/>
      </w:r>
    </w:p>
    <w:p>
      <w:r>
        <w:br w:type="page"/>
      </w:r>
    </w:p>
    <w:p>
      <w:pPr>
        <w:pStyle w:val="Heading2"/>
      </w:pPr>
      <w:r>
        <w:t>05 Secret Programs\Project Grudge</w:t>
      </w:r>
    </w:p>
    <w:p>
      <w:r>
        <w:t>---</w:t>
        <w:br/>
        <w:t>aliases:</w:t>
        <w:br/>
        <w:t xml:space="preserve">  - Grudge</w:t>
        <w:br/>
        <w:t>---</w:t>
        <w:br/>
      </w:r>
    </w:p>
    <w:p>
      <w:r>
        <w:br w:type="page"/>
      </w:r>
    </w:p>
    <w:p>
      <w:pPr>
        <w:pStyle w:val="Heading2"/>
      </w:pPr>
      <w:r>
        <w:t>05 Secret Programs\Project Moondust</w:t>
      </w:r>
    </w:p>
    <w:p>
      <w:r>
        <w:t>---</w:t>
        <w:br/>
        <w:t>aliases:</w:t>
        <w:br/>
        <w:t xml:space="preserve">  - Moondust</w:t>
        <w:br/>
        <w:t xml:space="preserve">  - Project Moon Dust</w:t>
        <w:br/>
        <w:t xml:space="preserve">  - Moon Dust</w:t>
        <w:br/>
        <w:t>---</w:t>
        <w:br/>
        <w:t>### 📌 Overview</w:t>
        <w:br/>
        <w:br/>
        <w:t>**Project Moon Dust** was a highly classified U.S. Air Force operation focused on **recovering and analyzing foreign or unidentified space objects**. Although officially it targeted **Soviet or foreign space debris**, multiple declassified documents and whistleblower testimonies suggest **Moon Dust also investigated UFO crash retrievals** and shared strong ties with **Wright-Patterson Air Force Base**.</w:t>
        <w:br/>
        <w:br/>
        <w:t>Historically, Moon Dust was **kept off the public record**, often overshadowed by more visible UFO programs (e.g., **Project Sign**, **Project Grudge**, **Project Blue Book**). Nonetheless, **official memos, cables, and recovered debris** indicate its crucial role in collecting and studying unknown aerospace objects—both **terrestrial and potentially non-human**.</w:t>
        <w:br/>
        <w:br/>
        <w:t>---</w:t>
        <w:br/>
        <w:br/>
        <w:t>### 🗓 Timeline &amp; Key Events</w:t>
        <w:br/>
        <w:br/>
        <w:t>- **Early Mentions (1961)**</w:t>
        <w:br/>
        <w:t xml:space="preserve">    </w:t>
        <w:br/>
        <w:t xml:space="preserve">    - A U.S. Air Force draft policy (AFC 1E) proposes the **1127th Field Activities Group** assume collection responsibilities for unidentified flying objects.</w:t>
        <w:br/>
        <w:t xml:space="preserve">    - **Project Moon Dust** is listed as an established program for **locating, recovering, and delivering** “descended foreign space vehicles.”</w:t>
        <w:br/>
        <w:t>- **1960s–1970s**</w:t>
        <w:br/>
        <w:t xml:space="preserve">    </w:t>
        <w:br/>
        <w:t xml:space="preserve">    - Multiple **declassified State Department cables** confirm Moon Dust teams recovered suspected **Soviet satellites** and “space debris” in **Nepal**, **Pakistan**, and **Canada**.</w:t>
        <w:br/>
        <w:t xml:space="preserve">    - Some documents reference **circular discs** or unusual materials lacking a clear terrestrial origin.</w:t>
        <w:br/>
        <w:t>- **Connection to UFO Crash Retrievals**</w:t>
        <w:br/>
        <w:t xml:space="preserve">    </w:t>
        <w:br/>
        <w:t xml:space="preserve">    - In **internal memos**, eyewitnesses describe **cigar-shaped** or **disc-shaped objects**.</w:t>
        <w:br/>
        <w:t xml:space="preserve">    - The consistent mention of **Wright-Patterson AFB** echoes other UFO crash retrieval cases (e.g., **Roswell**), feeding speculation that Moon Dust’s original scope was broader than just foreign human-made satellites.</w:t>
        <w:br/>
        <w:t>- **Denial &amp; Redactions (1980s–1990s)**</w:t>
        <w:br/>
        <w:t xml:space="preserve">    </w:t>
        <w:br/>
        <w:t xml:space="preserve">    - The Air Force publicly **denied** that Moon Dust had any role in UFO investigations.</w:t>
        <w:br/>
        <w:t xml:space="preserve">    - **FOIA requests** revealed heavily **redacted files**, indicating continued classification.</w:t>
        <w:br/>
        <w:br/>
        <w:t>---</w:t>
        <w:br/>
        <w:br/>
        <w:t>### 🔍 Evidence &amp; Claims</w:t>
        <w:br/>
        <w:br/>
        <w:t>1. **Declassified Memos &amp; Cables**</w:t>
        <w:br/>
        <w:t xml:space="preserve">    </w:t>
        <w:br/>
        <w:t xml:space="preserve">    - Multiple documents reference **“Project Moon Dust”** as an active recovery effort for **fallen space objects**, some described with **unconventional** characteristics.</w:t>
        <w:br/>
        <w:t>2. **Diplomatic Cover**</w:t>
        <w:br/>
        <w:t xml:space="preserve">    </w:t>
        <w:br/>
        <w:t xml:space="preserve">    - Cables from **U.S. embassies** mention using diplomatic visits as a **“fishing expedition”** to gather data on crashed foreign objects (e.g., the Nepal incident in 1968).</w:t>
        <w:br/>
        <w:t>3. **Wright-Patterson Link**</w:t>
        <w:br/>
        <w:t xml:space="preserve">    </w:t>
        <w:br/>
        <w:t xml:space="preserve">    - Nearly every official mention of Moon Dust includes **Wright-Patterson AFB** as the final destination for any retrieved debris—mirroring **other historical UFO crash retrieval accounts** (e.g., from **Roswell**).</w:t>
        <w:br/>
        <w:t>4. **Official Denials**</w:t>
        <w:br/>
        <w:t xml:space="preserve">    </w:t>
        <w:br/>
        <w:t xml:space="preserve">    - In the 1990s, the USAF claimed **Moon Dust had been discontinued** and any UFO connection was purely coincidental. FOIA-obtained records often conflict with these statements.</w:t>
        <w:br/>
        <w:br/>
        <w:t>---</w:t>
        <w:br/>
        <w:br/>
        <w:t>### 🛡 Government Response &amp; Secrecy</w:t>
        <w:br/>
        <w:br/>
        <w:t>- **Air Force &amp; Pentagon Statements**</w:t>
        <w:br/>
        <w:t xml:space="preserve">    - Publicly maintained Moon Dust was purely for **“routine space object recovery”**—nothing to do with UFOs.</w:t>
        <w:br/>
        <w:t xml:space="preserve">    - Highly **redacted** portions in official memos suggest sensitive details were compartmentalized.</w:t>
        <w:br/>
        <w:br/>
        <w:t>- **Modern Whistleblowers**</w:t>
        <w:br/>
        <w:t xml:space="preserve">    - **David Grusch** and other former intelligence officials have recently hinted at **legacy crash retrieval programs** with direct lineage to _earlier efforts_ like Moon Dust.</w:t>
        <w:br/>
        <w:br/>
        <w:t>---</w:t>
        <w:br/>
        <w:br/>
        <w:t>### 🎥 Video Link &amp; Transcript</w:t>
        <w:br/>
        <w:br/>
        <w:t>If you’d like to review the full video analysis and transcript, see:</w:t>
        <w:br/>
        <w:br/>
        <w:t xml:space="preserve">**Video Title:** _MOON DUST – The Pentagon’s Secret UFO Programs_  </w:t>
        <w:br/>
        <w:t>**Video Link:** [https://www.youtube.com/watch?v=6ZuHLgVtKu8](https://www.youtube.com/watch?v=6ZuHLgVtKu8)</w:t>
        <w:br/>
        <w:br/>
        <w:t>_(Transcript excerpts can be placed here or cross-linked to another page in your vault.)_</w:t>
        <w:br/>
        <w:br/>
        <w:t>---</w:t>
        <w:br/>
        <w:br/>
        <w:t>### 📜 Related Documents &amp; Investigations</w:t>
        <w:br/>
        <w:br/>
        <w:t>- **Pentagon_UFO_Programs** – Broader look at the DoD’s UFO research.</w:t>
        <w:br/>
        <w:t>- **Project_Blue_Book** – The public-facing Air Force investigation active from 1952–1969.</w:t>
        <w:br/>
        <w:t>- **Nepal &amp; Pakistan Cables (1960s–1970s)** – Examples of official cables referencing “Moon Dust.”</w:t>
        <w:br/>
        <w:t>- **Wright-Patterson_AFB_Files** – Repeated mention as the repository for analyzed “space debris.”</w:t>
        <w:br/>
        <w:br/>
        <w:t>---</w:t>
        <w:br/>
        <w:br/>
        <w:t>### 🔗 Cross-References in Vault</w:t>
        <w:br/>
        <w:br/>
        <w:t>- [[1947 Roswell Crash]] – Another famous crash retrieval often linked to **Wright-Patterson AFB**.</w:t>
        <w:br/>
        <w:t>- [[Wilson Davis Memo]] – Alleged mention of **secret crash retrieval programs**.</w:t>
        <w:br/>
        <w:t>- [[05 Secret Programs Index]] – Investigations into possible non-human tech studied within hidden government projects.</w:t>
        <w:br/>
        <w:br/>
        <w:t>---</w:t>
        <w:br/>
        <w:br/>
        <w:t>### 🏷 Tags</w:t>
        <w:br/>
        <w:br/>
        <w:t>#MoonDust #GovernmentSecrecy #CrashRetrieval #WrightPatterson #UFO #UAP #ReverseEngineering</w:t>
        <w:br/>
        <w:br/>
        <w:t>---</w:t>
        <w:br/>
        <w:br/>
        <w:t>### ❓ Open Questions</w:t>
        <w:br/>
        <w:br/>
        <w:t>1. **When exactly did the government phase out (or rename) Moon Dust, if ever?**</w:t>
        <w:br/>
        <w:t>2. **Were the “foreign space objects” sometimes beyond known human technology?**</w:t>
        <w:br/>
        <w:t>3. **How many other retrieval operations remain classified under different code names?**</w:t>
      </w:r>
    </w:p>
    <w:p>
      <w:r>
        <w:br w:type="page"/>
      </w:r>
    </w:p>
    <w:p>
      <w:pPr>
        <w:pStyle w:val="Heading2"/>
      </w:pPr>
      <w:r>
        <w:t>05 Secret Programs\Project Sign</w:t>
      </w:r>
    </w:p>
    <w:p>
      <w:r>
        <w:t>---</w:t>
        <w:br/>
        <w:t>aliases:</w:t>
        <w:br/>
        <w:t xml:space="preserve">  - Sign</w:t>
        <w:br/>
        <w:t xml:space="preserve">  - Project Saucer</w:t>
        <w:br/>
        <w:t xml:space="preserve">  - SIGN</w:t>
        <w:br/>
        <w:t>---</w:t>
        <w:br/>
        <w:t>Initially called Project Saucer create by [[Nathan Twining|General Nathan Twining]].</w:t>
        <w:br/>
      </w:r>
    </w:p>
    <w:p>
      <w:r>
        <w:br w:type="page"/>
      </w:r>
    </w:p>
    <w:p>
      <w:pPr>
        <w:pStyle w:val="Heading2"/>
      </w:pPr>
      <w:r>
        <w:t>07 Gerbs UAP Video Analyses\01 Wilson Davis Memo Documentary</w:t>
      </w:r>
    </w:p>
    <w:p>
      <w:r>
        <w:t>## ![[01-The Wilson Davis Memo and US Secret UFO Reverse Engineering Programs-thumbnail.jpg]]</w:t>
        <w:br/>
        <w:t>## 📅 Date Published</w:t>
        <w:br/>
        <w:t>January 9th, 2024</w:t>
        <w:br/>
        <w:t>## 📝 Video Description</w:t>
        <w:br/>
        <w:t xml:space="preserve">A documentary on the Wilson Davis Memo - an analysis into the alleged meeting between a Ph.D. astrophysicist and US Navy Vice Admiral. In this record, the two discuss hidden black budget programs within the United States government focused on the exploitation and study of UFOs and how the Admiral's attempts to read into the program were stonewalled and met with threats. </w:t>
        <w:br/>
        <w:br/>
        <w:t>### SHOW NOTES</w:t>
        <w:br/>
        <w:t xml:space="preserve">- Link to memo in congressional record:[https://www.congress.gov/117/meeting/...](https://www.youtube.com/redirect?event=video_description&amp;redir_token=QUFFLUhqbmZyN2NVWFVzNjQ2VDNDSy1sTGZCOTltanNoUXxBQ3Jtc0tsSWd4M1BJNjR3VFFRbDNsOWtUc0w4Mi1jVFE1VFNXUldTOExpU2ZCRnNleXpmU0hSOU8zanllb1UxUzJVMTZDRVZ6STh4YXlaZWQzQmV2YVJZVU5fTzJUaU5WOGxiNUJ4NlZQTTBJTHZTeW9IMnRRQQ&amp;q=https%3A%2F%2Fwww.congress.gov%2F117%2Fmeeting%2Fhouse%2F114761%2Fdocuments%2FHHRG-117-IG05-20220517-SD001.pdf&amp;v=yIqkazIZh9I) </w:t>
        <w:br/>
        <w:t xml:space="preserve">- James Rigney interview:    [![](https://www.gstatic.com/youtube/img/watch/yt_favicon_ringo2.png) • James Rigney | The Man Behind The Adm...](https://www.youtube.com/watch?v=RczrPC99dpM&amp;t=0s)   Chris Mellon post: [https://www.christophermellon.net/pos...](https://www.youtube.com/redirect?event=video_description&amp;redir_token=QUFFLUhqblJ2Y2UyXzNsTjhOdE1IWnFTSnFwRzU2cUtCZ3xBQ3Jtc0trV3VNOWdwVjRvX0FDRlJyVkFrc245djdzaVZEQVdneHM2dGNvQVJDRjNsSFhBelBNZHRHWTVqXzBoZjg4U1JLTUlaa293V2dmR2tEdFJvbERremxrRkMyUE5KYlhfdTBQd09hRHBNMW9uN25XTjZaRQ&amp;q=https%3A%2F%2Fwww.christophermellon.net%2Fpost%2Funprecedented-uap-legislation&amp;v=yIqkazIZh9I) </w:t>
        <w:br/>
        <w:t xml:space="preserve">- Oke Shannon:    [![](https://www.gstatic.com/youtube/img/watch/yt_favicon_ringo2.png) • Oke Shannon &amp; The Admiral Wilson Leaks](https://www.youtube.com/watch?v=Aiwv8aU2UoU&amp;t=0s)   </w:t>
        <w:br/>
        <w:t xml:space="preserve">- SAP Committee late 90s: [https://sgp.fas.org/othergov/sapoc.html](https://www.youtube.com/redirect?event=video_description&amp;redir_token=QUFFLUhqbGdvTTlIOXdLUVEyc2ZWczV2SnZxRXlrQ1hwZ3xBQ3Jtc0tubURzaHNlNzlJbDVlSURCRUpXRlN1d1BTT1B1RnR3cUFHQlRnU2E5WjhjRktzeUpwNEdQelhnMUVFOUVtVmxJT1ZJMm1Edlg2OHQ3MEIyaUJOcTNMY2ZjSXdSY1NIeUVNa3RzWkpWa0ZuWTdDcFpzbw&amp;q=https%3A%2F%2Fsgp.fas.org%2Fothergov%2Fsapoc.html&amp;v=yIqkazIZh9I) </w:t>
        <w:br/>
        <w:t>- Wilson Quotes: [https://www.theblackvault.com/casefil...](https://www.youtube.com/redirect?event=video_description&amp;redir_token=QUFFLUhqa2NieFFoSWxoMnRGMldlNGZQM3dQY0dvUlFZd3xBQ3Jtc0tuSDcyRmhQQ0ZrU1ZPN3hmRkxlb2w4VDBIakhMSmFqVWNVQ19nY09pcEdScnl1ZWJSbnctRGFMRk1aTWZCbUdESl9lRFJXaXNPMHBOWFFHS3VoYVpzWlUtUS0wUi1CWF93N1V5SnpvQURERGdXZGdrUQ&amp;q=https%3A%2F%2Fwww.theblackvault.com%2Fcasefiles%2Fthe-admiral-wilson-leak-an-analysis%2F&amp;v=yIqkazIZh9I)</w:t>
        <w:br/>
        <w:br/>
        <w:t>## 🏛 Background</w:t>
        <w:br/>
        <w:br/>
        <w:t>The [[Wilson Davis Memo]] is an alleged **leaked document** detailing a **2002 meeting** between **Dr. [[Eric Davis]]**, a Ph.D. astrophysicist, and **Vice Admiral [[Thomas Wilson]]**, a former **Deputy Director of the Defense Intelligence Agency (DIA)**. The document suggests that Wilson attempted to access **classified UFO reverse engineering programs** but was **denied clearance**, despite his senior position.</w:t>
        <w:br/>
        <w:br/>
        <w:t>## 🛸 Key Claims</w:t>
        <w:br/>
        <w:br/>
        <w:t>- The **U.S. government** and private defense contractors **possess recovered UFO craft**.</w:t>
        <w:br/>
        <w:t>- **Reverse engineering** of non-human technology has been ongoing for decades.</w:t>
        <w:br/>
        <w:t>- **Special Access Programs (SAPs)** operate **outside standard government oversight**, blocking even high-ranking officials from knowledge.</w:t>
        <w:br/>
        <w:t>- Wilson’s attempts to investigate these **black budget programs** were met with **stonewalling and threats**.</w:t>
        <w:br/>
        <w:br/>
        <w:t>## 📜 Evidence &amp; Testimony</w:t>
        <w:br/>
        <w:br/>
        <w:t>- **Leaked 15-page memo:** The document is attributed to **Dr. Eric Davis**, allegedly taken from notes of his conversation with Wilson.</w:t>
        <w:br/>
        <w:t>- **Congressional Records:** The memo was entered into **official U.S. congressional records** in 2022.</w:t>
        <w:br/>
        <w:t>- **Corroborating Whistleblowers:** Figures such as **Christopher Mellon, Dr. Steven Greer, and Luis Elizondo** have all pointed to the memo’s significance.</w:t>
        <w:br/>
        <w:t>- **Eric Davis' Response:** While refusing to confirm or deny its authenticity, **Davis did not disavow the document** when asked.</w:t>
        <w:br/>
        <w:br/>
        <w:t>## 🎥 Related Videos</w:t>
        <w:br/>
        <w:br/>
        <w:t>- **The Wilson Davis Memo and US Secret UFO Reverse Engineering Programs**: [Watch Here](https://www.youtube.com/watch?v=yIqkazIZh9I)</w:t>
        <w:br/>
        <w:br/>
        <w:t>## 🔗 Related Topics</w:t>
        <w:br/>
        <w:br/>
        <w:t>- [[UFO_Reverse_Engineering]]</w:t>
        <w:br/>
        <w:t>- [[02 Government Secrecy Index]]</w:t>
        <w:br/>
        <w:t>- [[Special_Access_Programs]]</w:t>
        <w:br/>
        <w:t>- [[Whistleblower_Protections]]</w:t>
        <w:br/>
        <w:br/>
        <w:t>## 📂 Sources &amp; References</w:t>
        <w:br/>
        <w:br/>
        <w:t>- **Congressional Record Entry:** [Read Here](https://www.congress.gov/117/meeting/house/114761/documents/HHRG-117-IG05-20220517-SD001.pdf)</w:t>
        <w:br/>
        <w:t>- **James Rigney Interview:** [Watch Here](https://www.youtube.com/watch?v=RczrPC99dpM)</w:t>
        <w:br/>
        <w:t>- **Chris Mellon’s Post on the Memo:** [Read Here](https://www.christophermellon.net/post/unprecedented-uap-legislation)</w:t>
        <w:br/>
        <w:t>- **Oke Shannon’s Statement:** [Watch Here](https://www.youtube.com/watch?v=Aiwv8aU2UoU)</w:t>
        <w:br/>
        <w:t>- **Analysis on The Black Vault:** [Read Here](https://www.theblackvault.com/casefiles/the-admiral-wilson-leak-an-analysis/)</w:t>
        <w:br/>
        <w:br/>
        <w:t>## 🏷 Tags</w:t>
        <w:br/>
        <w:br/>
        <w:t>#Whistleblower #UFO #ReverseEngineering #GovernmentSecrecy #SpecialAccessPrograms</w:t>
        <w:br/>
        <w:br/>
        <w:t>## Transcript</w:t>
        <w:br/>
        <w:t xml:space="preserve">---   </w:t>
        <w:br/>
        <w:t xml:space="preserve">date_published: "January 9th, 2024" </w:t>
        <w:br/>
        <w:t>youtube_url: "https://www.youtube.com/watch?v=yIqkazIZh9I"</w:t>
        <w:br/>
        <w:t xml:space="preserve">transcript_source: "Partly AI with human corrections" </w:t>
        <w:br/>
        <w:t xml:space="preserve">transcript_status: "Completed"     </w:t>
        <w:br/>
        <w:br/>
        <w:t xml:space="preserve">contributors: </w:t>
        <w:br/>
        <w:t xml:space="preserve">  - "Gerb (channel owner)"</w:t>
        <w:br/>
        <w:t xml:space="preserve">  - DuelingGroks (transcript proper nown corrections)</w:t>
        <w:br/>
        <w:t>---</w:t>
        <w:br/>
        <w:br/>
        <w:br/>
        <w:t>00;00;00;00 - 00;00;38;01</w:t>
        <w:br/>
        <w:t>Gerb</w:t>
        <w:br/>
        <w:t>In 2018, a mysterious document leaked to the public from the estate of the late Apollo 14 astronaut and six man to walk on the moon, [[Edgar Mitchell]]. The 15 page meeting notes recall a 2002 alleged meeting between physicist Eric Davis and U.S. Navy Vice Admiral [[Thomas Wilson]] in a car outside defense contractor [[EG&amp;G]]. In this record of [[Eric Davis]] notes, the two discuss hidden black budget programs within the United States government focused on the exploits and study of UFOs, and how Admiral Wilson's attempts to read into the program were stonewalled and met with threats.</w:t>
        <w:br/>
        <w:br/>
        <w:t>00;00;38;03 - 00;00;55;18</w:t>
        <w:br/>
        <w:t>Gerb</w:t>
        <w:br/>
        <w:t xml:space="preserve">What's going on, everybody, this is Gerb. Join me as we take a deeper dive into this controversial document that, if authentic, is the smoking gun corroborating years of conspiracy that the United States government is actively attempting to reverse engineer craft of non-human origins. </w:t>
        <w:br/>
        <w:br/>
        <w:t>00;00;55;21 - 00;01;11;05</w:t>
        <w:br/>
        <w:t>[[James Rigney]]</w:t>
        <w:br/>
        <w:t>My role in the release of the documents, well, in short, through a highly unlikely series of events, I was responsible for the [[Wilson Davis Memo|Wilson Davis documents]] finding their way into the public arena.</w:t>
        <w:br/>
        <w:t xml:space="preserve">How did this happen... </w:t>
        <w:br/>
        <w:br/>
        <w:t>00;01;11;21 - 00;01;42;05</w:t>
        <w:br/>
        <w:t>Gerb</w:t>
        <w:br/>
        <w:t>Meet [[James Rigney]], the man behind the [[Wilson Davis Memo]] leak. Around 2013, Rigney formed a close relationship with a confidential source while attending the Space Conference within the U.S.. The source had maintained close relationships with numerous Apollo astronauts, including the Sixth Man to Walk on the moon, Doctor [[Edgar Mitchell]]. When Mitchell passed away unexpectedly in February of 2016, Rigney source was invited by his immediate family to aid in the dispersing of Mitchell's estate.</w:t>
        <w:br/>
        <w:br/>
        <w:t>00;01;42;07 - 00;02;14;00</w:t>
        <w:br/>
        <w:t>Gerb</w:t>
        <w:br/>
        <w:t>Much of the estate's contents comprised of belongings and documents marked for destruction. Rigner (Rigney) was then contacted by his friend to discuss some of the documents found referencing UFO. Now, this may come as a surprise to some, but many astronauts and cosmonauts, including [[Gordon Cooper]] of Mercury and Gemini, [[Eugene Cernan]] of Apollo 17, [[James Irwin]] of Apollo 15, cosmonaut [[Victor Afanasyev]] and [[Edgar Mitchell]] all had an interest or made public comments on UFOs.</w:t>
        <w:br/>
        <w:br/>
        <w:t>00;02;14;02 - 00;02;40;27</w:t>
        <w:br/>
        <w:t>Gerb</w:t>
        <w:br/>
        <w:t>Upon retirement, Mitchell himself stated, and I quote, I happen to have been privileged enough to be in on the fact that we've been visited on this planet, and the UFO phenomenon is real. Mitchell and Cooper in particular, took a massive interest in ufology after their legendary career as astronauts. Mitchell began talking publicly about his beliefs on UFOs in 1973, just two years after landing on the moon.</w:t>
        <w:br/>
        <w:br/>
        <w:t>00;02;40;29 - 00;03;03;06</w:t>
        <w:br/>
        <w:t>Gerb</w:t>
        <w:br/>
        <w:t>Throughout his time discussing the phenomena, Mitchell would take a keen interest in the topic of UFOs and nuclear weapons, in particular UFOs, disabling nuclear weapons like the testimony of Lieutenant [[Robert Jacobs]]. There's something I'd like to cover in another video, so if you don't know who that is, hold tight. But Mitchell would also discuss the validity of the Roswell crash as a native to the New Mexico region.</w:t>
        <w:br/>
        <w:br/>
        <w:t>00;03;03;08 - 00;03;25;19</w:t>
        <w:br/>
        <w:t>Gerb</w:t>
        <w:br/>
        <w:t xml:space="preserve">NASA itself distance itself. </w:t>
        <w:br/>
        <w:br/>
        <w:t>Quote "NASA does not track UFOs. NASA is not involved in any sort of cover up about alien life on this planet or anywhere in the universe. Doctor Mitchell is a great American, but we do not share his opinion on this issue."</w:t>
        <w:br/>
        <w:br/>
        <w:t>While this statement is categorically false, NASA has in fact studied UFOs for decades.</w:t>
        <w:br/>
        <w:br/>
        <w:t>00;03;25;19 - 00;03;48;15</w:t>
        <w:br/>
        <w:t>Gerb</w:t>
        <w:br/>
        <w:t>That is not the topic of this video. The point is, nobody knows how Mitchell came in possession of the Wilson Davis memo, but throughout his time after his career as an astronaut, he was deeply ingrained in the field of ufology. Okay, back to Rigney. After hearing about the documents within the late astronaut's estate, Rigney asked for and was granted access to the materials regarding copy.</w:t>
        <w:br/>
        <w:br/>
        <w:t>00;03;48;15 - 00;04;24;04</w:t>
        <w:br/>
        <w:t>Gerb</w:t>
        <w:br/>
        <w:t>Numerous documents of interest, including the Wilson Davis memo. Rigney's name was made public when he appeared on Richard Dolan's podcast, where he discussed the origin and contents of the memo. Finally, before we dissect this memo, I'd like to talk about the two men featured within the alleged meeting. Vice Admiral [[Thomas Wilson]] and astrophysicist [[Eric Davis]]. [[Eric Davis]] is an accomplished astrophysicist with ties to the Department of Defense in the Department of Defense's former publicly known UFO investigation group, the [[Advanced Aerospace Threat Identification Program (AATIP)|Advanced Aerial Threat Identification Program]].</w:t>
        <w:br/>
        <w:br/>
        <w:t>00;04;24;07 - 00;05;02;09</w:t>
        <w:br/>
        <w:t>Gerb</w:t>
        <w:br/>
        <w:t>He has been featured on papers regarding advanced propulsion, and has served as Chief Science Officer within the esteemed Earth Tech International. In 2018, journalist [[George Knapp]] leaked reports of 38 studies commissioned by the above mentioned AATIP and the DOD later confirmed by [[John Greenwald]] of the Black Vault through a 2019 Freedom of Information Act request. Among the studies feature research proposals titled Traversable Wormholes, stargates, and Negative Energy Anti-Gravity for Aerospace Applications Concepts for Extracting Energy from the Quantum Vacuum.</w:t>
        <w:br/>
        <w:br/>
        <w:t>00;05;02;12 - 00;05;33;22</w:t>
        <w:br/>
        <w:t>Gerb</w:t>
        <w:br/>
        <w:t>All of these papers were authored by [[Eric Davis]], showing this guy has been on the cutting edge of some pretty advanced scientific topics. Okay, what about Admiral [[Thomas Wilson]]? Vice Admiral Wilson is an accomplished, decorated deputy director of the DIA director of the DIA from 1999 to 2002, and vice admiral in the U.S. Navy. Wilson was accredited with many awards and accommodations during his Navy career, including the Distinguished Defense Medal and the Distinguished Service Medal.</w:t>
        <w:br/>
        <w:br/>
        <w:t>00;05;33;25 - 00;05;58;19</w:t>
        <w:br/>
        <w:t>Gerb</w:t>
        <w:br/>
        <w:t xml:space="preserve">Okay, finally, let's address what this meeting entails. I'd like to go through it line by line. It can be a little confusing, but let's go through everything. </w:t>
        <w:br/>
        <w:br/>
        <w:t>Okay, so the date is October 16th, 2002. [[Eric Davis]] currently contracted with the [[Department of Defense|DOD]] hops in the car of Vice Admiral Wilson at this time in 02’. Wilson had just retired as the Deputy Director of the DIA.</w:t>
        <w:br/>
        <w:br/>
        <w:t>00;05;58;21 - 00;06;28;21</w:t>
        <w:br/>
        <w:t>Gerb</w:t>
        <w:br/>
        <w:t xml:space="preserve">This is crucial to understand, as he would have access and oversight to all special access programs within the [[Department of Defense|DOD]], whether acknowledged or unacknowledged, during the same period of time. Davis had also been investigating an embedded UFO crash retrieval program within the United States government, and thus wanted to meet with Wilson. </w:t>
        <w:br/>
        <w:br/>
        <w:t>The meeting begins with the two exchanging pleasantries, only for Wilson to bring up [[Oke Shannon]], a name that will be brought up throughout this memo.</w:t>
        <w:br/>
        <w:br/>
        <w:t>00;06;28;24 - 00;06;59;18</w:t>
        <w:br/>
        <w:t>Gerb</w:t>
        <w:br/>
        <w:t>Shannon would later go on to confirm the authenticity of this memo in a Jay Anderson Project Unity interview, and his name is important because Shannon is a former manager of special projects at Los Alamos National Laboratories and former Department of Energy nuclear physicist. Anyways, Wilson goes on to explain that Oke requested Wilson speak to Davis about what he told Commander [[Will Miller]] regarding crashed, retrieved UFO crafts.</w:t>
        <w:br/>
        <w:br/>
        <w:t>00;06;59;20 - 00;07;26;21</w:t>
        <w:br/>
        <w:t>Gerb</w:t>
        <w:br/>
        <w:t>Now quickly, this mention of [[Will Miller]] is key. Prior to this meeting, former United States Navy Commander Will Miller wrote to Erik Davis and physicist Hal put off offering his contractual service into research of UFO crash retrieval programs within and outside the United States government. Miller writes about knowing specifics on a special team and two key officers focused on crash retrievals.</w:t>
        <w:br/>
        <w:br/>
        <w:t>00;07;26;23 - 00;08;07;26</w:t>
        <w:br/>
        <w:t>Gerb</w:t>
        <w:br/>
        <w:t xml:space="preserve">Personally, I like to guess the project's mentioned maybe codename Moondust, Blue Fly or Zodiac, but let's save that for another video on deep diving into unacknowledged special access programs. He also makes claims about a name and location of a senior officer with firsthand knowledge of United States government ARV's, or also known as [[Alien Reproduction Vehicles]]. If that wasn't wild enough, Miller also claims to have a list of civilian USG contractors who have knowledge of USG work in </w:t>
        <w:br/>
        <w:br/>
        <w:t>quote, "alien derived technologies, crashes, landings, and associated events."</w:t>
        <w:br/>
        <w:br/>
        <w:t>00;08;07;28 - 00;08;33;20</w:t>
        <w:br/>
        <w:t>Gerb</w:t>
        <w:br/>
        <w:t>This is all information we come to know as somewhat fact during the 2020s, with whistleblower [[David Grusch]] and the [[2024 NDAA|2024 UAP National Defense Authorization Act]]. But for now, let's focus back on the memo. Wilson then discusses how [[Steven Greer]] spoke to him, Miller and Edgar Mitchell in 1997, in a Pentagon conference room about UFOs, Roswell, and crashed UFOs.</w:t>
        <w:br/>
        <w:br/>
        <w:t>00;08;33;26 - 00;09;04;10</w:t>
        <w:br/>
        <w:t>Gerb</w:t>
        <w:br/>
        <w:t xml:space="preserve">So think what you want about Greer and his nonsense with CT5 or whatever it's called. That is essentially his way of contacting UFOs in outer space. It's total bullshit. And the guy went off the deep end completely. </w:t>
        <w:br/>
        <w:t>But around this time, in the late 1990s and early 2000, Greer was doing incredible work such as bringing forward the whistleblower, marine Lance Corporal [[Jonathan Waygandt]], and his sighting of a crashed UFO in [[1997 Peru Crashed UFO|Peru in 97]].</w:t>
        <w:br/>
        <w:br/>
        <w:t>00;09;04;13 - 00;09;30;19</w:t>
        <w:br/>
        <w:t>Gerb</w:t>
        <w:br/>
        <w:t>Following the conference, Miller and Wilson spoke privately, leaving Wilson intrigued to dig for more. The Admiral then goes on to talk about how he wouldn't talk to the press, media, etc., and wanted to stay private on this topic. He tells Davis if he ever blows the Admiral's trust, he denies meeting tonight, everything said in the meeting and would never seek to know more or talk more on this topic without clearance.</w:t>
        <w:br/>
        <w:br/>
        <w:t>00;09;30;21 - 00;10;50;24</w:t>
        <w:br/>
        <w:t>Gerb</w:t>
        <w:br/>
        <w:t xml:space="preserve">Wilson states. </w:t>
        <w:br/>
        <w:t xml:space="preserve">Quote, "too risky because of security violation just by mentioning it. Very tightly held info. Absurdly close held subject matter. Never seen anything like this program in the black program's community." </w:t>
        <w:br/>
        <w:t xml:space="preserve">The two then focus back on Wilson's subsequent 45 day investigation in April to June of 97. During investigation into these programs, Wilson was advised by [[General Marshall Ward]] and [[Secretary of Defense Bill Perry]] to go through records, group files and outs that the office of the Undersecretary of Defense for Acquisition and Technology, both men, told him of a, </w:t>
        <w:br/>
        <w:br/>
        <w:t xml:space="preserve">quote, "special project records group not belonging to usual special access programs. A special subset of the unacknowledged carve outs waived programs not belonging to usual Sapp divisions as organized in 94 by Perry himself" end quote. </w:t>
        <w:br/>
        <w:br/>
        <w:t>So if you don't know exactly what a special access program or SOP is, SAPs are programs with highly classified information with safeguards and access restrictions. Black projects that are often undisclosed and have undisclosed funding and need to know program access.</w:t>
        <w:br/>
        <w:br/>
        <w:t>00;10;50;26 - 00;11;23;10</w:t>
        <w:br/>
        <w:t>Gerb</w:t>
        <w:br/>
        <w:t>There are two types of SAPs acknowledged and unacknowledged. Wilson then claims to have found the quote, "unusual records group" end quote, where the program was housed in the Quote Index abstracts. He called seven program managers, four of which referred him to the same program run by three people: a security director, former NSA, a program director, and a corporate attorney who referred to themselves as the [[Watch Committee]].</w:t>
        <w:br/>
        <w:br/>
        <w:t>00;11;23;12 - 00;11;43;05</w:t>
        <w:br/>
        <w:t>Gerb</w:t>
        <w:br/>
        <w:t>Now remember that. Remember the [[Watch Committee]] case? I'm going to talk about it quite a bit throughout this. Now, it's crucial to note the four programs that referred Wilson to the three. Some were, quote, "part of it in different compartments placed in different layers of the compartments. Pyramid split up to do different things of parts of it." End quote.</w:t>
        <w:br/>
        <w:br/>
        <w:t>00;11;43;07 - 00;12;12;02</w:t>
        <w:br/>
        <w:t>Gerb</w:t>
        <w:br/>
        <w:t>They belong in the same records group, but with non correlated connections. Whether this means these programs were adjacent to the crash retrieval program, Wilson found, such as reverse engineering or material exploitation. I'm not quite sure this section of the memo is quite curious. Essentially, what Wilson is saying is these four compartments are somehow embedded within each other, and the crash retrieval program looked over by the [[Watch Committee]] is somehow embedded with these.</w:t>
        <w:br/>
        <w:br/>
        <w:t>00;12;12;04 - 00;12;40;26</w:t>
        <w:br/>
        <w:t>Gerb</w:t>
        <w:br/>
        <w:t xml:space="preserve">This is something that [[David Grusch]] would go on and talk about a lot more in 2023 with a black bunch of programs being nestled within each other, funded through IRADs and the such, but again, not the topic of the video. No budget info was listed for the program, purposefully kept secret for audit avoidance. </w:t>
        <w:br/>
        <w:t>Wilson would not divulge the Sapp compartment, labeling it as a quote, core secret, but does mention an aerospace technology contractor as the project coordinator.</w:t>
        <w:br/>
        <w:br/>
        <w:t>00;12;40;28 - 00;13;07;27</w:t>
        <w:br/>
        <w:t>Gerb</w:t>
        <w:br/>
        <w:t xml:space="preserve">The contractor is active in defense and intelligence and is, quote, "the best one of them", unquote, in my opinion. And with the revelations of Grusch and Senator [[Harry Reid]] and so forth, this contractor is likely [[Lockheed Martin]]. Wilson also confirmed the contractor was correct from Mike and Perry. As mentioned above. </w:t>
        <w:br/>
        <w:br/>
        <w:t>At the end of May 97th, Wilson made three calls to the program manager.</w:t>
        <w:br/>
        <w:br/>
        <w:t>00;13;07;29 - 00;13;41;24</w:t>
        <w:br/>
        <w:t>Gerb</w:t>
        <w:br/>
        <w:t xml:space="preserve">One call was a conference call with the security director and corporate attorney. The admiral told them he had read into their program record in the [[OUSDAT]] SAP Records group, and wanted to know about their crashed UFO retrieval program, their role within the program and what they had. And even if they had heard of the [[MJ12 Documents|Majestic 12]] or any such organizational code relating to the program. </w:t>
        <w:br/>
        <w:t>They met Wilson with confusion and agitation, asking him who he talked to before he called them.</w:t>
        <w:br/>
        <w:br/>
        <w:t>00;13;41;26 - 00;14;15;14</w:t>
        <w:br/>
        <w:t>Gerb</w:t>
        <w:br/>
        <w:t>Wilson demanded a formal briefing and tour, exploiting his regulatory authority as the deputy director of the DIA/Assistant Joint Chief of Staff, J2, to which the overseers agreed to meet in person. Wilson flew out to meet the watch committee, met in their conference room in a secure vault, and all three showed up. Wilson inquired into the name [[Watch Committee]] and was told that they were formed out of necessity to protect themselves after a near disaster almost blew their cover.</w:t>
        <w:br/>
        <w:br/>
        <w:t>00;14;15;16 - 00;14;37;15</w:t>
        <w:br/>
        <w:t>Gerb</w:t>
        <w:br/>
        <w:t>Vague about the reasoning, Wilson pieced together a past audit investigation which led to them, and the program was nearly outed. A tug of war for program transparency ensued, with the Pentagon Chief-- Money and hiding being the issue. A threat was levied to blow the lid off the program. The investigator of the audit was briefed and given a tour of the program.</w:t>
        <w:br/>
        <w:br/>
        <w:t>00;14;37;17 - 00;15;02;06</w:t>
        <w:br/>
        <w:t>Gerb</w:t>
        <w:br/>
        <w:t>Wilson then goes on to discuss that after the incident, a formal agreement was struck with [[SAPOC]] to prevent the uncovering of the program. Special criteria were established to ensure rigorous access was met by the [[Watch Committee]]. No United States government personnel could access the program unless they met the strict criteria. The committee refused to tell Wilson exactly what the criteria was.</w:t>
        <w:br/>
        <w:br/>
        <w:t>00;15;02;09 - 00;15;25;01</w:t>
        <w:br/>
        <w:t>Gerb</w:t>
        <w:br/>
        <w:t>The committee let Wilson know the purpose of the meeting was to inform him he would not be read into the program, while his tickets were all confirmed and valid. He was not on the bigot list, Wilson argued, but the committee denied Wilson's argument that he was privy to read into the program due to his statutory oversight and regulatory authority as deputy director of the DIA.</w:t>
        <w:br/>
        <w:br/>
        <w:t>00;15;25;01 - 00;15;51;20</w:t>
        <w:br/>
        <w:t>Gerb</w:t>
        <w:br/>
        <w:t>Remember, in all other situations, the deputy director of the DIA has access to all acknowledged and unacknowledged stops to prove Wilson. Otherwise, the committee showed him pages of the bigot list dated 1990 to 1993, containing program employees, their names and titles. All were civilians as far as Wilson could recognize. Scientists, technician, engineers, managers, etc..</w:t>
        <w:br/>
        <w:br/>
        <w:t>00;15;51;22 - 00;16;19;16</w:t>
        <w:br/>
        <w:t>Gerb</w:t>
        <w:br/>
        <w:t>No politicians, no white House names. Presidents, congressional people or staffers. Nobody from the Clinton or Bush senior administration were on the list. What Wilson did recognize were the names of Pentagon individuals from [[OUSDAT]], National Security Council, and other departments. The committee told him the program was not a weapons, intelligence, spec ops or logistics program. The program did not fit into any of these categories.</w:t>
        <w:br/>
        <w:br/>
        <w:t>00;16;19;19 - 00;16;44;21</w:t>
        <w:br/>
        <w:t>Gerb</w:t>
        <w:br/>
        <w:t>The security and attorney then go on to quote. "It's okay to say it." Okay. What does that mean? The program was a reverse engineering program focused on, quote, "something recovered in the past" end quote, where technological hardware was recovered. Wilson's initial thoughts, of course, was a focus on reverse engineering, Soviet or Chinese tech. And these UFOs were a cover.</w:t>
        <w:br/>
        <w:br/>
        <w:t>00;16;44;23 - 00;17;14;27</w:t>
        <w:br/>
        <w:t>Gerb</w:t>
        <w:br/>
        <w:t>But the committee said they weren't that either. The program manager said they had a craft, an intact craft they believe could fly. Now, he did not specify the medium in which this craft could fly, but the manager strictly expressed the craft did not come from overseas. That it was not possible. They did not know it was from. They had some ideas, but it was technology that was not of this earth. Not made by man, not by human hands.</w:t>
        <w:br/>
        <w:br/>
        <w:t>00;17;14;29 - 00;17;35;09</w:t>
        <w:br/>
        <w:t>Unknown</w:t>
        <w:br/>
        <w:t xml:space="preserve"> The program had been trying to understand and exploit the technology. The program had been going on for years with very slow progress. In fact, the progress was so agonizing, slow, with little to no success, partly due to painful lack of collaboration to receive help from the wider outside scientific community and experts.</w:t>
        <w:br/>
        <w:br/>
        <w:t>00;17;35;12 - 00;17;59;07</w:t>
        <w:br/>
        <w:t>Gerb</w:t>
        <w:br/>
        <w:t>This was due to the need to remain isolated, use their own facility and utilize cleared personnel, with only 400 to 800 workers total. Since the programs inception. Wilson then asked about the [[1947 Roswell Crash|Roswell crash]], [[Holloman Air Force Base landing]], [[MJ12 Documents|majestic 12]] and subsequent leaked docs, and then [[Zamora]] and [[Bent water]] UFO cases, but the committee declined to discuss these topics.</w:t>
        <w:br/>
        <w:br/>
        <w:t>00;17;59;09 - 00;18;24;07</w:t>
        <w:br/>
        <w:t>Gerb</w:t>
        <w:br/>
        <w:t>Miller threatened to go to [[SAPOC]] and complain to gain access to the program, but the committee continued to deny the admiral's authority, even with logistical and sound reasoning behind it to be read in. Wilson later on then returned to Washington, where he did in fact complain. The [[SAPOC]] [[Senior Review Group]] at the Pentagon, the Senior Review Group or [[Senior Review Group|SRG]], sustain the contractor and their access denial.</w:t>
        <w:br/>
        <w:br/>
        <w:t>00;18;24;14 - 00;18;48;15</w:t>
        <w:br/>
        <w:t>Gerb</w:t>
        <w:br/>
        <w:t>Wilson was told to immediately drop the matter and let it go. The SRG chairman, [[John Deutch]], told Wilson if he did not follow their suggestion, quote, "he would not see the director of the DIA promotion. He would get an early retirement and lose 1 to 2 stars." End quote. From June to December 97th, after the meeting with the [[SRG]] took place.</w:t>
        <w:br/>
        <w:br/>
        <w:t>00;18;48;18 - 00;19;15;08</w:t>
        <w:br/>
        <w:t>Gerb</w:t>
        <w:br/>
        <w:t>Paul and Mike, as mentioned above with [[OUSDAT]] and [[USDAT?]] were replaced by [[OUSDAT]], [[Jacques Gansler]] and [[USDAT?]] Brigadier General Ward of the Air Force. Wilson then spoke to Gansler in January of 98, and learned he was in fact read into the program by someone. Gansler told Wilson, and I quote, UFOs are real, so-called alien abductions, not real.</w:t>
        <w:br/>
        <w:br/>
        <w:t>00;19;15;11 - 00;19;40;18</w:t>
        <w:br/>
        <w:t>Gerb</w:t>
        <w:br/>
        <w:t xml:space="preserve">Gansler would speak no more on this topic. To conclude the meeting. Davis then told Wilson, after hearing all of this, he would keep their meeting private for only personal use. He would keep his mouth shut and talk no more about the meeting. </w:t>
        <w:br/>
        <w:t>Okay, those are the 15 page notes. That was a lot to cover. A whole lot and a lot of shocking revelations.</w:t>
        <w:br/>
        <w:br/>
        <w:t>00;19;40;21 - 00;20;09;28</w:t>
        <w:br/>
        <w:t>Gerb</w:t>
        <w:br/>
        <w:t>So essentially, what we've learned in summary is a deputy director to the DIA found out about a secret program that was focused on crash retrieval and reverse engineering of UFOs, but was blocked access by both the program managers and [[SAPOC]] itself. This is wild stuff that even somebody as decorated as a vice admiral and director to the DIA is not read into such a program.</w:t>
        <w:br/>
        <w:br/>
        <w:t>00;20;10;01 - 00;20;31;18</w:t>
        <w:br/>
        <w:t>Gerb</w:t>
        <w:br/>
        <w:t xml:space="preserve">Now that we've covered this memo line by line, let's start to discuss the authenticity of the [[Wilson Davis Memo]]. In a now deleted segment of the basement office with [[Steven Greenstreet]]. [[Eric Davis]] refuses to comment on if the meeting took place, but does confirm the notes were leaked out of Edgar Mitchell's estate. Check this out. </w:t>
        <w:br/>
        <w:br/>
        <w:t>00;20;31;19 - 00;21;44;01</w:t>
        <w:br/>
        <w:t xml:space="preserve">[[Steven Greenstreet]]: Want to bring up before? Because we're pressed for time. Tell me about the Admiral Wilson. Transcript. </w:t>
        <w:br/>
        <w:t xml:space="preserve">[[Eric Davis]] I can't discuss that. </w:t>
        <w:br/>
        <w:br/>
        <w:t>Steven Greenstreet: You can't?</w:t>
        <w:br/>
        <w:t xml:space="preserve">Eric Davis: I'm not liberty to discuss it. </w:t>
        <w:br/>
        <w:t xml:space="preserve">Steven Greenstreet: Because you're all over the. </w:t>
        <w:br/>
        <w:t xml:space="preserve">Eric Davis: Oh, I know, </w:t>
        <w:br/>
        <w:t xml:space="preserve">Steven Greenstreet: all over it. </w:t>
        <w:br/>
        <w:t xml:space="preserve">Eric Davis: Yeah, they were leaked out of Ed Mitchell's, estate, and there's nothing I can say about it. </w:t>
        <w:br/>
        <w:br/>
        <w:t>Steven Greenstreet: I mean, can you speak to the veracity of them?</w:t>
        <w:br/>
        <w:t xml:space="preserve">Eric Davis: No, I can't I can't address that at all. I won't answer any questions on the Admiral Wilson notes. </w:t>
        <w:br/>
        <w:t xml:space="preserve">Steven Greenstreet: You don't want to speak to at least whether these are, </w:t>
        <w:br/>
        <w:t>Eric Davis: you know, reportedly classified information. I can't I'm not at liberty to confirm or or, verify any aspect of those notes. And, you know, when you have security clearances, that's something you don't want to violate. Because the Department of Justice under the Obama administration and has continued under the Trump administration policy, is they will vigorously prosecute anybody with security clearances who will go out of the way to discuss any, classified information that got leaked or released into the public illegally, so or through other means.</w:t>
        <w:br/>
        <w:br/>
        <w:t>00;21;44;02 -  00;22;46;08</w:t>
        <w:br/>
        <w:t>Gerb</w:t>
        <w:br/>
        <w:t>Interesting that Davis talks about his inability to break security clearances and thus cannot comment on the memo.</w:t>
        <w:br/>
        <w:br/>
        <w:t xml:space="preserve">Steven Greenstreet: All right. So is that a yes? These are real. These are true. </w:t>
        <w:br/>
        <w:t xml:space="preserve">Eric Davis: I won't I won't give you an answer. </w:t>
        <w:br/>
        <w:t xml:space="preserve">Steven Greenstreet: Okay. All right. </w:t>
        <w:br/>
        <w:br/>
        <w:t>Gerb</w:t>
        <w:br/>
        <w:t xml:space="preserve">What does Wilson have to say on the memo? The following is a quote from Wilson from an interview with [[Billy Cox]], an investigative reporter for the Sarasota Herald Tribune, in 2020. </w:t>
        <w:br/>
        <w:br/>
        <w:t>Quote: "It's all fiction. I wouldn't know Erik Davis if you walked in right now." end quote.</w:t>
        <w:br/>
        <w:br/>
        <w:t>Second quote: "I'm not saying that sometime, somewhere I never met Davis, but I certainly don't know him. I don't remember him. And I definitely did not sit with him in a car for an hour in Las Vegas."</w:t>
        <w:br/>
        <w:br/>
        <w:t>But Wilson does admit to meeting with [[Steven Greer]] and [[Edgar Mitchell]] in the quote on screen now, but says he did not follow up on the investigation.</w:t>
        <w:br/>
        <w:t>![[Pasted image 20250309131514.png]]</w:t>
        <w:br/>
        <w:br/>
        <w:t>00;22;46;10 - 00;23;10;25</w:t>
        <w:br/>
        <w:t>Gerb</w:t>
        <w:br/>
        <w:t>So, yeah, Wilson denies the meeting. But he also says in the meeting notes he would deny the meeting never took place, deny knowing Davis and knowing what was on the line for him, losing his Admiral ship and not receiving such prestigious promotions as the director of the Dia. I'm not surprised he would deny this. Let's also bring up some players outside of the memo.</w:t>
        <w:br/>
        <w:br/>
        <w:t>00;23;10;26 - 00;24;12;15</w:t>
        <w:br/>
        <w:t>Gerb</w:t>
        <w:br/>
        <w:t>First, [[Christopher Mellon]], former deputy assistant secretary for defense for Intel in the Clinton and George W Bush administrations. Second, the journalist behind [[David Grusch]]. [[Ross Coulthart]]. Third, the author [[Richard Dolan]]. And fourth, the former [[Advanced Aerospace Threat Identification Program (AATIP)|AATIP]], the Advanced Aerospace Threat Identification Program director [[Luis Elizondo|Lou Elizondo]] have all confirmed the documents authenticity. In a 2002 website post titled unprecedented UAP Legislation, Chris Mellon actually talks about [[Eric Davis]] and his important contributions to UAP transparency, and he specifically cites the Wilson Davis memo saying, quote, [[Wilson Davis Memo]] provided specific information lending credence to sensational reports that an official U.S. government program is actively seeking to exploit recovered technology that was fashioned by some other species, or perhaps advanced AI machines.</w:t>
        <w:br/>
        <w:br/>
        <w:t>00;24;12;15 - 00;24;38;11</w:t>
        <w:br/>
        <w:t>Gerb</w:t>
        <w:br/>
        <w:t>Now, let's hop over to an interview with [[Ross Coulthart]], [[Bryce Zabel]] and  [[Luis Elizondo|Lou Elizondo]], the former AATIP director, as mentioned above. Lou was quoted as saying this quote, that Wilson memo, let me tell you something. That thing isn't going to die. That thing is now out for the public. And that is going to start a firestorm, one in which I can't comment on, but, you know, DoD should have saw this coming.</w:t>
        <w:br/>
        <w:br/>
        <w:t>00;24;38;11 - 00;25;05;06</w:t>
        <w:br/>
        <w:t>Gerb</w:t>
        <w:br/>
        <w:t xml:space="preserve">Now, check out this interesting clip on CNN's Larry King Live in 2008, where Doctor Edgar Mitchell himself discusses the memo. </w:t>
        <w:br/>
        <w:br/>
        <w:t xml:space="preserve">Larry: Go ahead, Doctor Mitchell and far. </w:t>
        <w:br/>
        <w:br/>
        <w:t xml:space="preserve">Mitchell: Well, I eventually went to, the Pentagon and asked for a meeting with the Intelligence Committee of the Joint Chiefs of Staff, which I got with another naval officer who had had many similar experiences. And, we told our story and this gentleman, a, vice admiral, said to us, well, I don't know about that, but I'm going to find out and call a few weeks later and said he had found the source of, of the black budget funding for this project and that he was going to subsequently investigate, because if it was real, he should know about it. As a matter of fact, he should be in charge. That was his words. And so we did get calls from you some time later, and a report much later than that that he had found, the people responsible for the cover up and for the people who were in the know. And we're told. I'm sorry, Admiral, you do not have, need to know here, and so goodbye, </w:t>
        <w:br/>
        <w:t xml:space="preserve">Larry: Alright Bill. </w:t>
        <w:br/>
        <w:br/>
        <w:t>Gerb</w:t>
        <w:br/>
        <w:t xml:space="preserve">Please excuse the glares from Bill Nye. It's crazy that a glorified kid show host with the same education as me, a bachelor's in mechanical engineering is seen as a scientific leader. But that's besides the point. </w:t>
        <w:br/>
        <w:t>It's worth noting, finally, that the memo itself was entered into the official U.S. Congressional Record in 2022. Now, finally, let's touch on an interview with UFO researcher [[Joe Murgia]] and [[Will Miller]].</w:t>
        <w:br/>
        <w:br/>
        <w:t>00;26;26;28 - 00;26;57;08</w:t>
        <w:br/>
        <w:t>Gerb</w:t>
        <w:br/>
        <w:t xml:space="preserve">When asked about Miller's letter to Eric Davis, he skirts the question, saying he has no recollection of the letter or he's straight up not willing to discuss the letter. </w:t>
        <w:br/>
        <w:t>Within this same interview, Miller also confirms the 97 meeting with [[Edgar Mitchell]], [[Thomas Wilson]], [[Steven Greer]], and DIA Hughes, confirming that Wilson took the meeting at Miller's request. Miller also states that DIA Hughes requested the meeting and needed the briefing expedited to him.</w:t>
        <w:br/>
        <w:br/>
        <w:t>00;26;57;11 - 00;28;19;22</w:t>
        <w:br/>
        <w:t>Gerb</w:t>
        <w:br/>
        <w:t>Throughout the memo, I had been curious about what the [[Bigot List]] and [[Watch Committee]] really meant. Well, Joe, asks Miller, and this is what Miller says:</w:t>
        <w:br/>
        <w:br/>
        <w:t>Quote "[[Bigot List]] from World War II to British Invasion of German occupied territory. Today it's just a list of SAP you SAP authorization individuals. Lists vary according to the program in question. The types of individuals needed to run the program, and how limited the access needs to be. Depending on the sensitivity of the program."</w:t>
        <w:br/>
        <w:br/>
        <w:t>Gerb</w:t>
        <w:br/>
        <w:t>Later on, Joe brings up one of Wilson's quotes from that Billy Cox article we had just mentioned above. Joe says:</w:t>
        <w:br/>
        <w:t xml:space="preserve">Quote, "are you surprised to see him say that? It seems he's open to the possibility of the existence of a buried [[USAF]] crash retrieval program with no congressional oversight? Your thoughts? </w:t>
        <w:br/>
        <w:t xml:space="preserve">Miller retorts as so, quote, "concur. But I'm surprised he said to us that he found it impossible that such a program could not be kept secret for so many years. Strange, since it's routine for such programs to persist, unknown to most for years. </w:t>
        <w:br/>
        <w:br/>
        <w:t>00;28;19;25 - 00;28;46;15</w:t>
        <w:br/>
        <w:t>Gerb</w:t>
        <w:br/>
        <w:t>Last point from this article we get Miller's entire view on this phenomena. Joe asks him:</w:t>
        <w:br/>
        <w:t>Quote, "in your opinion, from what you have learned from sources, do you think we have intact craft, multiple intact craft, or just pieces of UFOs?"</w:t>
        <w:br/>
        <w:br/>
        <w:t xml:space="preserve">[[Will Miller]] responds, quote, "it's my firm belief that yes, we the Russians, probably the Germans, and perhaps the Chinese have at least partial technologies and most likely for the US, entire operational craft. </w:t>
        <w:br/>
        <w:t>I believe that we have our own trans luminal velocity craft that can take us anywhere in space and time. Did we develop this technology independently? Probably not."</w:t>
        <w:br/>
        <w:br/>
        <w:t>00;28;46;17 - 00;29;13;19</w:t>
        <w:br/>
        <w:t>Gerb</w:t>
        <w:br/>
        <w:t>So now let's summarize what some crucial figures have said about the document. Miller and Davis refused to acknowledge the memo and participation, using Miller's own favorite retort when asked about, quote "core secrets". No comment. Wilson flat out denies the meeting taking place, but alongside some discrepancies in his quotes and accounts of the meeting with Miller in 97, Wilson himself said in the memo his career was at great jeopardy if he continued to pursue the issue.</w:t>
        <w:br/>
        <w:br/>
        <w:t>00;29;13;24 - 00;29;48;01</w:t>
        <w:br/>
        <w:t>Gerb</w:t>
        <w:br/>
        <w:t xml:space="preserve">So to me, it's no surprise he would flat out deny any and all allegations. Former [[Advanced Aerospace Threat Identification Program (AATIP)|AATIP]] director [[Luis Elizondo|Lou Elizondo]], former DEPSEC, said [[Christopher Mellon|Chris Mellon]], prized journalist [[Ross Coulthart]], Apollo 14 astronaut [[Edgar Mitchell]] and more have all attested to the documents authenticity. </w:t>
        <w:br/>
        <w:br/>
        <w:t>But what do you think? Do you think this is made up nonsense? Or the real smoking gun of a DIA director stonewalled attempts to discover the USGs black UFO reverse engineering program hidden within unacknowledged special access programs?</w:t>
        <w:br/>
        <w:br/>
        <w:t>00;29;48;04 - 00;30;14;27</w:t>
        <w:br/>
        <w:t>Gerb</w:t>
        <w:br/>
        <w:t>Here's what I think: The memo is real. Wilson's alleged account of an embedded crash retrieval program mirrors an almost identical account of the whistleblower and true American hero, [[David Grusch]]. Former [[Advanced Aerospace Threat Identification Program (AATIP)|AATIP]] director [[Luis Elizondo|Lou Elizondo]], has both confirmed the memos authenticity, and once spoke about AATIP discovering a black program within the DOD deeply focused on UFOs, but was denied access.</w:t>
        <w:br/>
        <w:br/>
        <w:t>00;30;14;29 - 00;30;44;16</w:t>
        <w:br/>
        <w:t>Gerb</w:t>
        <w:br/>
        <w:t xml:space="preserve">Davis has no comment, as well as sources close to Davis confirming the authenticity of this memo is damning. And all this is without mentioning [[Edgar Mitchell]], who he himself confirmed the meeting before his notes were found in his estate after his death. </w:t>
        <w:br/>
        <w:br/>
        <w:t>Lastly, I won't explain any more on this topic and I understand if you don't believe me, but I have spoken to [[Christopher Mellon|Chris Mellon]] about the [[Wilson Davis Memo]], and I have further confidence in the memo's authenticity.</w:t>
        <w:br/>
        <w:br/>
        <w:t>00;30;44;18 - 00;31;11;09</w:t>
        <w:br/>
        <w:t>Gerb</w:t>
        <w:br/>
        <w:t>Guys, thank you very much for watching my first video. I hope you enjoyed it. If you have any criticism or things you'd like me to add, or different ways of pacing, just let me know in the comments and I'm happy to oblige. I have numerous video ideas I'd like to make, including probably half a dozen videos, more on us black budget programs focus on reverse engineering and crash retrieval, so I got a lot more in the pipe for those.</w:t>
        <w:br/>
        <w:br/>
        <w:t>00;31;11;11 - 00;31;38;22</w:t>
        <w:br/>
        <w:t>Gerb</w:t>
        <w:br/>
        <w:t>I'd specifically like to possibly dive into what I think these programs are called and follow their paper trails and kind of see what they've been up to, because I have a little bit of good information on that, I believe. But stay tuned. I'm probably going to make some fun videos as well as these documentaries. These documentary styles are a blast to make, but I'm also interested in making some, goofy videos, possibly some tier lists and the like.</w:t>
        <w:br/>
        <w:br/>
        <w:t>00;31;38;22 - 00;31;43;00</w:t>
        <w:br/>
        <w:t>Gerb</w:t>
        <w:br/>
        <w:t>So stay tuned. Thank you very much for watching. Bye.</w:t>
        <w:br/>
        <w:br/>
      </w:r>
    </w:p>
    <w:p>
      <w:r>
        <w:br w:type="page"/>
      </w:r>
    </w:p>
    <w:p>
      <w:pPr>
        <w:pStyle w:val="Heading2"/>
      </w:pPr>
      <w:r>
        <w:t>07 Gerbs UAP Video Analyses\02 The Alien and UFO Obscure Oddities Iceberg (Level 1)</w:t>
      </w:r>
    </w:p>
    <w:p>
      <w:r>
        <w:t>![[02-The Alien and UFO Obscure Oddities Iceberg (Level 1)-thumbnail.jpg]]</w:t>
        <w:br/>
        <w:t>## 🎥 Video Details</w:t>
        <w:br/>
        <w:br/>
        <w:t>- **Title:** The Alien and UFO Obscure Oddities Iceberg (Level 1)</w:t>
        <w:br/>
        <w:t>- **Date Published:** January 12th, 2024</w:t>
        <w:br/>
        <w:t>- **Video Link:** [Watch Here](https://www.youtube.com/watch?v=1en219Vk9K4)</w:t>
        <w:br/>
        <w:br/>
        <w:t>## 📜 Video Description</w:t>
        <w:br/>
        <w:br/>
        <w:t>Strange crafts, extraterrestrials, conspiracy theories, and more! Join me as we explore Level 1 of the **Alien and UFO Obscure Oddities Iceberg**, originally created by Reddit user **u/Blyke-sama**. This is the **first installment** of a six-part deep dive into the world of UFOs, aliens, and lesser-known phenomena.</w:t>
        <w:br/>
        <w:br/>
        <w:t>## 🔍 Topics Covered</w:t>
        <w:br/>
        <w:br/>
        <w:t>- **Extraterrestrial Life** (1:44)</w:t>
        <w:br/>
        <w:t>- **Crop Circles** (2:16)</w:t>
        <w:br/>
        <w:t>- **McMinnville UFO Photographs** (3:34)</w:t>
        <w:br/>
        <w:t>- **Alien Invasion Theories** (5:43)</w:t>
        <w:br/>
        <w:t>- **Panspermia Hypothesis** (7:14)</w:t>
        <w:br/>
        <w:t>- **Men in Black** (8:28)</w:t>
        <w:br/>
        <w:t>- **Nazca Lines &amp; Ancient Astronauts** (11:07)</w:t>
        <w:br/>
        <w:t>- **Betty &amp; Barney Hill Abduction Case** (13:10)</w:t>
        <w:br/>
        <w:t>- **Raelism (UFO Religion)** (18:19)</w:t>
        <w:br/>
        <w:t>- **Kardashev Scale &amp; Advanced Civilizations** (19:32)</w:t>
        <w:br/>
        <w:t>- **Phoenix Lights Mass Sighting** (21:25)</w:t>
        <w:br/>
        <w:t>- **The Battle of Los Angeles (1942)** (23:16)</w:t>
        <w:br/>
        <w:t>- **Reptilian Conspiracy Theories** (25:04)</w:t>
        <w:br/>
        <w:t>- **Pentagon UFO Videos** (26:32)</w:t>
        <w:br/>
        <w:t>- **Area 51 &amp; Black Budget Programs** (28:28)</w:t>
        <w:br/>
        <w:t>- **Nordic &amp; Grey Aliens** (30:39)</w:t>
        <w:br/>
        <w:t>- **Little Green Men Mythos** (32:34)</w:t>
        <w:br/>
        <w:t>- **Hoia Baciu Haunted Forest** (36:00)</w:t>
        <w:br/>
        <w:t>- **1952 Washington, D.C., UFO Incident** (36:27)</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br/>
        <w:t>00;00;00;00 - 00;00;23;02</w:t>
        <w:br/>
        <w:t>Gerb</w:t>
        <w:br/>
        <w:t>What's up guys? It is Gerb. Welcome back to the channel. Join me today as we start a six part series into the alien and UFO obscure oddities iceberg. Posted to Reddit by user [[Blyke-sama]]. Now, for those of you who don't know what an iceberg is, an iceberg is a way of categorizing the most known to least known components of an overall topic or theme.</w:t>
        <w:br/>
        <w:br/>
        <w:t>00;00;23;09 - 00;00;48;04</w:t>
        <w:br/>
        <w:t>Gerb</w:t>
        <w:br/>
        <w:t>So think of an iceberg in real life. How the iceberg you see above the surface is only scratching the surface of the entirety of the iceberg below the waters. So we have six layers to this iceberg. As we start with the first layers, we're going to have some pretty well known subjects stuff you might have heard of. As we get deeper into level five six, we're going to get into more fringe theories and some stuff I might not have heard of.</w:t>
        <w:br/>
        <w:br/>
        <w:t>00;00;48;04 - 00;01;07;19</w:t>
        <w:br/>
        <w:t>Gerb</w:t>
        <w:br/>
        <w:t>So it should be a learning process for all of us. I'd like to disclaim that I did not make this iceberg, so I do not have control over the entries within it. On this channel, I like to keep things as factual as I know them to the UFO UAP phenomena. So if there's something that's rather bogus or absolutely absurd, I'm going to say so.</w:t>
        <w:br/>
        <w:br/>
        <w:t>00;01;07;25 - 00;01;30;09</w:t>
        <w:br/>
        <w:t>Gerb</w:t>
        <w:br/>
        <w:t xml:space="preserve">And if there's something I strongly agree with, I'm also going to say so. So let's get this started. But before we kick it off, please consider liking and subscribing. I really like making these videos, so the more support I get, the more of an urge I have to make some quality content and some good documentaries. If you haven't seen it yet, check out my first video, the documentary on the [[Wilson Davis Memo]]. </w:t>
        <w:br/>
        <w:t>&gt; [!note]</w:t>
        <w:br/>
        <w:t>&gt; **Citation:** see [[01 Wilson Davis Memo Documentary]]</w:t>
        <w:br/>
        <w:t xml:space="preserve">&gt; </w:t>
        <w:br/>
        <w:br/>
        <w:t>00;01;30;11 - 00;01;44;22</w:t>
        <w:br/>
        <w:t>Gerb</w:t>
        <w:br/>
        <w:t>It's not bad. It could be better and it will be better. So stick around. Let's get started guys. Layer one. We'll call this the observer layer.</w:t>
        <w:br/>
        <w:br/>
        <w:t>00;01;44;25 - 00;02;17;22</w:t>
        <w:br/>
        <w:t>Gerb</w:t>
        <w:br/>
        <w:t>Extraterrestrial life simply refers to any life that does not originate from Earth, from a single celled organism to a highly advanced civilization that can traverse the stars in a matter of hours or days. These all classify as extraterrestrial life. So not the most challenging concept to understand, but this first entry just boils down to any life carbon or otherwise, silicon that does not originate from Earth.</w:t>
        <w:br/>
        <w:br/>
        <w:t>00;02;17;24 - 00;02;57;01</w:t>
        <w:br/>
        <w:t>Gerb</w:t>
        <w:br/>
        <w:t>Crop circles are a phenomena in which large scale structures are created into a field. Generally a wheat field. These structures are often pretty interesting and beautiful due to their, symmetry or geometric designs, and because of the complexity of the designs. A lot of people like to attribute crop circles to paranormal or extraterrestrial phenomena. Widely considered hoaxes, the craze of crop circles began in 1991, where two pranksters, [[Doug Bower]] and [[Dave Chorley]], took credit for making the initial wave of of crop circles with planks of wood, rope and baseball caps.</w:t>
        <w:br/>
        <w:br/>
        <w:t>00;02;57;04 - 00;03;19;03</w:t>
        <w:br/>
        <w:t>Gerb</w:t>
        <w:br/>
        <w:t>Many of the seemingly bizarre creation tactics of crop circles can be explained away by skeptics, including tying the end of a rope to an anchor point and the other end to a board which is used to crush or flatten plants. There's also a method to bend crops. After a recent rain that was discovered in Hungary in 1992.</w:t>
        <w:br/>
        <w:br/>
        <w:t>00;03;19;06 - 00;03;35;08</w:t>
        <w:br/>
        <w:t>Gerb</w:t>
        <w:br/>
        <w:t>The point is, while crop circles are beautiful and interesting and have wonderful designs, I think it's likely extremely likely. These are human made and in my opinion, not very interesting. So I'm not going to spend more time on it.</w:t>
        <w:br/>
        <w:br/>
        <w:t>00;03;35;10 - 00;04;06;13</w:t>
        <w:br/>
        <w:t>Gerb</w:t>
        <w:br/>
        <w:t>The [[1950 McMinnville UFO photographs|McMinnville UFO photographs]] are some of the most famous photographs of a UFO ever taken. On May 11th, 1950, farmers Paul and Evelyn Trent saw something inexplicable near their farmhouse in McMinnville, Oregon. When walking back to her farmhouse, Evelyn noticed a slow moving metallic disc shaped object heading in her direction from the northeast. After getting for her husband, Paul came outside, also seen the object.</w:t>
        <w:br/>
        <w:br/>
        <w:t>00;04;06;15 - 00;04;34;04</w:t>
        <w:br/>
        <w:t>Gerb</w:t>
        <w:br/>
        <w:t>He grabbed his camera and was able to take two photographs of the metallic disc near his home. Due to the popularity of these photographs, the negatives were loaned to [[William H. Hartman]], an astronomer on the [[Condon Committee]], in 1967. The objective of the [[Condon Committee]] outside of the University of Colorado, Boulder was to investigate UFOs, and was a government funded UFO research project.</w:t>
        <w:br/>
        <w:br/>
        <w:t>00;04;34;06 - 00;04;55;11</w:t>
        <w:br/>
        <w:t>Gerb</w:t>
        <w:br/>
        <w:t>I'd like to do another video on the [[Condon Committee]], because the program was basically told to explain UFOs away a swamp, gas and weather balloons. But Hartman found some extremely interesting oddities with these photographs. Hartman was impressed with the images, noting that the brightness of the underside of the craft appeared to be lighter than the underside of the oil tank.</w:t>
        <w:br/>
        <w:br/>
        <w:t>00;04;55;11 - 00;06;02;08</w:t>
        <w:br/>
        <w:t>Gerb</w:t>
        <w:br/>
        <w:t>Also seen in the images. He said this was possibly due to atmospheric extinction, the same effect that makes distant mountains appear washed out and blue in images. This effect suggested that the object was further from the camera than the tank, not a small local object hanging from a string like some debunkers like to claim. He wrote to the [[Condon Committee]] that quote.</w:t>
        <w:br/>
        <w:br/>
        <w:t xml:space="preserve">"This is one of the few UFO reports in which all factors investigated geometric, psychological, and physical appear to be consistent with the assertion that an extraordinary flying object silvery metallic, disc shaped, tens of meters in diameter and evidently artificial, flew within sight of two witnesses." </w:t>
        <w:br/>
        <w:br/>
        <w:t>Ronald Regan: "Perhaps we need some outside universal threat to make us recognize this common bound.I occasionally think how quickly our differences worldwide would vanish if we were facing an alien threat from outside this world. ""</w:t>
        <w:br/>
        <w:br/>
        <w:t>00;06;02;08 - 00;06;24;10</w:t>
        <w:br/>
        <w:t>Gerb</w:t>
        <w:br/>
        <w:t xml:space="preserve">Alien invasion simply refers to a world wide invasion by an extraterrestrial species. Now, I like to think that, an invasion by an extraterrestrial species is pretty unlikely. It's impossible, of course, to attribute human motives to a non-human intelligence. But if extraterrestrials have the ability to traverse the cosmos and warp space time, it seems rather idiotic that such an advanced species would be war mongering like we are. </w:t>
        <w:br/>
        <w:t>In my opinion, humans would be more interesting to study from a distance. A hairless primate that has recently discovered how to harness nuclear technology and is at the foot of exploring our solar system or destroying ourselves.</w:t>
        <w:br/>
        <w:br/>
        <w:t>00;06;59;10 - 00;07;29;01</w:t>
        <w:br/>
        <w:t>Gerb</w:t>
        <w:br/>
        <w:t xml:space="preserve">It's a pretty interesting place in which our species is residing. Perhaps this is something like the Great Filter that the Fermi Paradox talks about, but alien invasion? Scary but likely, in my opinion. No. </w:t>
        <w:br/>
        <w:t>### Panspermia</w:t>
        <w:br/>
        <w:t>Panspermia is a theory that life exists throughout the entirety of the universe in microbial or cellular form, and is distributed by space dust, meteors, asteroid comets, and planetoids.</w:t>
        <w:br/>
        <w:br/>
        <w:t>00;07;29;03 - 00;08;05;20</w:t>
        <w:br/>
        <w:t>Gerb</w:t>
        <w:br/>
        <w:t>Let's tackle this with an example. One possible origin of life here on Earth is a result of panspermia. Millions and millions of years ago, Mars had life. Whether this was single, cellular or multicellular, we don't know. But if panspermia occurred, that means an asteroid or a meteor or something. Large impact on Mars' surface. This kicked up much Martian soil and dust contained microbes that dust and particles then made their way over to Earth, where the seeds of life were carried from one planet to another.</w:t>
        <w:br/>
        <w:br/>
        <w:t>00;08;05;22 - 00;08;36;00</w:t>
        <w:br/>
        <w:t>Gerb</w:t>
        <w:br/>
        <w:t xml:space="preserve">There are three types of panspermia lithopanspermia, which means life being carried from one solar system to another. Ballistic panspermia, which is life carried from one planet to another within the same solar system, and directed panspermia. This would be humans sending life to other planets, essentially. </w:t>
        <w:br/>
        <w:t>### Men In Black</w:t>
        <w:br/>
        <w:t>The Men in Black are a shadowy organization featured prominently in ufology and UFO folklore.</w:t>
        <w:br/>
        <w:br/>
        <w:t>00;08;36;03 - 00;09;06;17</w:t>
        <w:br/>
        <w:t>Gerb</w:t>
        <w:br/>
        <w:t xml:space="preserve">Essentially, the Men in Black are suit clad government agents who are used to question, interrogate, threaten, harass, and sometimes a assassinate. Experiencers of UFOs and extraterrestrials. </w:t>
        <w:br/>
        <w:t>The legend of the [[Men in Black]] can be traced back to June 27th, 1947. Harold Dahl was on a conservation mission on the Puget Sound near the eastern shore of Washington's [[Maury island]].</w:t>
        <w:br/>
        <w:br/>
        <w:t>00;09;06;19 - 00;09;30;23</w:t>
        <w:br/>
        <w:t>Gerb</w:t>
        <w:br/>
        <w:t>I believe he was gathering logs or just doing some outdoor work, when he saw six donut shaped obstacles hovering about half a mile above his boat. Some debris fell from the obstacles, a piece of which struck in killed his dog. Dall was able to take pictures of the craft and record some footage. The following day, doll was visited by a man in a black suit.</w:t>
        <w:br/>
        <w:br/>
        <w:t>00;09;30;26 - 00;09;50;17</w:t>
        <w:br/>
        <w:t>Gerb</w:t>
        <w:br/>
        <w:t>The two head to a local diner, where the man was able to recount in extreme detail what Dahl had witnessed the night before. The man said, quote, what I have said to you is proof to you that I know a great deal more about this experience of yours than you will want to believe. Dahl was then told not to speak of the incident.</w:t>
        <w:br/>
        <w:br/>
        <w:t>00;09;50;17 - 00;10;13;25</w:t>
        <w:br/>
        <w:t>Gerb</w:t>
        <w:br/>
        <w:t>If he did, bad things would happen. As a final statement on the Men in Black. I'd like to say that these guys don't always need to be in suits. Okay. What you could consider the men in black. The people opposing any sort of discussion or sharing of information or footage of UFOs, could also just be described as men in military fatigues.</w:t>
        <w:br/>
        <w:br/>
        <w:t>00;10;13;28 - 00;10;40;04</w:t>
        <w:br/>
        <w:t>Gerb</w:t>
        <w:br/>
        <w:t>This is what happened during the Roswell incident with [[Jesse Marcel]] and the girl whose fireman father witnessed the crash craft, as well as Lieutenant [[Robert Jacobs]] and his footage of a of a UFO disabling a nuclear warhead. So the men can be in suits that dives a little bit more into the paranormal and weird things, or just men in military fatigues blocking any sort of conversation or spreading of information.</w:t>
        <w:br/>
        <w:br/>
        <w:t>00;10;40;06 - 00;11;07;21</w:t>
        <w:br/>
        <w:t>Gerb</w:t>
        <w:br/>
        <w:t>I would like to mention I think these suit clad men in black are a total hoax and distract from the actual validity of people within the United States government and high ranking officials trying to stop the spread of legitimate UFO sightings and footage. So I am not a fan of the suit clad men in black. I think it's a little bit ridiculous.</w:t>
        <w:br/>
        <w:br/>
        <w:t>### Nazca Lines</w:t>
        <w:br/>
        <w:t>00;11;07;23 - 00;11;34;26</w:t>
        <w:br/>
        <w:t>Gerb</w:t>
        <w:br/>
        <w:t>The Nazca lines. If you have seen Ancient Aliens on the History Channel, I'm willing to bet you have heard of the Nazca Lines. If not, no worries, I got you. The Nazca Lines are a group of geoglyphs made in the soil of the Nazca Desert near southern Peru. It's estimated that most of these pictures depicting animals were created between #500_BC and #500_AD.</w:t>
        <w:br/>
        <w:br/>
        <w:t>00;11;34;28 - 00;12;00;16</w:t>
        <w:br/>
        <w:t>Gerb</w:t>
        <w:br/>
        <w:t xml:space="preserve">These large geoglyphs were made by making depressions or shallow incisions in the desert floor, removing stones and pebbles, and leaving different colored dirt to be exposed. </w:t>
        <w:br/>
        <w:t>Now seen from the ground, the Nazca lines appear as nothing more than lines, but when viewed from an aerial position, the Nazca Lines then start to depict the beautiful creatures that they're made to represent.</w:t>
        <w:br/>
        <w:br/>
        <w:t>00;12;00;18 - 00;12;24;21</w:t>
        <w:br/>
        <w:t>Gerb</w:t>
        <w:br/>
        <w:t>While it's highly likely that the Nazca Lines were used for ancient religious purposes, such as offerings to gods who would be able to see the lines from the heavens or other varying rituals. Author [[Erich von Daniken]], in his book [[Chariots of the Gods]] in 1968, proposed that the Nazca Lines were in fact used as landing sites for UFOs.</w:t>
        <w:br/>
        <w:br/>
        <w:t>00;12;24;23 - 00;12;50;24</w:t>
        <w:br/>
        <w:t>Gerb</w:t>
        <w:br/>
        <w:t>He theorized that the shapes and lines were made by extraterrestrials and were created to help steer their spaceships to land safely. Von Daniken claims the patterns at the site looked very similar to modern airport designs, and used this as pieces of evidence to prove that extraterrestrials used this Nazca plane as a landing space for their spacecraft. I, of course, favor the prosaic explanation here.</w:t>
        <w:br/>
        <w:br/>
        <w:t>00;12;50;27 - 00;13;11;08</w:t>
        <w:br/>
        <w:t>Gerb</w:t>
        <w:br/>
        <w:t>I think the Nazca lines were likely used for religious purposes and are also observable from nearby hills and mountains, not just from the air, from airplanes or spacecraft. But it is fun to think about the ancient astronaut theory. I mean, that's why [[Ancient Aliens]] has like 30 seasons or wherever many.</w:t>
        <w:br/>
        <w:br/>
        <w:t>### Betty &amp; Barney Hill Incident</w:t>
        <w:br/>
        <w:t>00;13;11;11 - 00;13;41;23</w:t>
        <w:br/>
        <w:t>Gerb</w:t>
        <w:br/>
        <w:t>The [[1961 Betty and Barney Hill|Betty and Barney Hill]] incident is one of the most famous alien abduction stories in US history. Their story begins at around 1030 on September 19th, 1961. The couple was driving back from a vacation near Niagara Falls in Montreal, just south of Lancaster, New Hampshire. Upon driving Betty observed a bright point of light in the sky that moved just below the moon and the planet Jupiter.</w:t>
        <w:br/>
        <w:br/>
        <w:t>00;13;41;25 - 00;14;13;00</w:t>
        <w:br/>
        <w:t>Gerb</w:t>
        <w:br/>
        <w:t>Betty noticed the light moved a radically and grew bigger and brighter at various times, and Betty urged Barney to stop the car so the two could take a closer look. Through binoculars, Betty noticed an odd shaped craft travel across the face of the moon with flashing multicolored lights. Initially, Barney thought this may have been a commercial airliner, but as the craft turned towards him and started rapidly descending, he quickly changed his mind.</w:t>
        <w:br/>
        <w:br/>
        <w:t>00;14;13;02 - 00;14;44;22</w:t>
        <w:br/>
        <w:t>Gerb</w:t>
        <w:br/>
        <w:t>The couple then continued driving, observing the well illuminated craft moving erratically back and forth in the night sky. The object rapidly descended toward the hills vehicle, causing Barney to stop the car in the middle of the highway. The silent craft hovered about 80 to 100ft. Above them, reminded Barney of a large pancake. Barney then claimed to have seen 8 to 11 humanoid figures who were all peering out of the craft's windows, looking at him.</w:t>
        <w:br/>
        <w:br/>
        <w:t>00;14;44;24 - 00;15;13;15</w:t>
        <w:br/>
        <w:t>Gerb</w:t>
        <w:br/>
        <w:t>All but one figure then retreated back into the craft. The one remaining figure communicated with Barney telepathically, giving him a message saying, quote, "stay where you are and keep looking" end quote. Now it's worth mentioning that later on, when Barney reported this abduction to the [[National Investigations Committee on Aerial Phenomena (NICAP)]], he explicitly stated, quote, beings were somehow not human.</w:t>
        <w:br/>
        <w:br/>
        <w:t>00;15;13;18 - 00;15;42;18</w:t>
        <w:br/>
        <w:t>Gerb</w:t>
        <w:br/>
        <w:t>Red lights then began to telescope out of the sides of the craft, and a long structure descended from the bottom of the craft. Approaching Barney. The couple then arrived home perplexed, noticing that their memories became incomplete and fragmented. After observing the craft buzzing towards them. About ten days after the incident, Betty began having strange, vivid dreams for five successive nights.</w:t>
        <w:br/>
        <w:br/>
        <w:t>00;15;42;21 - 00;16;20;26</w:t>
        <w:br/>
        <w:t>Gerb</w:t>
        <w:br/>
        <w:t xml:space="preserve">Within these dreams, she was escorted by small humanoids 5 to 5ft four inches tall, with Barney walking behind her. She recalls after being walked with the humanoids being set back by her car, where the leader suggests they wait for the craft's departure. </w:t>
        <w:br/>
        <w:t>The Hills then sought hypnosis to explain their missing time after their encounter. Seeing as their 178 mile drive home from their vacation should have taken about four hours, but their drive took seven, meaning there were three hours of missing time where they could not explain what happened.</w:t>
        <w:br/>
        <w:br/>
        <w:t>00;16;20;28 - 00;16;47;26</w:t>
        <w:br/>
        <w:t>Gerb</w:t>
        <w:br/>
        <w:t>Barney's first session of hypnosis is extremely disturbing. He recalls running from the UFO back to his car. He recalls driving away from the UFO, but felt an irresistible urge to pull off the road and drive into the woods. Upon doing so, he sighted six figure standing on the dirt road. He described these figures very similar to what occurred in Betty's dreams.</w:t>
        <w:br/>
        <w:br/>
        <w:t>00;16;47;28 - 00;17;38;12</w:t>
        <w:br/>
        <w:t>Gerb</w:t>
        <w:br/>
        <w:t xml:space="preserve">Barney said the being stared into his eyes with a terrifying effect. Barney said, quote, "oh, those eyes. They're in my brain." </w:t>
        <w:br/>
        <w:t xml:space="preserve">And quote, "I was told to close my eyes because I saw two eyes coming close to mind, and I felt like the eyes had pushed into my eyes." End quote. </w:t>
        <w:br/>
        <w:t xml:space="preserve">And finally, quote. "All I see are these eyes. I'm not even afraid that they're not connected to a body. They're just there. They're just up close to me. Pressing against my eyes" end quote. </w:t>
        <w:br/>
        <w:br/>
        <w:t>Betty's recollections from hypnosis were remarkably similar to Barney's. In her hypnosis sessions, she recalls being aboard the craft, talking about the technology she saw, and a star map she observed within what she guessed was the craft's control room.</w:t>
        <w:br/>
        <w:br/>
        <w:t>00;17;38;14 - 00;18;08;25</w:t>
        <w:br/>
        <w:t>Gerb</w:t>
        <w:br/>
        <w:t>Now, this star map is pretty controversial, as some interpretations show it bearing soul, our sun, as well as the creatures coming from the [[Zeta reticulum system]]. And there has been a back and forth into this star map's authenticity, including a rebuttal by Carl Sagan in the 1980s cosmos. But even members on the [[Condon UFO report]], as mentioned earlier, said the odds of this being a random configuration of stars were, quote, at least 1000 to 1 against end quote.</w:t>
        <w:br/>
        <w:br/>
        <w:t>00;18;08;27 - 00;18;35;25</w:t>
        <w:br/>
        <w:t>Gerb</w:t>
        <w:br/>
        <w:t xml:space="preserve">There's a lot more to the Betty and Barney Hill incident, a lot more to study and a lot more to talk about. I can't give it justice in this couple minutes segment, but that's a brief overview. </w:t>
        <w:br/>
        <w:br/>
        <w:t>### Raelism</w:t>
        <w:br/>
        <w:t>[[Raelism]] is a UFO religion dating back to the 70s in France, founded by [[Claude Varian]]. The religion teaches that an extraterrestrial species known as the Elohim created humanity using their advanced technology.</w:t>
        <w:br/>
        <w:br/>
        <w:t>00;18;35;27 - 00;19;10;03</w:t>
        <w:br/>
        <w:t>Gerb</w:t>
        <w:br/>
        <w:t>Now, key historical and religious figures such as Buddha, Jesus, and Mohammed have been mistaken for gods throughout history, even though they were just Elohim, the Elohim created 40 human Elohim hybrids who have served as prophets throughout the history of humanity. The religion believes that since the bombing of Hiroshima in 1945, humanity has entered an age of apocalypse and will destroy itself with nuclear annihilation unless it finds a way to peacefully harness these technological developments.</w:t>
        <w:br/>
        <w:br/>
        <w:t>00;19;10;05 - 00;19;33;07</w:t>
        <w:br/>
        <w:t>Gerb</w:t>
        <w:br/>
        <w:t>Because of this upcoming apocalypse, the Raeliants have sought to build an embassy for the Elohim that incorporates a landing pad for their spaceship. This religion slash cult isn't harming anybody, so it's kind of fun to read about. And it's not as dangerous as some other UFO death cults. So yeah, a fun little read.</w:t>
        <w:br/>
        <w:br/>
        <w:t>### Kardishev</w:t>
        <w:br/>
        <w:t>00;19;33;09 - 00;20;04;13</w:t>
        <w:br/>
        <w:t>Gerb</w:t>
        <w:br/>
        <w:t>The [[Kardishev Scale]] is a fascinating method of measuring a civilization's level of technological advancement based on the amount of energy the civilization is capable of harnessing. The Kardashev scale was first proposed by Soviet astronomer [[Nikolai Kardishev]] in 1964. There are traditionally three types of Kardashev civilizations. Type one, A planetary civilization is able to harness all available energy from their planetary system.</w:t>
        <w:br/>
        <w:br/>
        <w:t>00;20;04;15 - 00;20;32;23</w:t>
        <w:br/>
        <w:t>Gerb</w:t>
        <w:br/>
        <w:t>This gives the civilization control over the entire planet's natural forces, including weather and other various phenomena. A type two is a stellar civilization, a civilization that is able to harness all available energy from their host star. This is done through hypothetical methods such as a [[Dyson sphere]], which we'll touch on later, and the type two civilization is able to occupy other planets and other moons within their system.</w:t>
        <w:br/>
        <w:br/>
        <w:t>00;20;32;25 - 00;21;04;10</w:t>
        <w:br/>
        <w:t>Gerb</w:t>
        <w:br/>
        <w:t>Finally, a type three civilization is known as a galactic civilization. A galactic civilization is able to control energy on the scale of their entire host galaxy. Type three civilizations are able to travel across stars to stars and colonize their entire home galaxy. Now, the Kardashev scale increases to a Kardashev four and a Kardashev five, in which a civilization is able to control the total energy output of a galactic cluster.</w:t>
        <w:br/>
        <w:br/>
        <w:t>00;21;04;13 - 00;21;44;09</w:t>
        <w:br/>
        <w:t>Gerb</w:t>
        <w:br/>
        <w:t xml:space="preserve">And a type five, where the civilization can control the energy output of an entire universe. But we don't know if that's theoretically possible. You may ask yourself, where does Earth and humans fall on the Kardashev scale? We are currently about a .7 rating on the Kardashev scale. </w:t>
        <w:br/>
        <w:br/>
        <w:t>### Phoenix Lights</w:t>
        <w:br/>
        <w:t>The [[1997 Phoenix Lights|Phoenix Lights]] refers to a mass UFO sighting in a boomerang or V formation over Phoenix, Arizona in March 13th, 1997, and persists as one of the largest and most perplexing mass sightings of a UFO in US history.</w:t>
        <w:br/>
        <w:br/>
        <w:t>00;21;44;11 - 00;22;40;12</w:t>
        <w:br/>
        <w:t>Gerb</w:t>
        <w:br/>
        <w:t>The sightings of hundreds of people are often explained away by the official narrative that these sightings was due to flares and flying formations of A-10 Thunderbolt two aircrafts. But the governor of Arizona himself, [[Fife Symington]], observed the event and attempted to make an official inquiry but was denied. He's quoted as saying, quote, "I'm a pilot and I know just about every machine that flies. It was bigger than anything I've ever seen. It remains a great mystery. Other people saw it. Responsible people."</w:t>
        <w:br/>
        <w:t>In 2017, Symington also wrote an editorial piece for CNN, which he further discussed his experience with the Phoenix Lights. He said he observed a large delta shaped craft which moved silently in the sky. He said it was dramatically large, with, quote, "very distinctive leading edge with some enormous lights" end quote.</w:t>
        <w:br/>
        <w:br/>
        <w:t>00;22;40;15 - 00;23;10;17</w:t>
        <w:br/>
        <w:t>Gerb</w:t>
        <w:br/>
        <w:t>He expressed his dissatisfaction in the Air Force's official explanation of test flares and claimed he did in fact see a large craft. The truth here I'm not sure the flare explanation can be valid for some sightings, such as [[Jeremy Corbell]]'s, Palm Spring, UFO footage in 2023. But due to the witness testimony of hundreds of people, including the governor of Arizona himself, I'm not sure we can rule out the possibility.</w:t>
        <w:br/>
        <w:br/>
        <w:t>00;23;10;17 - 00;23;46;09</w:t>
        <w:br/>
        <w:t>Gerb</w:t>
        <w:br/>
        <w:t xml:space="preserve">A strange and anomalous craft flew over the city of Phoenix, Arizona. </w:t>
        <w:br/>
        <w:br/>
        <w:t>### Battle of Los Angeles</w:t>
        <w:br/>
        <w:t>The [[1942 Battle of Los Angeles|Battle of Los Angeles]] is a famous event that occurred in the city of Los Angeles, California, in late February. The 24th of 1942. Fresh off of the attack on Pearl Harbor, an entry into World War II to the US as war nerves were at a relative all time high, expecting any time an attack from Japan on the western coast. Over a number of hours, multiple radar signatures were detected, sending the local military into a scramble.</w:t>
        <w:br/>
        <w:br/>
        <w:t>00;23;46;11 - 00;24;16;03</w:t>
        <w:br/>
        <w:t>Gerb</w:t>
        <w:br/>
        <w:t>An impending threat of attack by the Japanese was expected, prompting an aerial bombardment. One quote from the scene says, quote, "the air erupted like a volcano." End quote. Five civilians died in the aerial bombardment three from car accidents, two from heart attacks. But later on, it was determined that the reasoning behind the aerial bombardment was war nerves or a meteorological balloon.</w:t>
        <w:br/>
        <w:br/>
        <w:t>00;24;16;05 - 00;24;44;09</w:t>
        <w:br/>
        <w:t>Gerb</w:t>
        <w:br/>
        <w:t>A photo was then published in the LA Times on February 26th of 1942. The photo shows searchlights focused on what looks to be a saucer type spacecraft. However, it's controversial that this photo may have been altered, heavily altered, and thus might not be an actual representation of what exactly the searchlights and artillery cannons were shooting at. But this is an interesting story.</w:t>
        <w:br/>
        <w:br/>
        <w:t>00;24;44;11 - 00;25;11;21</w:t>
        <w:br/>
        <w:t>Gerb</w:t>
        <w:br/>
        <w:t xml:space="preserve">The [[1942 Battle of Los Angeles|Battle of Los Angeles]] was actually one of the cases that got me into the study of UFOs as a young kid. Nowadays, I don't think it's that interesting. I think that there's probably a likely prosaic explanation here, but I have a lot of nostalgia for this case, but interesting nonetheless. </w:t>
        <w:br/>
        <w:br/>
        <w:t>### Reptilians</w:t>
        <w:br/>
        <w:t>The reptilian theory is a conspiracy theory that was proposed by [[David Icke]].</w:t>
        <w:br/>
        <w:br/>
        <w:t>00;25;11;23 - 00;25;46;08</w:t>
        <w:br/>
        <w:t>Gerb</w:t>
        <w:br/>
        <w:t>Essentially, the reptilian theory talks of a shapeshifting reptilian race of aliens that is evil and slowly taking control of Earth by taking on human form and gaining political or social power to manipulate human entities. First introduced in 1999, in Icke's book [[The Big Secret]], reptilians are tall, blood drinking, shapeshifting, reptilian humanoids from the [[Alpha Draconis star system]], hiding in underground bases and in plain sight.</w:t>
        <w:br/>
        <w:br/>
        <w:t>00;25;46;11 - 00;26;21;04</w:t>
        <w:br/>
        <w:t>Gerb</w:t>
        <w:br/>
        <w:t>These reptiles have a conspiracy against humanity, whether that means to take over the world, subjugate humanity or whatever. I'm not quite sure, but numerous people, including the Rothschilds, Bush, and British royal family, are reptiles, according to Icke. There are up to six. The reptilian theory has become one of the world's most popular conspiracy theories, with many internet users trying to find videos of political leaders that have discrepancies of their eyes or lizard eyes, as well as a lot of public places leaning into the conspiracy.</w:t>
        <w:br/>
        <w:br/>
        <w:t>00;26;21;05 - 00;26;56;07</w:t>
        <w:br/>
        <w:t>Gerb</w:t>
        <w:br/>
        <w:t xml:space="preserve">For example, I live in Denver and the Denver International Airport, which has been shrouded in conspiracy, has really leaned into the whole reptilian thing with a lot of posters of reptiles and such. </w:t>
        <w:br/>
        <w:br/>
        <w:t>### Pentagon UFO Videos</w:t>
        <w:br/>
        <w:t>The Pentagon UFO videos finally were eaten. The Pentagon UFO videos refer to a series of three videos taken by the [[Department of Defense|DOD]], Air Force, or military regarding UFOs that were classified but released due to the efforts of [[Luis Elizondo|Lou Elizondo]] and [[Christopher Mellon|Chris Mellon]] and published via The New York Times with [[Leslie Kean]] and [[Ralph Blumenthal]].</w:t>
        <w:br/>
        <w:br/>
        <w:t>00;26;56;09 - 00;27;33;18</w:t>
        <w:br/>
        <w:t>Gerb</w:t>
        <w:br/>
        <w:t>These three videos show anomalous craft taken on clear footage labeled [[Go Fast]], [[Gimbal]], and [[FLIR]]  "You know, fucking drone Bro. ""</w:t>
        <w:br/>
        <w:t>I'd like to focus on the gimbal video as shown here, which was taken in 2015 off the coast of Florida. A targeting pod on an F-18 captured this anomalous object, which the pilots said was able to move with no visible propulsion method and stand stationary in severe winds.</w:t>
        <w:br/>
        <w:br/>
        <w:t>00;27;33;21 - 00;28;11;02</w:t>
        <w:br/>
        <w:t>Gerb</w:t>
        <w:br/>
        <w:t>Now, unfortunately, there's a clip and part of this video that has not been declassified, and this is confirmed by the pilots who recorded this video, as well as [[Christopher Mellon]]. But within the rest of the video, this craft rendezvous with a series of other crafts and takes a V formation. That's extremely strange, and I would give anything to be able to see that footage, but clown debunkers like Mike West like to claim that the gimbal video is a bird or a jet moving away from the F-18, and thus is a lens artifact on the FLIR footage.</w:t>
        <w:br/>
        <w:br/>
        <w:t>00;28;11;05 - 00;28;42;27</w:t>
        <w:br/>
        <w:t>Gerb</w:t>
        <w:br/>
        <w:t xml:space="preserve">I like to trust the eyes of the trained pilots who have recorded these videos, not some dude who sits in his basement and tries to debunk every single thing that ever exists on UFOs. So very curious video, I love this. This is a classic. All three are classics. </w:t>
        <w:br/>
        <w:br/>
        <w:t>### Area 51</w:t>
        <w:br/>
        <w:t>[[Area 51]]. Now, I'm not going to spend a lot of time on area 51, because I know all of you have heard of it and I'd like to make a video itself on area 51, but we'll give a summary.</w:t>
        <w:br/>
        <w:br/>
        <w:t>00;28;43;00 - 00;29;13;14</w:t>
        <w:br/>
        <w:t>Gerb</w:t>
        <w:br/>
        <w:t xml:space="preserve">[[Area 51]] is the common name for a highly classified U.S. Air Force base in the Nevada desert near Groom Lake and former nuclear test ranges. </w:t>
        <w:br/>
        <w:t>For decades. [[Area 51]] went unacknowledged and was associated with conspiracies of UFOs and experimental aircrafts. In fact, area 51 wasn't officially acknowledged until 2013, where the CIA publicly acknowledged the base through a freedom of Information Act request.</w:t>
        <w:br/>
        <w:br/>
        <w:t>00;29;13;17 - 00;29;47;11</w:t>
        <w:br/>
        <w:t>Gerb</w:t>
        <w:br/>
        <w:t>Many believe that area 51 isn't just home to experimental aircraft tests like the U-2 tests and reverse engineering foreign adversaries like the MiG jets, but is also housed for reverse engineering and test flights of UFOs. While I don't really want to cover that on this video, I will leave you with this. Pictured on screen is a project patch from area 51 supplied by [[Eric Tabor]]. Eric Tabor is an official UFO whistleblower who submitted a memorandum for record to [[AARO]].</w:t>
        <w:br/>
        <w:br/>
        <w:t>00;29;47;14 - 00;30;12;03</w:t>
        <w:br/>
        <w:t>Gerb</w:t>
        <w:br/>
        <w:t>The All Domain Anomaly Resolution Office that this patch belonged to his great uncle, [[Sam Urquhart]]. I'm not sure how to pronounce his name. It's a little tough to spell, but his great uncle defaults to him that while working at area 51 as a contractor, he was privy to learn that the base housed an [[egg shaped UFO]] that was found intact in the Nevada desert.</w:t>
        <w:br/>
        <w:br/>
        <w:t>00;30;12;05 - 00;30;39;13</w:t>
        <w:br/>
        <w:t>Gerb</w:t>
        <w:br/>
        <w:t>It's worth noting that Sam was the head of security for an engineering group, the [[Radar Cross-Section Training Team]], so it's not wild to think he was privy to some strange information. True or not, this is extremely interesting, as Tabor has submitted a legal document to arrow testifying that this is in fact true. So maybe [[Area 51]] has housed UFOs, but we'll save that for another time.</w:t>
        <w:br/>
        <w:br/>
        <w:t>00;30;39;15 - 00;31;14;13</w:t>
        <w:br/>
        <w:t>Gerb</w:t>
        <w:br/>
        <w:br/>
        <w:t>### Nordic Aliens</w:t>
        <w:br/>
        <w:t>The [[Nordic Aliens]] are a supposed race of extraterrestrial humanoids who come from the [[Pleiades system]], and resemble Nordic Scandinavians. The Nordics are often taller than regular humans 6 to 7ft tall, have blue eyes, fair skin, and long blond hair. Throughout the 1950s, many people alleged to have encounters with the Nordic aliens, claiming they were benevolent and magical, often caring about humans and the world's prosperity.</w:t>
        <w:br/>
        <w:br/>
        <w:t>00;31;14;16 - 00;31;44;27</w:t>
        <w:br/>
        <w:t>Gerb</w:t>
        <w:br/>
        <w:t>The Nordics were able to communicate with humans via telepathy and possessed a cool, calming demeanor that proved to be youthful, affectionate, and kind. The Nordic aliens are part of a [[Galactic Federation]] and traverse the cosmos from their spherical to cigar shaped crafts. Interestingly enough, if you've heard of the abduction case of [[Travis Walton]], a film was made about him called [[Fire in the Sky]].</w:t>
        <w:br/>
        <w:br/>
        <w:t>00;31;44;28 - 00;32;10;15</w:t>
        <w:br/>
        <w:t>Gerb</w:t>
        <w:br/>
        <w:t>I'd recommend checking it out, but [[Travis Walton]] has a very curious abduction story that has a lot of intriguing aspects to it. Let's just say that, and from his testimony when he's taken aboard a UFO craft, he encounters several types of beings, such as the common grays, including a Nordic like race of tall humanoids. Are the Nordic aliens real?</w:t>
        <w:br/>
        <w:br/>
        <w:t>00;32;10;17 - 00;32;31;15</w:t>
        <w:br/>
        <w:t>Gerb</w:t>
        <w:br/>
        <w:t>I don't know, I don't like to focus too much on abduction stories or extraterrestrial races. I just like to focus on the fact there is something in our sky that's of non-human intelligence, or multiple things in the sky of non-human intelligence, and start there. We got a lot to work through before we start deciphering what exactly these things are.</w:t>
        <w:br/>
        <w:br/>
        <w:t>00;32;31;15 - 00;33;08;05</w:t>
        <w:br/>
        <w:t>Gerb</w:t>
        <w:br/>
        <w:t>### Grey Aliens</w:t>
        <w:br/>
        <w:t>If they're even extraterrestrials. The Greys are the archetypal extraterrestrial and most famous depiction of extraterrestrials ever, often just referred to as greys. Greys are typically grey skinned, small humanoid beings between 3 and 5ft tall, completely hairless, with enlarged heads, sometimes a small slit like mouth, sometimes no mouth, sometimes just nostrils, sometimes no nostrils, and large black piercing eyes.</w:t>
        <w:br/>
        <w:br/>
        <w:t>00;33;08;07 - 00;33;35;18</w:t>
        <w:br/>
        <w:t>Gerb</w:t>
        <w:br/>
        <w:t>The greys often lack muscular definition and have a visible skeletal structure. I want to stress with their head size. Their head is usually comically larger than their body. Now the grey can possibly be traced all the way back to 1917, where a cultist, [[Aleister Crowley]], performed a black magic ritual and was able to contact a being named lamb across space and dimensions.</w:t>
        <w:br/>
        <w:br/>
        <w:t>00;33;35;20 - 00;33;59;28</w:t>
        <w:br/>
        <w:t>Gerb</w:t>
        <w:br/>
        <w:t>But I like to look at the fact the grays really became popular in the [[1947 Roswell Crash]]. These were the supposed beings that were found dead or dying by their crashed craft, a little bit northwest of Roswell, New Mexico. I'd like to make a long video on Roswell because it's fascinating. But also remember [[1961 Betty and Barney Hill|Betty and Barney Hill]].</w:t>
        <w:br/>
        <w:br/>
        <w:t>00;34;00;02 - 00;34;32;18</w:t>
        <w:br/>
        <w:t>Gerb</w:t>
        <w:br/>
        <w:t>These small humanoid beings match the depiction of grays as well. In fact, greys are so commonly involved with alien abductions. Greys make up about 50% of claimed abductions or sightings in Australia, 73% in the U.S, 48% in continental Europe and 12% around the UK. There are many interesting theories about what exactly the grey is, some of them being the grays are basically biological drones utilized by other extraterrestrial civilizations.</w:t>
        <w:br/>
        <w:br/>
        <w:t>00;34;32;20 - 00;34;57;28</w:t>
        <w:br/>
        <w:t>Gerb</w:t>
        <w:br/>
        <w:t>Greys are often described as emotionless, kind of hive minded, and worker bees, so this could imply that they're just biological drones. Greys sometimes are often associated with future humans as well, claiming that as humans evolve, we rely less on our muscles, spend more time indoors, receive more receding hair across our bodies, get enlarged eyes from looking at screens.</w:t>
        <w:br/>
        <w:br/>
        <w:t>00;34;58;00 - 00;35;24;03</w:t>
        <w:br/>
        <w:t>Gerb</w:t>
        <w:br/>
        <w:t>And that's interesting to think about, too. I'm not sure about that. I like it, but also that greys are just humanoid figures that evolved on a planet with somewhat similar conditions to Earth. Regardless of where they originate, the Greys are fascinating, and I somewhat believe that some sort of non-human intelligence on this planet resembles the classic gray.</w:t>
        <w:br/>
        <w:br/>
        <w:t>00;35;24;03 - 00;35;49;16</w:t>
        <w:br/>
        <w:t>Gerb</w:t>
        <w:br/>
        <w:t>### Little Green Men</w:t>
        <w:br/>
        <w:t>Little green men. I'm not going to spend time on this one, especially since little green men are essentially green greys, and the term little green men is often used by politicians to kind of shrug off and make fun of any UAP or UFO sightings. You'll oftentimes see Pentagon conversations or official military talks when talking about UFOs. Say we found no evidence of little green men.</w:t>
        <w:br/>
        <w:br/>
        <w:t>00;35;49;16 - 00;36;00;22</w:t>
        <w:br/>
        <w:t>Gerb</w:t>
        <w:br/>
        <w:t>So I just have no interest entertaining this entry. I understand I'm getting a little bit pressed about this, but yeah, I stop here.</w:t>
        <w:br/>
        <w:br/>
        <w:t>00;36;00;24 - 00;36;27;12</w:t>
        <w:br/>
        <w:t>Gerb</w:t>
        <w:br/>
        <w:t>### Hoia Baciu</w:t>
        <w:br/>
        <w:t>[[Hoia Baciu]] is essentially the most haunted forest in the world. It's nestled in Romania and has many un explicable and strange phenomena such as UFO sightings. I've never heard of this forest. I really don't have much to say about this entry. Besides, apparently in the 1960s there have been UFO sightings in the forest and images taken.</w:t>
        <w:br/>
        <w:br/>
        <w:t>00;36;27;14 - 00;37;03;12</w:t>
        <w:br/>
        <w:t>Gerb</w:t>
        <w:br/>
        <w:t>### 1952 Washington DC UFO Incident</w:t>
        <w:br/>
        <w:t xml:space="preserve">And lastly, we have the [[1952 Washington DC UFO incident]]. This mass sighting of UFOs occurred over the weeks of July 19th to the 20th and July 26th. The 27th of 1952. </w:t>
        <w:br/>
        <w:t>At 11:40 p.m. on Saturday, July 1952, [[Edward Nugent]], an air traffic controller at Washington National Airport, spotted seven objects on his radar. He knew immediately that this was a very strange situation as the crafts moved erratically compared to any normal aircraft nearby.</w:t>
        <w:br/>
        <w:br/>
        <w:t>00;37;03;13 - 00;37;35;15</w:t>
        <w:br/>
        <w:t>Gerb</w:t>
        <w:br/>
        <w:t>Two controllers at the national airport's radar equipped control tower looked outside and saw a hovering bright light in the sky, which departed at incredible speeds. At this point, other objects appeared in all sections of the radar scopes, and they moved over the white House. The US Capitol jets were scrambled from nearby Newcastle Air Force Base in Delaware to investigate the six fast moving bright lights over the nation's capital.</w:t>
        <w:br/>
        <w:br/>
        <w:t>00;37;35;17 - 00;38;02;29</w:t>
        <w:br/>
        <w:t>Gerb</w:t>
        <w:br/>
        <w:t>The jets found no such objects. They eventually ran out of fuel and had to return to their bases later on. On July 26th, 1952, the event occurred again, where a pilot and stewardess on a National Airlines flight into Washington, DC observed erratic moving lights above their aircraft. Within minutes, both radar centers at National Airport and Andrews Air Force Base tracked the objects.</w:t>
        <w:br/>
        <w:br/>
        <w:t>00;38;03;01 - 00;38;27;12</w:t>
        <w:br/>
        <w:t>Gerb</w:t>
        <w:br/>
        <w:t>The occurrence made front page headlines and caused a great deal of concern for president Harry Truman, who made personal calls to his Air Force aides to find out what the heck happened. As well as garnered much CIA interest in response to this event. The [[Robertson Panel]] was formed to quote, strip the unidentified flying objects of their special status.</w:t>
        <w:br/>
        <w:br/>
        <w:t>00;38;27;12 - 00;38;53;02</w:t>
        <w:br/>
        <w:t>Gerb</w:t>
        <w:br/>
        <w:t>They have been given and the aura of mystery they have unfortunately acquired. End quote. So the 1952 UFOs over DC directly leads to the decades long stigma around UFOs. And this is very interesting. And I'll make another video about this. Well, my friends, that is layer one to the alien and UFO obscure oddities iceberg. I hope everybody enjoyed this first layer.</w:t>
        <w:br/>
        <w:br/>
        <w:t>00;38;53;02 - 00;39;15;19</w:t>
        <w:br/>
        <w:t>Gerb</w:t>
        <w:br/>
        <w:t>A ton of interesting entries. Looking down the list, we're going to have a lot more extremely interesting things to cover and I cannot wait. Remember if you liked the video, consider tossing out a subscription and the like doesn't cost you nothing, and it allows me to make more interesting videos like this. So stay tuned friends, I'm going to start part two immediately.</w:t>
        <w:br/>
        <w:br/>
      </w:r>
    </w:p>
    <w:p>
      <w:r>
        <w:br w:type="page"/>
      </w:r>
    </w:p>
    <w:p>
      <w:pPr>
        <w:pStyle w:val="Heading2"/>
      </w:pPr>
      <w:r>
        <w:t>07 Gerbs UAP Video Analyses\03 The Alien and UFO Obscure Oddities Iceberg (Level 2)</w:t>
      </w:r>
    </w:p>
    <w:p>
      <w:r>
        <w:t>## 🎥 Video Details</w:t>
        <w:br/>
        <w:br/>
        <w:t>- **Title:** The Alien and UFO Obscure Oddities Iceberg (Level 2)</w:t>
        <w:br/>
        <w:t>- **Date Published:** January 16, 2024</w:t>
        <w:br/>
        <w:t>- **Video Link:** [Watch Here](https://www.youtube.com/watch?v=9FL04mqyZxk)</w:t>
        <w:br/>
        <w:br/>
        <w:t>## 📜 Video Description</w:t>
        <w:br/>
        <w:br/>
        <w:t>Strange crafts, extraterrestrials, conspiracy theories, and even more than last time! Join me as we dive deeper into Level 2 of the **Alien and UFO Obscure Oddities Iceberg**, originally created by Reddit user **u/Blyke-sama**.</w:t>
        <w:br/>
        <w:br/>
        <w:t>Find **Part One Here**: [Watch Here](https://www.youtube.com/watch?v=1en219Vk9K4&amp;t=790s)</w:t>
        <w:br/>
        <w:br/>
        <w:t>## 🔍 Topics Covered</w:t>
        <w:br/>
        <w:br/>
        <w:t>- **Japan Airlines Cargo Flight 1628 Incident** (1:03)</w:t>
        <w:br/>
        <w:t>- **Wright-Patterson Air Force Base &amp; UFO Connections** (4:43)</w:t>
        <w:br/>
        <w:t>- **Dyson Sphere &amp; Advanced Civilizations** (7:40)</w:t>
        <w:br/>
        <w:t>- **Voronezh UFO Incident** (9:13)</w:t>
        <w:br/>
        <w:t>- **J. Allen Hynek &amp; Project Blue Book** (11:47)</w:t>
        <w:br/>
        <w:t>- **UFOs Over Slovenia** (14:55)</w:t>
        <w:br/>
        <w:t>- **Quimbaya Ancient Airplanes** (15:29)</w:t>
        <w:br/>
        <w:t>- **Mystery Airship Wave (1896-1897)** (16:26)</w:t>
        <w:br/>
        <w:t>- **Aurora, TX UFO Incident (1897)** (18:32)</w:t>
        <w:br/>
        <w:t>- **1561 Celestial Phenomenon Over Nuremberg** (22:00)</w:t>
        <w:br/>
        <w:t>- **Erich von Däniken &amp; Ancient Astronaut Theories** (23:15)</w:t>
        <w:br/>
        <w:t>- **2009 Norwegian Spiral Anomaly** (25:19)</w:t>
        <w:br/>
        <w:t>- **Fermi Paradox &amp; The Search for Alien Life** (26:55)</w:t>
        <w:br/>
        <w:t>- **Speculative Evolution &amp; Extraterrestrial Biology** (29:54)</w:t>
        <w:br/>
        <w:t>- **Annunaki &amp; Sumerian Alien Myths** (30:55)</w:t>
        <w:br/>
        <w:t>- **Galactic Federation &amp; Alien Alliances** (32:53)</w:t>
        <w:br/>
        <w:t>- **Indigo Children &amp; Starseeds** (34:17)</w:t>
        <w:br/>
        <w:t>- **Gary McKinnon &amp; NASA’s Secret Space Program** (35:13)</w:t>
        <w:br/>
        <w:t>- **Heaven’s Gate &amp; UFO Cults** (39:03)</w:t>
        <w:br/>
        <w:t>- **Interplanetary Contamination Concerns** (40:16)</w:t>
        <w:br/>
        <w:br/>
        <w:t>## 🔗 Related Topics</w:t>
        <w:br/>
        <w:br/>
        <w:t>- [[02 Government Secrecy Index]]</w:t>
        <w:br/>
        <w:t>- [[Military_Encounters]]</w:t>
        <w:br/>
        <w:t>- [[UFO Crashes and Retrievals]]</w:t>
        <w:br/>
        <w:t>- [[Ancient_Aliens_Theories]]</w:t>
        <w:br/>
        <w:t>- [[Reverse_Engineering]]</w:t>
        <w:br/>
        <w:br/>
        <w:t>## 🏷 Tags</w:t>
        <w:br/>
        <w:br/>
        <w:t>#UFO #Iceberg #Alien #UAP #Conspiracy #Extraterrestrial #Disclosure</w:t>
        <w:br/>
        <w:br/>
        <w:t>## Transcript</w:t>
        <w:br/>
        <w:t>00;00;00;00 - 00;00;23;13</w:t>
        <w:br/>
        <w:t>Gerb</w:t>
        <w:br/>
        <w:t>### Introduction</w:t>
        <w:br/>
        <w:t xml:space="preserve">Ladies and gentlemen, I'm back. Like a boomerang. I am your host, UAP Gerb. And I'd like to welcome you to the second episode of the alien and UFO obscure Oddities iceberg. </w:t>
        <w:br/>
        <w:br/>
        <w:t>If you missed level one, I recommend checking that out. First, I will put the video link in the video description. Join me as we tackle layer two. Today we're going to have some strange UFO cases.</w:t>
        <w:br/>
        <w:br/>
        <w:t>00;00;23;13 - 00;00;42;18</w:t>
        <w:br/>
        <w:t>Gerb</w:t>
        <w:br/>
        <w:t>We're going to have some weird stuff. We're going to have some sightings that I don't necessarily care for. And I'm going to tell you when I don't like the entry, but we are going to call this layer the Enjoyer. Before we get into everything, please consider liking and subscribing. The first two videos on my channel have done very well and I'm very happy about that.</w:t>
        <w:br/>
        <w:br/>
        <w:t>00;00;42;21 - 00;01;11;13</w:t>
        <w:br/>
        <w:t>Gerb</w:t>
        <w:br/>
        <w:t>I plan to finish up this iceberg and then move back to some interesting documentaries. I did a poll and it looks like some people want to see UAPs in the private sector. So boy do I have some good stuff to touch on for that. So join me as we tackle the Enjoyer layer of the alien and UFO obscure oddities iceberg.</w:t>
        <w:br/>
        <w:br/>
        <w:t>### [[1986 Japan Airlines Cargo Flight 1628 Incident|Japan Airlines Cargo Flight 1628 Incident]]</w:t>
        <w:br/>
        <w:t>Japan Airlines Cargo Flights 1628 incident I am thrilled we get to talk about this.</w:t>
        <w:br/>
        <w:br/>
        <w:t>00;01;11;13 - 00;01;40;16</w:t>
        <w:br/>
        <w:t>Gerb</w:t>
        <w:br/>
        <w:t>This is one of my all time favorite UFO cases, and I think it is severely underrated and underrepresented when talking about the phenomena. Before we get started, just know that Aviation Week and Space Technology magazine introduced this as the explanation for the sighting, and it caught on. And people think this is the proper explanation to this case, that what the pilot I'm going to talk about saw were Mars and Jupiter.</w:t>
        <w:br/>
        <w:br/>
        <w:t>00;01;40;18 - 00;02;14;15</w:t>
        <w:br/>
        <w:t>Gerb</w:t>
        <w:br/>
        <w:t>Okay, so let's join Captain [[Kenji Terauchi]] in his Boeing 747 200 F in his cargo flight from France to Tokyo on the Reykjavik to Anchorage leg. At around 5 p.m. on November 17th, 1986, Captain Terauchi and two crew claimed to see a UFO approached their plane, traveling at 35,000ft from the left. What they saw and described was one large, rounder sized UFO the size of an aircraft carrier.</w:t>
        <w:br/>
        <w:br/>
        <w:t>00;02;14;18 - 00;02;52;24</w:t>
        <w:br/>
        <w:t>Gerb</w:t>
        <w:br/>
        <w:t>To put this into perspective, about four 747 in diameter. Accompanying this enormous craft were two smaller lights, and the three followed this Boeing 747 for a period of 31 minutes. While traveling at cruising speed. Captain Kenji said the mothership maintained a distance of about 7.5 miles from his aircraft, but was essentially orbiting around his aircraft in a circular motion, sometimes at a constant fixed speeds, sometimes darting in and out around its orbit.</w:t>
        <w:br/>
        <w:br/>
        <w:t>00;02;52;27 - 00;03;38;24</w:t>
        <w:br/>
        <w:t>Gerb</w:t>
        <w:br/>
        <w:t>It's worth mentioning that these UFOs were tracked on US Federal Aviation Administration [[ANFPS117 long range 3D phased arrays]]. The radar confirmed the UFO stayed about 7.5 miles in radius from the aircraft, maintaining that distance but occasionally changing sides during the radar's 12 second interval sweeps. Now, what interests me the most about this case is New York University physics professor [[Kevin Knuth]] published an article called [[Estimating Flight Characteristics of Anomalous Unidentified Aerial Vehicles]], in which he tackles a couple famous UFO credible UFO cases throughout history.</w:t>
        <w:br/>
        <w:br/>
        <w:t>00;03;39;01 - 00;04;12;04</w:t>
        <w:br/>
        <w:t>Gerb</w:t>
        <w:br/>
        <w:t>This 1986 incident being one of them. As you'll see in the figure on screen, Knuth modeled the UAPs G-Force that experienced during this circular motion around the craft. If the UAP traveled across the diameter of the circle, it was subject to 68 plus or minus seven G's. If the UAP moved in a circular motion focusing on only the centripetal acceleration, the craft experienced 84 plus or minus eight g's.</w:t>
        <w:br/>
        <w:br/>
        <w:t>00;04;12;10 - 00;04;46;29</w:t>
        <w:br/>
        <w:t>Gerb</w:t>
        <w:br/>
        <w:t xml:space="preserve">This is substantial. To put this into perspective, this is an incredibly high G-Force sustained for 31 minutes. This amount of G's experienced by a human would kill them and be fatal extremely fast. In fact, nine G's is the limit a trained pilot can handle during a sustained turn and a sustained turn means a minute, not 30 minutes. </w:t>
        <w:br/>
        <w:br/>
        <w:t>### Wright-Patterson Air Force Base</w:t>
        <w:br/>
        <w:t>[[Wright-Patterson AFB|Wright-Patterson Air Force Base]].</w:t>
        <w:br/>
        <w:br/>
        <w:t>00;04;47;01 - 00;05;20;15</w:t>
        <w:br/>
        <w:t>Gerb</w:t>
        <w:br/>
        <w:t>I actually don't know how much I want to go into Wright-Pat right now, because I would actually like to make a couple videos on this, but essentially, [[Wright-Patterson AFB|Wright-Patterson Air Force Base]] has deep ties to ufology, crash retrieval, and reverse engineering, dating back all the way to July 5th of 1947, where it is said that debris and bodies were shipped out of hangar 84 in Roswell, New Mexico, to [[Wright-Patterson AFB|Wright-Patterson Air Force Base]].</w:t>
        <w:br/>
        <w:br/>
        <w:t>00;05;20;17 - 00;06;01;00</w:t>
        <w:br/>
        <w:t>Gerb</w:t>
        <w:br/>
        <w:t xml:space="preserve">So I'm just going to give a little tease where Wright-Pat can be connected to the UFO phenomena. We can look at 1949 through 1955, where Wright-Pat and [[Battelle Memorial Institute|Battelle]] performed special metallurgical analysis on anomalous materials. We can look at [[Lockheed Martin]] Skunkworks director [[Ben Rich]], where in 1993, at Wright-Patterson Air Force Base, Rich gave a presentation stating, quote, </w:t>
        <w:br/>
        <w:br/>
        <w:t>"we already have the means to travel among the stars, but these technologies are locked up in the black projects, and it would take an act of God to ever get them out to benefit humanity and anything that you can imagine, we already know how to do."</w:t>
        <w:br/>
        <w:br/>
        <w:t>End quote.</w:t>
        <w:br/>
        <w:br/>
        <w:t>00;06;01;06 - 00;06;34;08</w:t>
        <w:br/>
        <w:t>Gerb</w:t>
        <w:br/>
        <w:t>What about the 24th of January, 1956, where Wright-Pat monitored a reported landing of a flying saucer in the [[1956 Kataghan Afghanistan|Kataghan Province of Afghanistan]]? USAF attempted to perform an aerial view to determine if authorities were hauling recovered craft to Kabul, Afghanistan. How about the 28th of December 1973, where Senator [[Barry Goldwater]] is denied access to UAP information at [[Wright-Patterson Air Force Base]]?</w:t>
        <w:br/>
        <w:br/>
        <w:t>00;06;34;16 - 00;07;14;26</w:t>
        <w:br/>
        <w:t>Gerb</w:t>
        <w:br/>
        <w:t xml:space="preserve">When specifically asking about a quote, "room" and quote where "it" was stored. Goldwater stated he was scolded by Yousuf General [[Curtis LeMay]] and said, quote, "don't ever ask me that question again" end quote. </w:t>
        <w:br/>
        <w:t>And finally, we can look at 2023 and 2024 with the groundbreaking legislation proposed by [[Chuck Schumer]] of the [[2024 NDAA]], UAP Defense Authorization Act, where it's required that all legacy programs and any sort of programs studying UAP or in possession of UAP, divulge their materials and findings.</w:t>
        <w:br/>
        <w:br/>
        <w:t>00;07;14;29 - 00;07;37;24</w:t>
        <w:br/>
        <w:t>Gerb</w:t>
        <w:br/>
        <w:t>And guess who the biggest proponent of blocking the amendment is? Representative [[Mike Turner]] of Ohio, the same district that represents [[Wright-Patterson Air Force Base]]. Now, these are just a couple examples of Wright-Pat being connected that the phenomena I have 5 to 10 more I could go over right now. But as an iceberg we're just supposed to give a quick summary of these topics, I got a lot more on this.</w:t>
        <w:br/>
        <w:br/>
        <w:t>00;07;37;24 - 00;08;08;17</w:t>
        <w:br/>
        <w:t>Gerb</w:t>
        <w:br/>
        <w:br/>
        <w:t>### Dyson Sphere</w:t>
        <w:br/>
        <w:t>[[Dyson Sphere]]. Now remember in video one, we discussed a Kardishev civilization, specifically a type two Kardishev civilization that is able to harness the entire energy output of its host star. While a Dyson sphere is a theoretical device that enables a civilization to do just this. A Dyson sphere is a megastructure dreamt up by scientist [[Freeman Dyson]].</w:t>
        <w:br/>
        <w:br/>
        <w:t>00;08;08;19 - 00;08;39;29</w:t>
        <w:br/>
        <w:t>Gerb</w:t>
        <w:br/>
        <w:t>The purpose of the Dyson sphere is to entirely encompass a host civilization star. Drawing energy through solar means through fusion. Not quite sure how. So a lot of theory still on a Dyson sphere, but a large outer shell of a sun essentially. And as limited as it is [[SETI]], the search for extraterrestrial intelligence has begun looking at stars for signs of Dyson spheres, for signs of an advanced civilization.</w:t>
        <w:br/>
        <w:br/>
        <w:t>00;08;40;01 - 00;09;14;18</w:t>
        <w:br/>
        <w:t>Gerb</w:t>
        <w:br/>
        <w:t>Now, the feasibility of creating a Dyson sphere currently is not necessarily possible with our current engineering capabilities. But interestingly, one feasible way to create one of these megastructures is to utilize [[Von Neumann]] self-replicating probes that would be able to harness precious metals and materials from the asteroid belt and from various meteors and various moons, and be able to self replicate and create this sphere without any direct human hands in the cosmos.</w:t>
        <w:br/>
        <w:br/>
        <w:t>00;09;14;20 - 00;09;43;13</w:t>
        <w:br/>
        <w:t>Gerb</w:t>
        <w:br/>
        <w:br/>
        <w:t>### [[1989 Voronezh UFO Incident]]</w:t>
        <w:br/>
        <w:t>The Voronezh UFO incident is a famous UFO sighting, an extraterrestrial encounter that occurred in the Soviet Union on September 27th, 1989. Now, I'd actually never heard of this incident, so this has been pretty interesting to read up on. Essentially, what occurred here is a group of boys playing football in a city park, saw a pink glowing object in the sky, followed by a deep red ball about three meters in diameter.</w:t>
        <w:br/>
        <w:br/>
        <w:t>00;09;43;15 - 00;10;14;19</w:t>
        <w:br/>
        <w:t>Gerb</w:t>
        <w:br/>
        <w:t xml:space="preserve">The balls circled the football pitch, vanished, and reappeared minutes later, hovering. The children then claimed to have seen a quote "three eyed alien" wearing bronze colored boots with a disc on its chest, about ten feet tall. And I'd like to stress the head was rather smushed onto the shoulders. Exit the object along with a robot. </w:t>
        <w:br/>
        <w:t>It was thought that the children were the only ones claiming to have witnessed the craft an alien.</w:t>
        <w:br/>
        <w:br/>
        <w:t>00;10;14;21 - 00;10;41;02</w:t>
        <w:br/>
        <w:t>Gerb</w:t>
        <w:br/>
        <w:t xml:space="preserve">But Lieutenant Sergeant [[Sergei A. Matviyenko]], I'm sorry if I butchered that of the police district. Claim to have seen a, quote "flying body in the sky", end quote. </w:t>
        <w:br/>
        <w:br/>
        <w:t>Now, it's also worth mentioning that this supposed ten foot tall, strange looking E.T. utilized some sort of firearm to make a 16 year old boy disappear before exiting the area and departing in its craft.</w:t>
        <w:br/>
        <w:br/>
        <w:t>00;10;41;05 - 00;11;15;16</w:t>
        <w:br/>
        <w:t>Gerb</w:t>
        <w:br/>
        <w:t>Now, the Soviet media TASS went crazy for this incident, reporting on it all across the country. I would like to add a seen as this, event occurred in 1989. This was during Gorbachev's tenure as the leader of the Soviet Union. So his move to a more free market economy allowed for a more freedom of press. So you got to think that possibly because the press was finally able to comment and report on things that weren't directly mandated by the Soviet Union, they might have gone a little tabloidey with this story.</w:t>
        <w:br/>
        <w:br/>
        <w:t>00;11;15;18 - 00;11;41;09</w:t>
        <w:br/>
        <w:t>Gerb</w:t>
        <w:br/>
        <w:t>But anyways, the Soviet's Scientific Commission ordered an official inquiry into the incident. They were not able to find any concrete proof of a craft landing, although radioactive cesium was found in the region, there was not enough to indicate a craft landing. And upon checking for microorganisms and spectral chemical measurements, nothing abnormal was uncovered. So I don't know what happened.</w:t>
        <w:br/>
        <w:br/>
        <w:t>00;11;41;10 - 00;12;22;10</w:t>
        <w:br/>
        <w:t>Gerb</w:t>
        <w:br/>
        <w:t>It's an interesting looking ET, but I'm not quite sure if I believe the validity of this case.</w:t>
        <w:br/>
        <w:br/>
        <w:t>### J. Allen Hynek</w:t>
        <w:br/>
        <w:t xml:space="preserve">[[J. Allen Hynek]]. Fantastic entry. And this is the man featured in the overview of this iceberg tier. </w:t>
        <w:br/>
        <w:br/>
        <w:t>[[J. Allen Hynek]] was the scientific advisor to [[Project Blue Book]], the United States government's official investigation into UAP from 1952 to 1969. This was the most well known USG, USAF, UAP investigation study and Bluebook was founded to determine if UFOs were a national security threat and to scientifically analyze UFO data.</w:t>
        <w:br/>
        <w:br/>
        <w:t>00;12;22;12 - 00;12;52;12</w:t>
        <w:br/>
        <w:t>Gerb</w:t>
        <w:br/>
        <w:t xml:space="preserve">It's worth mentioning that during its tenure from 52 to 69, 12,618 UFO reports were analyzed, 701 of which were classified as unexplained after extensive analysis. </w:t>
        <w:br/>
        <w:br/>
        <w:t>Bluebook is a bit controversial due to the [[Robertson Panel]] that occurred in 1953, which was used to strip UFOs of their special status and suggest that no legitimate evidence of their existence was available.</w:t>
        <w:br/>
        <w:br/>
        <w:t>00;12;52;14 - 00;13;22;27</w:t>
        <w:br/>
        <w:t>Gerb</w:t>
        <w:br/>
        <w:t xml:space="preserve">Think of the swamp gas and weather balloon explanation and stigma around UFOs. A lot of this came from [[Project Blue Book]], not to mention the [[Condon Report]] that we mentioned in the first video that essentially did the same thing as the [[Robertson Panel]]. All this occurred during Blue Book's tenure. Now back to Hynek. </w:t>
        <w:br/>
        <w:br/>
        <w:t>In May of 1972, Hynek wrote a book and claimed that Bluebook was, quote, a cover up and that the UFO issue was, quote, "glossed over."</w:t>
        <w:br/>
        <w:br/>
        <w:t>00;13;23;00 - 00;13;51;13</w:t>
        <w:br/>
        <w:t>Gerb</w:t>
        <w:br/>
        <w:t xml:space="preserve">He says that Bluebook was a front for a more classified investigation group, possibly something called [[AFOIN-X SG]], and was told to drop certain cases and, quote, "not to pursue the matter further." End quote. </w:t>
        <w:br/>
        <w:br/>
        <w:t>In 1979, Hynek stated that the CIA's [[Robertson Panel]] was concerned on public reaction to UFOs. They were quote handed down the unwritten law of the Air Force.</w:t>
        <w:br/>
        <w:br/>
        <w:t>00;13;51;14 - 00;14;24;02</w:t>
        <w:br/>
        <w:t>Gerb</w:t>
        <w:br/>
        <w:t xml:space="preserve">Don't rock the boat. Play with it. Cool it. Don't get the public excited. </w:t>
        <w:br/>
        <w:br/>
        <w:t xml:space="preserve">Hynek stated that Yusuf purposefully debunked interesting cases as balloons or planets. Just think about the [[1986 Japan Airlines Cargo Flight 1628 Incident|Japan Cargo Airlines incident]]. Hynek would also go on to comment on the [[Condon Report]], saying that the committee ignored key evidence. </w:t>
        <w:br/>
        <w:br/>
        <w:t>What's really crazy is on the 13th of April, 1975, Hynek was told by [[Donald Rumsfeld]] at the white House that he did not have a need to know if there was a secret UAP study somewhere After Bluebook.</w:t>
        <w:br/>
        <w:br/>
        <w:t>00;14;24;02 - 00;14;56;10</w:t>
        <w:br/>
        <w:t>Gerb</w:t>
        <w:br/>
        <w:t>Hynek would be extremely outspoken about the USGS official UAP investigation, even commenting on 1949 [[Project Grudge]]. One of the predecessors to Blue Book, saying that grudge was, quote, "less scientific and more of a public relations campaign", end quote. Hynek is one of the OG whistleblowers, and I have nothing but respect for this man. Um, I have a lot more to say about him, but these are just a few of his outspoken comments.</w:t>
        <w:br/>
        <w:br/>
        <w:t>00;14;56;12 - 00;15;27;08</w:t>
        <w:br/>
        <w:t>Unknown</w:t>
        <w:br/>
        <w:t>### UFOs Over Slovenia</w:t>
        <w:br/>
        <w:t xml:space="preserve">UFOs over Slovenia. Now, I apologize in advance. I was not really able to find anything on this subject. Besides a 1970s crop circle sighting, in a village in Slovenia, or some Reddit posts from around summer of 2023 of some really grainy photographs of supposedly UAP. So I'm just going to skip this entry. I really don't know what to cover here, but maybe Slovenia is a UFO hotspot I don't know. </w:t>
        <w:br/>
        <w:br/>
        <w:t>00;15;27;09 - 00;15;57;18</w:t>
        <w:br/>
        <w:t>Gerb</w:t>
        <w:br/>
        <w:t>### Quimbaya Ancient Airplanes</w:t>
        <w:br/>
        <w:t>The Quimbaya Ancient Airplanes. I'm just going to be straight up with you guys. I don't like this entry, but I will entertain it nonetheless. The Quimbaya artifacts are several dozen gold figurines found in Colombia, made by the Quimbaya culture. Dated to around 1000 C.E.. A few of these figurines, which depict birds, fish, bugs, all of this are shaped like an airplane.</w:t>
        <w:br/>
        <w:br/>
        <w:t>00;15;57;20 - 00;16;27;03</w:t>
        <w:br/>
        <w:t>Gerb</w:t>
        <w:br/>
        <w:t>It is likely an owl or a bird, but these supposed depictions of airplanes are used by ancient astronaut theorists. I wouldn't be surprised of ancient aliens covered this, to say that some sort of extraterrestrial race that flew 747 jumbo jets was visiting this culture. That's all I'm going to say on this. I think these artifacts are just trinkets that are being misconstrued for something grand.</w:t>
        <w:br/>
        <w:br/>
        <w:t>00;16;27;05 - 00;17;00;20</w:t>
        <w:br/>
        <w:t>Unknown</w:t>
        <w:br/>
        <w:t>### Mystery Airships</w:t>
        <w:br/>
        <w:t>Mystery airships was a craze that occurred in 1896 to 1897, where thousands of reports occurred of people seen mysterious airships or airship style UAPs. Some reports claimed to see the crewmen of these airships describing them as human looking. At the time, it was popularly believed that these mysterious airships were the product of some inventor or genius who was not yet ready to show his invention to the world.</w:t>
        <w:br/>
        <w:br/>
        <w:t>00;17;00;23 - 00;17;35;25</w:t>
        <w:br/>
        <w:t>Gerb</w:t>
        <w:br/>
        <w:t xml:space="preserve">Now, while there were no records of sustained or long range airship flights at this time, it is not impossible that these were just in fact, prototype airships from some inventor. </w:t>
        <w:br/>
        <w:br/>
        <w:t>In fact, there were several successful manufactured airships from before this period, including Solomon Andrews successful test flights of his Orion airship in 1863. But remember, the capabilities were extremely limited to what observers saw and claimed to see in the sky.</w:t>
        <w:br/>
        <w:br/>
        <w:t>00;17;35;27 - 00;18;21;12</w:t>
        <w:br/>
        <w:t>Gerb</w:t>
        <w:br/>
        <w:t>But most of these sightings were explained away as hoaxes or misidentification of celestial phenomena. As you'd expect. So just because this craze occurred so long ago, it's difficult to find any recorded evidence of these airships. So whether this was some inventor or a series of hoaxes, I'm not quite sure, or whether this has some more esoteric explanation, such as the UFO phenomena expressing itself to what people would understand as technology at the time, as some sort of airship type things that evolved into saucer shaped craft and cigar shaped craft.</w:t>
        <w:br/>
        <w:br/>
        <w:t>00;18;21;14 - 00;18;56;27</w:t>
        <w:br/>
        <w:t>Gerb</w:t>
        <w:br/>
        <w:t xml:space="preserve">I don't know. I'm leaning towards just a mixture of hoaxes and just the exploration of airship technology at the time by inventors. So that's where I'm at. </w:t>
        <w:br/>
        <w:br/>
        <w:t>### The Aurora Texas UFO Incident</w:t>
        <w:br/>
        <w:t>The [[1897 Aurora Texas UFO incident]] is the first alleged UFO crash retrieval that I'm aware of. Okay, so our story takes place on April 17th, 1897, where, according to locals, a UFO crashed on a farm near Aurora, Texas bashing into a windmill.</w:t>
        <w:br/>
        <w:br/>
        <w:t>00;18;56;29 - 00;19;33;29</w:t>
        <w:br/>
        <w:t>Gerb</w:t>
        <w:br/>
        <w:t>According to The Dallas Morning News, on April 19th, 1897, the craft was piloted by one sole inhabitant who was deceased with his remains badly disfigured. But the paper still says, quote, "he was not an inhabitant of this world". According to the same article in the paper, the ship was too badly wrecked to form any conclusion on its construction or how it was powered, but it does say the craft was built of an unknown mixture of metal resembling aluminum and silver, and must have weighed several tons.</w:t>
        <w:br/>
        <w:br/>
        <w:t>00;19;34;02 - 00;20;06;02</w:t>
        <w:br/>
        <w:t>Gerb</w:t>
        <w:br/>
        <w:t xml:space="preserve">The paper also goes on to say that the town was planning a burial for the pilot the following day, at noon. The wreckage was thrown into a nearby well, and the inhabitant of the craft was buried with a stone slab resembling what was seen of his craft. </w:t>
        <w:br/>
        <w:br/>
        <w:t>So is this story real or not? Well, I don't know. But in 1980, in a time magazine interview with [[Etta Pegues]] is an 86 year old Aurora, Texas resident.</w:t>
        <w:br/>
        <w:t>&gt;[!note]</w:t>
        <w:br/>
        <w:t>&gt; see https://en.wikipedia.org/wiki/Aurora,_Texas,_UFO_incident</w:t>
        <w:br/>
        <w:br/>
        <w:t>00;20;06;05 - 00;20;42;27</w:t>
        <w:br/>
        <w:t>Gerb</w:t>
        <w:br/>
        <w:t xml:space="preserve">She said that the story had been fabricated, trying to bring attention to the town's since a railroad bypassed it and the town was slowly dying. </w:t>
        <w:br/>
        <w:br/>
        <w:t>So let's take a look at the investigation done by [[MUFON]] the mutual UFO network, a nonprofit ran to investigate UFO sightings. In 1973, Bill Cayce led an investigation into the Aurora, Texas crash in this movement uncovered two new eyewitnesses to the crash [[Mary Evans]], who told how her parents would not let her visit the crash site.</w:t>
        <w:br/>
        <w:br/>
        <w:t>00;20;42;27 - 00;21;04;18</w:t>
        <w:br/>
        <w:t>Gerb</w:t>
        <w:br/>
        <w:t>But the parents went to the site and discovered an alien body. And [[Charlie Stephens]], who was ten at the time, who said he saw some sort of airship trailing smoke as it headed north towards Aurora. He wanted to investigate the crash, but his father made him finish chores. His father the next day went into town to see the wreckage.</w:t>
        <w:br/>
        <w:br/>
        <w:t>00;21;04;20 - 00;21;28;22</w:t>
        <w:br/>
        <w:t>Gerb</w:t>
        <w:br/>
        <w:t>[[MUFON]], then investigated the Aurora Cemetery, where the supposed pilot was buried. They found a grave marker that appeared to show a flying saucer of some sort, as well as strange readings from their metal detector, because, according to some, some parts of the pilot ship were buried with the pilot. MUFON asked to exhume the site, but the cemetery declined permission.</w:t>
        <w:br/>
        <w:br/>
        <w:t>00;21;28;25 - 00;21;56;00</w:t>
        <w:br/>
        <w:t>Gerb</w:t>
        <w:br/>
        <w:t xml:space="preserve">After move on investigation, the marker mysteriously disappeared from the cemetery, and a three inch pipe was placed into the ground where MacFarlane's metal detector no longer picked up metal readings from the grave. </w:t>
        <w:br/>
        <w:t>It was thus presumed that maybe the metal was removed from the grave if there was some there. [[MUFON]] reported that their evidence was inconclusive, but they did not rule out the possibility of a hoax, so think what you will of this case.</w:t>
        <w:br/>
        <w:br/>
        <w:t>00;21;56;00 - 00;22;27;07</w:t>
        <w:br/>
        <w:t>Gerb</w:t>
        <w:br/>
        <w:t xml:space="preserve">I'm not quite sure what to think, but it is interesting nonetheless. </w:t>
        <w:br/>
        <w:br/>
        <w:t>### The [[1561 Celestial Phenomenon Over Nuremberg]]</w:t>
        <w:br/>
        <w:t xml:space="preserve">The [[1561 Celestial Phenomenon Over Nuremberg]] is one of the first examples of a mass UFO sighting in recorded history. </w:t>
        <w:br/>
        <w:br/>
        <w:t>In 1561, a broadsheet news article printed in the Holy Roman Empire, described a mass sighting of celestial phenomena. Residents saw hundreds of globes, cylinders, rods and strange objects at sunrise.</w:t>
        <w:br/>
        <w:br/>
        <w:t>00;22;27;09 - 00;22;52;21</w:t>
        <w:br/>
        <w:t>Gerb</w:t>
        <w:br/>
        <w:t xml:space="preserve">The objects flew across the sun, giving the appearance of a battle. Residents also claimed to see a black triangular object close to the ground, followed by a crash. </w:t>
        <w:br/>
        <w:br/>
        <w:t>Some of the other described shapes included crosses, small spheres, two large crescents, a black spire, and cylindrical objects emitting smaller spheres. So what do the skeptics like to say this is?</w:t>
        <w:br/>
        <w:br/>
        <w:t>00;22;52;28 - 00;23;22;24</w:t>
        <w:br/>
        <w:t>Gerb</w:t>
        <w:br/>
        <w:t xml:space="preserve">Well, some think this is an example of [[Carl Jung]]'s mass hysteria. One of the first collective examples of a collective consciousness forming a narrative. While others like to say, this is a sun dog. </w:t>
        <w:br/>
        <w:br/>
        <w:t xml:space="preserve">I don't think the sun dog explanation is likely, but this case is extremely perplexing nonetheless. </w:t>
        <w:br/>
        <w:t>### [[Erich von Daniken]]</w:t>
        <w:br/>
        <w:t>[[Erich von Daniken]] is a figure we mentioned in our first episode of the iceberg with the Nazca Lines.</w:t>
        <w:br/>
        <w:br/>
        <w:t>00;23;22;26 - 00;24;04;16</w:t>
        <w:br/>
        <w:t>Gerb</w:t>
        <w:br/>
        <w:t xml:space="preserve">Von Daniken is the author of [[Chariots of the Gods]], a book that proposes the ancient astronaut hypothesis in which extraterrestrials made contact with early humans, influencing culture and settlement. </w:t>
        <w:br/>
        <w:br/>
        <w:t>Von Daniken proposes that structures such as the Pyramids of Giza, the Maui of Easter Island, and Stonehenge are products of extraterrestrial influence or extraterrestrial building techniques. He presumes that numerous pieces of ancient artwork and sculptures and so forth depict astronauts and their space vehicles, aka extraterrestrials, and their complex technology.</w:t>
        <w:br/>
        <w:br/>
        <w:t>00;24;04;18 - 00;24;32;04</w:t>
        <w:br/>
        <w:t>Gerb</w:t>
        <w:br/>
        <w:t>Von Daniken likes to explain the origin of religions as ancient humans coming into contact with an alien race so far advanced. They seem divine. Some of von Daniken claims on the ancient astronaut hypothesis and religion, especially the Old Testament in the Bible, are pretty interesting. Von Daniken will talk about Ezekiel's visions of angels and how these angels were actually UFOs.</w:t>
        <w:br/>
        <w:br/>
        <w:t>00;24;32;06 - 00;25;02;18</w:t>
        <w:br/>
        <w:t>Gerb</w:t>
        <w:br/>
        <w:t xml:space="preserve">If you know anything about what a biblically accurate angel looks like, you'll understand that this would not be a confusing comparison. </w:t>
        <w:br/>
        <w:br/>
        <w:t>He also claims that things like the destruction of Sodom by fire and brimstone are actually a nuclear explosion. While I don't love all of von Daniken claims, especially those regarding extraterrestrials building or teaching leverage techniques on how to build ancient monoliths and megaliths.</w:t>
        <w:br/>
        <w:br/>
        <w:t>00;25;02;21 - 00;25;34;14</w:t>
        <w:br/>
        <w:t>Gerb</w:t>
        <w:br/>
        <w:t xml:space="preserve">I do like to think the phenomena has possibly been here for thousands of years, and thus it's not inconceivable to think that whatever this phenomenon is has had influence on ancient human culture and religion and development. </w:t>
        <w:br/>
        <w:br/>
        <w:t>### 2006 Norwegian Spiral Anomaly</w:t>
        <w:br/>
        <w:t>The [[2009 Norwegian Spiral Anomaly]] was a curious and perplexing spiral of blue light seen in the skies of northern Norway and Sweden for a period of ten minutes.</w:t>
        <w:br/>
        <w:br/>
        <w:t>00;25;34;16 - 00;26;14;23</w:t>
        <w:br/>
        <w:t>Gerb</w:t>
        <w:br/>
        <w:t xml:space="preserve">This blue spiral looked like it was coming from behind a mountain, stopping in mid-air and spiraling outwards. </w:t>
        <w:br/>
        <w:br/>
        <w:t>Some UFO enthusiasts immediately began speculating that this was some sort of UFO or extraterrestrial sign. Although on the 10th of December 2009, the [[Russian Defense Ministry]] announced it had been testing Bulava missiles, ballistic missiles that had failed, and thus the third stage of missile separation resulted in fuel and exhaust coming out the sides of the missile, sending it into a spiral, resulting in this sort of spiral shape.</w:t>
        <w:br/>
        <w:br/>
        <w:t>00;26;14;25 - 00;26;43;11</w:t>
        <w:br/>
        <w:t>Gerb</w:t>
        <w:br/>
        <w:t xml:space="preserve">I personally am happy with that explanation. I don't need anything else to explain this issue away, but who knows, maybe it was ETs. </w:t>
        <w:br/>
        <w:br/>
        <w:t>### Fermi Paradox</w:t>
        <w:br/>
        <w:t xml:space="preserve">The [[Fermi Paradox]] is a question proposed by Italian American physicist [[Enrico Fermi]] in the summer of 1950. </w:t>
        <w:br/>
        <w:br/>
        <w:t>On one day on a lunch break, Fermi asked if the universe is so big. Where is everybody?</w:t>
        <w:br/>
        <w:br/>
        <w:t>00;26;43;14 - 00;27;25;12</w:t>
        <w:br/>
        <w:t>Gerb</w:t>
        <w:br/>
        <w:t>The [[Fermi Paradox]] highlights the discrepancy between lack of conclusive evidence of an advanced extraterrestrial species and the high likelihood of their existence. I personally despise the Fermi Paradox, especially people who fall back on [[SETI]]'s inconclusive evidence. The search for extraterrestrial intelligence. It's baffling to me.</w:t>
        <w:br/>
        <w:br/>
        <w:t>[[SETI]] is essentially looking at one conical section of an entire observable universe, said he uses radio signatures because they suppose that other civilizations might use radio signatures like we do, because radio signatures carry information over a long range when maybe an extraterrestrial species uses neutrino communication or something like that.</w:t>
        <w:br/>
        <w:br/>
        <w:t>00;27;25;19 - 00;28;01;12</w:t>
        <w:br/>
        <w:t>Gerb</w:t>
        <w:br/>
        <w:t xml:space="preserve">So [[SETI]] is basically using a magnet to find a needle in the ocean, but a new form of SETI called [[Dysonian SETI]] essentially looks for techno-signatures from an extraterrestrial species. </w:t>
        <w:br/>
        <w:br/>
        <w:t>These are imprints of a species using advanced technology. Think of a [[Dyson Sphere]], but it baffles me that in a universe that is 92 billion light years in diameter, people will fall back on saying that extraterrestrial civilizations don't exist or we haven't found them even though we've been looking.</w:t>
        <w:br/>
        <w:br/>
        <w:t>00;28;01;14 - 00;28;29;03</w:t>
        <w:br/>
        <w:t>Gerb</w:t>
        <w:br/>
        <w:t xml:space="preserve">When we look through a tiny conical section of space and time, wherever we look, it's it's absolutely absurd to me. But for the sake of this entry, let's entertain a few ideas of the [[Fermi Paradox]]. </w:t>
        <w:br/>
        <w:br/>
        <w:t>One. The [[Great Filter]]. The Great Filter suggests that every advanced civilization goes through some sort of filtering process, where the civilization will either kill itself off and die, or traverse the cosmos.</w:t>
        <w:br/>
        <w:br/>
        <w:t>00;28;29;05 - 00;29;00;10</w:t>
        <w:br/>
        <w:t>Gerb</w:t>
        <w:br/>
        <w:t xml:space="preserve">This could be something like harnessing the power of nuclear weapons, or being destroyed, or harnessing advanced AI. </w:t>
        <w:br/>
        <w:br/>
        <w:t>Two and this one is really fun to think of the [[Dark Forest Theory]]. Essentially, it races hide their communication signatures due to the fact they are afraid of something bigger, more powerful, and more advanced from them. So essentially, there's pockets of fire, civilization in the dark forest that they don't want to telegraph their presence.</w:t>
        <w:br/>
        <w:br/>
        <w:t>00;29;00;12 - 00;29;25;00</w:t>
        <w:br/>
        <w:t>Gerb</w:t>
        <w:br/>
        <w:t xml:space="preserve">Three most alien civilizations are aquatic, and thus we cannot detect bio or techno-signatures from light years and light years away. </w:t>
        <w:br/>
        <w:br/>
        <w:t>Four we are early. This suggests that although we come from a generation to star, we as humans are one of the precursor civilizations to this universe, that we are one of the first civilizations, an advanced species to form.</w:t>
        <w:br/>
        <w:br/>
        <w:t>00;29;25;00 - 00;29;50;08</w:t>
        <w:br/>
        <w:t>Gerb</w:t>
        <w:br/>
        <w:t xml:space="preserve">I think this is very unlikely, but fun to think about. </w:t>
        <w:br/>
        <w:br/>
        <w:t>And five we are late. This theory suggests that we live in a graveyard. Essentially, all advanced civilizations have died out for one reason or another, and we are the last. Maybe I'll make a video someday. Like top ten most Interesting Solutions to the [[Fermi Paradox]]. But for now, just know that I do not like the Fermi Paradox.</w:t>
        <w:br/>
        <w:br/>
        <w:t>00;29;50;08 - 00;30;22;06</w:t>
        <w:br/>
        <w:t>Gerb</w:t>
        <w:br/>
        <w:t xml:space="preserve">I think it's limited. I think it is ignorant. Let's move on. </w:t>
        <w:br/>
        <w:br/>
        <w:t>### Speculative Evolution</w:t>
        <w:br/>
        <w:t xml:space="preserve">Speculative evolution is the process of utilizing current biological knowledge of life here on Earth to extrapolate, to speculate biology and evolution of extraterrestrial species. </w:t>
        <w:br/>
        <w:br/>
        <w:t>Speculative evolution is often considered hard science fiction, because it does incorporate real biology to try and determine what a species might look like on another planet.</w:t>
        <w:br/>
        <w:br/>
        <w:t>00;30;22;06 - 00;30;52;08</w:t>
        <w:br/>
        <w:t>Gerb</w:t>
        <w:br/>
        <w:t xml:space="preserve">Due to its atmospheric, terrestrial and solar conditions. </w:t>
        <w:br/>
        <w:br/>
        <w:t xml:space="preserve">This look at evolution is also sometimes used for educational purposes, to hypothesize what some signs of early life may have looked like on this planet. </w:t>
        <w:br/>
        <w:br/>
        <w:t xml:space="preserve">A really good book on this subject is [[All Tomorrows]] by [[CM Kozemen]], which explores a hypothetical future path of human evolution set in the near future to about a billion years from now it's really interesting. Give it a read. </w:t>
        <w:br/>
        <w:br/>
        <w:t>00;30;52;08 - 00;31;27;09</w:t>
        <w:br/>
        <w:t>Gerb</w:t>
        <w:br/>
        <w:br/>
        <w:t>### Annunaki</w:t>
        <w:br/>
        <w:t xml:space="preserve">The [[Anunnaki]] are an ancient race of gods worshiped by the Sumerians, Acadians, Assyrians and Babylonians. </w:t>
        <w:br/>
        <w:br/>
        <w:t>Now, why we're all here, and where you've heard of the Anunnaki are from [[Zecharia Sitchen]]'s transcriptions of the ancient Sumerian tablets, where Sitchin claims that the Anunnaki are an ancient, advanced race of extraterrestrials from the undiscovered ninth planet in our solar system, [[Nibiru]].</w:t>
        <w:br/>
        <w:br/>
        <w:t>00;31;27;12 - 00;32;02;09</w:t>
        <w:br/>
        <w:t>Gerb</w:t>
        <w:br/>
        <w:t xml:space="preserve">Sorry, Pluto, but you are most certainly not a planet. But anyways, according to Sitchin, the Anunnaki came to Earth around half a million years ago to construct a base of operations in order to mine gold. </w:t>
        <w:br/>
        <w:br/>
        <w:t>The Anunnaki combined their DNA with that of Homo erectus to create a species of slave miners, now known as modern humans. The Anunnaki were then forced to flee Earth due to Antarctic glaciers melting, causing the Great Flood, which also destroyed their earth bound base.</w:t>
        <w:br/>
        <w:br/>
        <w:t>00;32;02;12 - 00;32;33;07</w:t>
        <w:br/>
        <w:t>Gerb</w:t>
        <w:br/>
        <w:t xml:space="preserve">And if you remember from our first episode with [[David Icke]] and The reptilians, this man claims that the reptilians are in fact the [[Anunnaki]]. </w:t>
        <w:br/>
        <w:br/>
        <w:t xml:space="preserve">So what do I think of this? [[Zecharia Sitchen]]'s translations of the Sumerian texts are known to be inaccurate and false to a very high degree. </w:t>
        <w:br/>
        <w:br/>
        <w:t>I do not think this is true. When I was a young conspiracy kid, I loved thinking about the [[Anunnaki]] and [[Nibiru]] and a mysterious extra planet in our solar system.</w:t>
        <w:br/>
        <w:br/>
        <w:t>00;32;33;07 - 00;32;58;00</w:t>
        <w:br/>
        <w:t>Gerb</w:t>
        <w:br/>
        <w:t xml:space="preserve">But I think this is absurd. Again, what we talked about, I don't think it's insane to think that some sort of civilization had an effect on ancient man, or even possibly tampered with our DNA. </w:t>
        <w:br/>
        <w:br/>
        <w:t xml:space="preserve">But I do not believe in the story of the Anunnaki needing to create humans to mine gold for them. </w:t>
        <w:br/>
        <w:br/>
        <w:t>00;32;58;02 - 00;33;29;13</w:t>
        <w:br/>
        <w:t>Unknown</w:t>
        <w:br/>
        <w:t>### The [[Galactic Federation]]</w:t>
        <w:br/>
        <w:t xml:space="preserve">The [[Galactic Federation]] is pretty self-explanatory. Think of Star Wars. Think of a network of extraterrestrial species that communicate, trade, interact, possibly war, all under one global banner of some governing body. </w:t>
        <w:br/>
        <w:br/>
        <w:t>Now, what's interesting about a supposed galactic Federation in our Milky Way galaxy.</w:t>
        <w:br/>
        <w:br/>
        <w:t>In 2020, former head of Israel's military space program, [[Haim Eshed]] in an interview said that humans weren't ready for contact with extraterrestrials.</w:t>
        <w:br/>
        <w:br/>
        <w:t>00;33;29;16 - 00;33;57;08</w:t>
        <w:br/>
        <w:t>Gerb</w:t>
        <w:br/>
        <w:t xml:space="preserve">In this interview, he claimed there was a [[Galactic Federation]] of extraterrestrials, some of which already existed on Earth. </w:t>
        <w:br/>
        <w:br/>
        <w:t xml:space="preserve">There's also a supposed CIA agent, [[John Ramirez]], who has made similar claims of a present [[Galactic Federation]]. </w:t>
        <w:br/>
        <w:br/>
        <w:t>I think it's quite plausible. We exist in a galaxy that has a present [[Galactic Federation]]. I don't know for sure. I don't know if anyone does.</w:t>
        <w:br/>
        <w:br/>
        <w:t>00;33;57;11 - 00;34;31;06</w:t>
        <w:br/>
        <w:t>Gerb</w:t>
        <w:br/>
        <w:t xml:space="preserve">Maybe some people do, but I think it's quite possible, and I would be fascinated to understand how a galactic network of extraterrestrials trade and interact with one another. </w:t>
        <w:br/>
        <w:br/>
        <w:t xml:space="preserve">If there's a common language, if there's common practices and culture and society. It's fascinating to think about. </w:t>
        <w:br/>
        <w:br/>
        <w:t>### Indigo Children</w:t>
        <w:br/>
        <w:t>Indigo children. I'm going to be straight up honest with you guys. I have no idea why this was included in the iceberg, especially the second layer of this iceberg.</w:t>
        <w:br/>
        <w:br/>
        <w:t>00;34;31;08 - 00;34;59;14</w:t>
        <w:br/>
        <w:t>Gerb</w:t>
        <w:br/>
        <w:t xml:space="preserve">I guess Indigo children are weird little kids who possess special, unusual, and sometimes supernatural traits and abilities like telekinesis. </w:t>
        <w:br/>
        <w:br/>
        <w:t>This idea is based on a concept in the 70s by [[Nancy Anne Tap]], who said she began to notice Indigo children around the late 1960s. Look, I have no idea how this is supposed to be related to UFOs or extraterrestrials.</w:t>
        <w:br/>
        <w:br/>
        <w:t>00;34;59;16 - 00;35;32;08</w:t>
        <w:br/>
        <w:t>Gerb</w:t>
        <w:br/>
        <w:t xml:space="preserve">My guess is maybe these are like hybrid children. I don't know. I'm not a fan of this entry. I think it's really stupid if I'm being honest, but got it covered anyways. </w:t>
        <w:br/>
        <w:br/>
        <w:t>### Gary McKinnon</w:t>
        <w:br/>
        <w:t>[[Gary McKinnon]] is a Scottish hacker who in 2002 perpetrated the biggest military computer hack of all time. McKinnon hacked numerous systems in the US military to look for a UFO cover up and free energy suppression.</w:t>
        <w:br/>
        <w:br/>
        <w:t>00;35;32;11 - 00;36;03;17</w:t>
        <w:br/>
        <w:t>Gerb</w:t>
        <w:br/>
        <w:t xml:space="preserve">During his hack, McKinnon was able to hack into 97 US military and NASA computers over a 13 month period between February 01 and March 02, all while in the house of his girlfriend's aunt in London. </w:t>
        <w:br/>
        <w:br/>
        <w:t xml:space="preserve">The US Military Cyber Security Division at the time was playing stupid games and winning stupid prizes. </w:t>
        <w:br/>
        <w:br/>
        <w:t>Gary McKinnon was able to guess basic passwords such as 'password' to hack into some terminals.</w:t>
        <w:br/>
        <w:br/>
        <w:t>00;36;03;20 - 00;36;34;09</w:t>
        <w:br/>
        <w:t>Gerb</w:t>
        <w:br/>
        <w:t xml:space="preserve">Anyways, what did McKinnon say he found? </w:t>
        <w:br/>
        <w:br/>
        <w:t xml:space="preserve">Well, to start, McKinnon acted on a hunch. That one [[Donna Hare]], who was a former NASA launch photographic specialist, said that in building eight of Johnson Space Center, there was a lab set aside specially for airbrushing out UFOs from high resolution satellite imagery. </w:t>
        <w:br/>
        <w:br/>
        <w:t>McKinnon found and was able to access machines from building eight, upon which he found folders titled raw and processed.</w:t>
        <w:br/>
        <w:br/>
        <w:t>00;36;34;11 - 00;37;00;15</w:t>
        <w:br/>
        <w:t>Gerb</w:t>
        <w:br/>
        <w:t xml:space="preserve">In these folders, he would find images around the size of 250MB, which at the time would have taken a long time as his terminal was only able to download about one megabyte every five minutes. </w:t>
        <w:br/>
        <w:br/>
        <w:t>McKinnon began to find a single image in the raw folder. He found what appeared to be a blue and white planet with a black backdrop.</w:t>
        <w:br/>
        <w:br/>
        <w:t>00;37;00;17 - 00;37;32;01</w:t>
        <w:br/>
        <w:t>Gerb</w:t>
        <w:br/>
        <w:t xml:space="preserve">Superimposed on to that was a tubular form that was metallic white and had domes around its central circumference and at its ends. </w:t>
        <w:br/>
        <w:br/>
        <w:t xml:space="preserve">The craft had no rivets or seams and looked futuristic. Though of course, due to the low resolution a number of shades. McKinnon couldn't make out too much detail from the imagery. </w:t>
        <w:br/>
        <w:br/>
        <w:t>At this same time is when he saw his cursor began to move click out, and he was thus caught.</w:t>
        <w:br/>
        <w:br/>
        <w:t>00;37;32;03 - 00;37;59;13</w:t>
        <w:br/>
        <w:t>Gerb</w:t>
        <w:br/>
        <w:t xml:space="preserve">Now, besides this incident, which occurred at the end of this hack, McKinnon was also able to find some other extremely interesting things. </w:t>
        <w:br/>
        <w:br/>
        <w:t>He found a 300 military personnel ledger that was a secret program called the [[Solar Warden]]. This program was a US military secret battalion in space that was used by the US Navy network and space operations Command.</w:t>
        <w:br/>
        <w:br/>
        <w:t>00;37;59;16 - 00;38;35;05</w:t>
        <w:br/>
        <w:t>Gerb</w:t>
        <w:br/>
        <w:t xml:space="preserve">The [[NNSOC]]. In this, McKinnon found the Pentagon files storing quote "extraterrestrial officers" and quote "contact between fleets". Among these were two ship names the USSS, not USS. The USSS, with the third letter maybe standing for space LeMay and Helen Carter. </w:t>
        <w:br/>
        <w:br/>
        <w:t>McKinnon said that the extraterrestrials officer list was not a list of aliens, but a list of officers who do not work on Earth.</w:t>
        <w:br/>
        <w:br/>
        <w:t>00;38;35;08 - 00;39;04;08</w:t>
        <w:br/>
        <w:t>Gerb</w:t>
        <w:br/>
        <w:t xml:space="preserve">They serve a fleet of spaceships that operate outside of this planet. </w:t>
        <w:br/>
        <w:br/>
        <w:t xml:space="preserve">There is no doubt that McKinnon believes he is telling the truth and I don't know. I think there could be some credibility to what he says, especially the photos where UAP are airbrushed out of high-res satellite imagery. </w:t>
        <w:br/>
        <w:br/>
        <w:t>[[Christopher Mellon|Chris Mellon]] has commented on similar things that 4K satellite footage of UAP exists, but are classified or tampered with.</w:t>
        <w:br/>
        <w:br/>
        <w:t>00;39;04;11 - 00;39;41;14</w:t>
        <w:br/>
        <w:t>Gerb</w:t>
        <w:br/>
        <w:br/>
        <w:t>### [[Heaven's Gate]]</w:t>
        <w:br/>
        <w:t>[[Heaven's Gate]]. Now, I can't do too much justice to Heaven's Gate because there are some pretty incredible documentaries on YouTube about this cult. So I will just give an official overview.</w:t>
        <w:br/>
        <w:br/>
        <w:t xml:space="preserve">Heaven's gate was a UFO cult started by [[Bonnie Nettles]] in 1974. </w:t>
        <w:br/>
        <w:br/>
        <w:t>The group believed that they could transform themselves into immortal extraterrestrial beings by rejecting their human nature, and they would ascend to Heaven, referred to as the next level or the next evolutionary level above human.</w:t>
        <w:br/>
        <w:br/>
        <w:t>00;39;41;17 - 00;40;07;17</w:t>
        <w:br/>
        <w:t>Gerb</w:t>
        <w:br/>
        <w:t xml:space="preserve">In 1997 and the passing of the [[Halley Bopp comet]], the group thought that a UFO trailing the comet was the only way to evacuate the Earth, and thus 39 members of the court decided to give themselves a game over screen. </w:t>
        <w:br/>
        <w:br/>
        <w:t>Yeah, so there's a lot more interesting things on Heaven's Gate. YouTuber Dan Tobias just did a really interesting video on this.</w:t>
        <w:br/>
        <w:br/>
        <w:t>00;40;07;20 - 00;40;33;20</w:t>
        <w:br/>
        <w:t>Gerb</w:t>
        <w:br/>
        <w:t xml:space="preserve">Cults aren't my specialty, so I don't want to dive in too much. But if you want to know more, that's a great video and I'd recommend checking it out. </w:t>
        <w:br/>
        <w:br/>
        <w:t>### Interplanetary Contamination</w:t>
        <w:br/>
        <w:t>Interplanetary contamination is actually a crucial thing to consider when planning space travel. It is basically bringing microbial life, or an invasive species from one planet to a new planet where the life is foreign.</w:t>
        <w:br/>
        <w:br/>
        <w:t>00;40;33;23 - 00;41;10;08</w:t>
        <w:br/>
        <w:t>Gerb</w:t>
        <w:br/>
        <w:t xml:space="preserve">There are two types of interplanetary contamination. Forward contamination is the transfer of life or other organisms from Earth to a foreign celestial body, and back contamination, which is the introduction of an extraterrestrial organism to Earth, which could have potentially dangerous consequences to all of humanity. </w:t>
        <w:br/>
        <w:br/>
        <w:t>If you have seen the film Alien, a good example of bad contamination would be the crew of the Nostromo bringing the Xenomorph back to Earth after being contaminated by such a parasitic species.</w:t>
        <w:br/>
        <w:br/>
        <w:t>00;41;10;10 - 00;41;36;04</w:t>
        <w:br/>
        <w:t>Gerb</w:t>
        <w:br/>
        <w:t xml:space="preserve">Fortunately, there's rigorous protocol for spacecraft returning to Earth and any samples that spacecraft may have collected over its time in the cosmos and on another celestial body, and to prevent forward contamination. All spacecraft are pretty sterilized before they're sent out into the upper atmosphere and beyond. </w:t>
        <w:br/>
        <w:br/>
        <w:t>Although in 2019, if you remember, there was an Indian spacecraft that crashed onto the moon.</w:t>
        <w:br/>
        <w:br/>
        <w:t>00;41;36;07 - 00;42;01;24</w:t>
        <w:br/>
        <w:t>Gerb</w:t>
        <w:br/>
        <w:t>There was a sample of tardigrades in that spacecraft that some scientists now are worried that there is some sort of lineage of tardigrades that have been surviving on the moon for a while, but let's just hope there isn't some far dormant, terrible extraterrestrial parasite or virus that is lying dormant on a meteor headed to Earth. Let's just keep our fingers crossed.</w:t>
        <w:br/>
        <w:br/>
        <w:t>00;42;01;27 - 00;42;24;25</w:t>
        <w:br/>
        <w:t>Gerb</w:t>
        <w:br/>
        <w:br/>
        <w:t>### Outro</w:t>
        <w:br/>
        <w:t>My friends. Thank you so much for watching. I hope you found some entries you enjoyed, thought were mysterious, or thought were laughably dumb. This is part two of the iceberg of six parts. Expect part three and a new microphone, which I just got. I just didn't want to record with a new mic. That's much better halfway through the video, expect that next episode some smoother audio quality.</w:t>
        <w:br/>
        <w:br/>
        <w:t>00;42;24;26 - 00;42;26;14</w:t>
        <w:br/>
        <w:t>Gerb</w:t>
        <w:br/>
        <w:t>I'll catch you all later. Thank you.</w:t>
        <w:br/>
        <w:br/>
      </w:r>
    </w:p>
    <w:p>
      <w:r>
        <w:br w:type="page"/>
      </w:r>
    </w:p>
    <w:p>
      <w:pPr>
        <w:pStyle w:val="Heading2"/>
      </w:pPr>
      <w:r>
        <w:t>07 Gerbs UAP Video Analyses\04 The Marines Who Got Too Close to UFOs</w:t>
      </w:r>
    </w:p>
    <w:p>
      <w:r>
        <w:t>![[04-The Marines Who Got too Close to UFOs-thumbnail.jpg]]</w:t>
        <w:br/>
        <w:t>## 🎥 Video Details</w:t>
        <w:br/>
        <w:br/>
        <w:t>- **Title:** The Marines Who Got Too Close to UFOs</w:t>
        <w:br/>
        <w:t>- **Date Published:** _To Be Added_</w:t>
        <w:br/>
        <w:t>- **Video Link:** [Watch Here](https://www.youtube.com/watch?v=HnxylCl68Tg)</w:t>
        <w:br/>
        <w:br/>
        <w:t>## 📜 Video Description</w:t>
        <w:br/>
        <w:br/>
        <w:t>A short documentary on two former **USMC soldiers** who encountered **UFOs** and were met with **threats by shadowy figures** within the **U.S. Government and military**.</w:t>
        <w:br/>
        <w:br/>
        <w:t>### 🔍 Featured Cases</w:t>
        <w:br/>
        <w:br/>
        <w:t>1. **Johnathan Weygandt Incident (1997, Peru)**</w:t>
        <w:br/>
        <w:t xml:space="preserve">    </w:t>
        <w:br/>
        <w:t xml:space="preserve">    - Weygandt, a **USMC Lance Corporal**, was deployed to **Pucallpa Air Base** in **Peru** during **Operation Laser Strike**.</w:t>
        <w:br/>
        <w:t xml:space="preserve">    - Tasked with **perimeter security**, he and his unit encountered a **downed UFO**.</w:t>
        <w:br/>
        <w:t xml:space="preserve">    - Describes the **craft as egg-shaped, metallic, and constantly shifting in appearance**.</w:t>
        <w:br/>
        <w:t xml:space="preserve">    - Captured by **men in black fatigues and DOE operatives**, interrogated, and forced to sign NDAs.</w:t>
        <w:br/>
        <w:t>2. **Michael Herrera Incident (2009, Indonesia)**</w:t>
        <w:br/>
        <w:t xml:space="preserve">    </w:t>
        <w:br/>
        <w:t xml:space="preserve">    - **USMC Rifleman** deployed for a **humanitarian mission** in **Sumatra**.</w:t>
        <w:br/>
        <w:t xml:space="preserve">    - Discovered an **octagonal, pulsating craft** being **loaded with supplies by unidentified military personnel**.</w:t>
        <w:br/>
        <w:t xml:space="preserve">    - His unit was **ambushed at gunpoint**, stripped of gear, and **threatened with imprisonment or death**.</w:t>
        <w:br/>
        <w:t xml:space="preserve">    - Later testified under **whistleblower protections** in **2023**.</w:t>
        <w:br/>
        <w:br/>
        <w:t>## 🔗 Related Topics</w:t>
        <w:br/>
        <w:br/>
        <w:t>- [[02 Government Secrecy Index]]</w:t>
        <w:br/>
        <w:t>- [[UFO Crashes and Retrievals]]</w:t>
        <w:br/>
        <w:t>- [[Whistleblower_Protections]]</w:t>
        <w:br/>
        <w:t>- [[Military_Encounters]]</w:t>
        <w:br/>
        <w:br/>
        <w:t>## 📂 Sources &amp; References</w:t>
        <w:br/>
        <w:br/>
        <w:t>- **Johnathan Weygandt Interview:** [Watch Here](https://www.youtube.com/watch?v=VHOwe9dsOwI&amp;t=1309s)</w:t>
        <w:br/>
        <w:t>- **Michael Herrera's Speech (01:05:00 - 01:22:00):** [Watch Here](https://www.youtube.com/watch?v=zDY7t6HihCw&amp;t=4315s)</w:t>
        <w:br/>
        <w:br/>
        <w:t>## 🏷 Tags</w:t>
        <w:br/>
        <w:br/>
        <w:t>#UFO #USMC #MilitaryEncounters #Whistleblower #Extraterrestrial #GovernmentSecrecy</w:t>
        <w:br/>
        <w:br/>
        <w:t>## Transcript</w:t>
        <w:br/>
        <w:br/>
        <w:t>### Intro</w:t>
        <w:br/>
        <w:t>00;00;00;00 - 00;00;29;15</w:t>
        <w:br/>
        <w:t>Gerb</w:t>
        <w:br/>
        <w:t xml:space="preserve">In today's day and age. In 2024, we've all heard of the U.S. DOD's videos captured of UFOs. </w:t>
        <w:br/>
        <w:br/>
        <w:t xml:space="preserve">Many of us have heard of U.S. Navy or Air Force pilots encountering UFOs on their missions, such as the testimony of Commander [[David Fravor]] and [[Ryan Graves]]. </w:t>
        <w:br/>
        <w:br/>
        <w:t>But what we hardly hear are the stories of U.S. servicemen encountering UFOs at home or overseas.</w:t>
        <w:br/>
        <w:br/>
        <w:t>00;00;29;17 - 00;01;00;21</w:t>
        <w:br/>
        <w:t>Gerb</w:t>
        <w:br/>
        <w:t xml:space="preserve">Today, I'd like to tackle two alleged stories of US marine veterans getting a little too close for comfort with UAP. </w:t>
        <w:br/>
        <w:br/>
        <w:t>Ladies and gentlemen, welcome back. I am UAP Gerb and welcome back for a shorter documentary style video today where we tackle two cases of Marines encountering UFOs during their service abroad. These are two fascinating stories, especially the first I'm about to tell you.</w:t>
        <w:br/>
        <w:br/>
        <w:t>00;01;00;28 - 00;01;47;02</w:t>
        <w:br/>
        <w:t>Gerb</w:t>
        <w:br/>
        <w:t xml:space="preserve">So sit back, relax and think about these wild tales. </w:t>
        <w:br/>
        <w:br/>
        <w:t>### Johnathan Weygandt</w:t>
        <w:br/>
        <w:t>Waygandt: "It's not from Earth. I mean, I knew that when I looked at it, you know? I mean, I'm not doing this to make money. ""</w:t>
        <w:br/>
        <w:br/>
        <w:t xml:space="preserve">In February of 1997, USMC Lance Corporal [[Jonathan Waygandt]] was transferred to to [[Pucallpa Air Base]] in Peru to serve in [[Operation Laser Strike]]. </w:t>
        <w:br/>
        <w:br/>
        <w:t xml:space="preserve">A US South Com mission involving up to 20 agencies such as the [[USMC]], [[CIA]], [[USAF]], etc. </w:t>
        <w:br/>
        <w:br/>
        <w:t>The goal of this mission was to counter narcotic operations in Peruvian airspace while serving as a Stinger Avenger gunner ordered to perform perimeter security for the base.</w:t>
        <w:br/>
        <w:br/>
        <w:t>00;01;47;05 - 00;02;26;08</w:t>
        <w:br/>
        <w:t>Gerb</w:t>
        <w:br/>
        <w:t xml:space="preserve">Waygandt would encounter something truly out of this world. </w:t>
        <w:br/>
        <w:br/>
        <w:t xml:space="preserve">Jonathan while serving with Marine Mag 28 team under command of Master Sergeant [[Chris Diggins]] and Major [[Bob Cole]], recalled hearing USAF personnel discussing the tracking of UFOs displaying strange characteristics. </w:t>
        <w:br/>
        <w:br/>
        <w:t>Now, it's worth noting the Pulcallpa Airbase employed numerous data acquisition methods, including [[TPS-43]], and [[ROTHR]] relocatable over the horizon radar, as well as CIA Cessna Citation Spotter aircrafts.</w:t>
        <w:br/>
        <w:br/>
        <w:t>00;02;26;10 - 00;02;58;19</w:t>
        <w:br/>
        <w:t>Gerb</w:t>
        <w:br/>
        <w:t xml:space="preserve">So the base had numerous methods to garner Multi-Sensor detection. </w:t>
        <w:br/>
        <w:br/>
        <w:t xml:space="preserve">During a late night guard detail in March or April. Jonathan, [[Staff Sergeant Montealegre]], [[Sergeant Allen]], and [[Sergeant Adkins]] were all ordered to secure the crash site of a potentially friendly downed aircraft. </w:t>
        <w:br/>
        <w:br/>
        <w:t>We can see in the image on screen a shoot down occurred on the 25th of March by an A37, sending a target crashing into a large fire ball.</w:t>
        <w:br/>
        <w:br/>
        <w:t>00;02;58;21 - 00;03;24;22</w:t>
        <w:br/>
        <w:t>Gerb</w:t>
        <w:br/>
        <w:t xml:space="preserve">By early morning, the platoon of Marines reached near the designated area, with their Humvees. Needing to cross the remaining distance through the bush. </w:t>
        <w:br/>
        <w:br/>
        <w:t>Jonathan himself says, quote, we found the area really easily because there was a huge gash in the land where something had landed. Waygandt, Adkins, and Allen went on to pursue the crashed aircraft while the remaining Marines stayed at the crash site.</w:t>
        <w:br/>
        <w:br/>
        <w:t>00;03;24;25 - 00;03;47;15</w:t>
        <w:br/>
        <w:t>Gerb</w:t>
        <w:br/>
        <w:t xml:space="preserve">It's important to note this crash site is all these remaining Marines witnessed. </w:t>
        <w:br/>
        <w:br/>
        <w:t xml:space="preserve">Then Waygandt saw the object, </w:t>
        <w:br/>
        <w:br/>
        <w:t>Waygandt: "and when I first saw it, you know, I was scared. It scared the heck out of me. You know? I didn't know what to do. And it was just I was really it was really confusing."</w:t>
        <w:br/>
        <w:br/>
        <w:t>Waygandt saw a craft with the following characteristics.</w:t>
        <w:br/>
        <w:br/>
        <w:t>00;03;47;18 - 00;04;20;22</w:t>
        <w:br/>
        <w:t>Gerb</w:t>
        <w:br/>
        <w:t>Egg shaped with its narrow end jutting out of a cliff face. The craft looked metallic, but with fluctuations you'd see in a liquid. The surface was constantly changing. Described by Waygandt as "gasoline dripping into water", large vents that looked similar to fish gills, a dull, humming sound emanated from the object, instilling fear and unease in the Marines. And finally, a large gash in the side of the object.</w:t>
        <w:br/>
        <w:br/>
        <w:t>00;04;20;24 - 00;05;30;10</w:t>
        <w:br/>
        <w:t>Gerb</w:t>
        <w:br/>
        <w:t xml:space="preserve">Waygandt guessed this may have been caused by a Hawk missile system. </w:t>
        <w:br/>
        <w:br/>
        <w:t xml:space="preserve">Adkins and Allen ordered Waygandt to move away from the craft, and when the trio were departing the craft, Waygandt noticed a group of men heading towards him from two landed US Army CH-47 helicopters. </w:t>
        <w:br/>
        <w:br/>
        <w:t xml:space="preserve">The men were black fatigues, hazmat suits and DOE rain jackets. </w:t>
        <w:br/>
        <w:br/>
        <w:t>Waygandt was arrested, stripped of his gear, had his wrists cable tied and was taken aboard a CH-47 and interrogate and verbally attacked for 15 hours.</w:t>
        <w:br/>
        <w:br/>
        <w:t>Waygandt: "still to this day. But anyway, I was arrested. I had all my gear taken from me by men in black cammies, had new no name tags. They were older men, probably in their late 30s or 40s."</w:t>
        <w:br/>
        <w:br/>
        <w:t>The lieutenant Colonel Waygandt was handed to forced him to sign paperwork. Jonathan didn't even read as he was so scared. Then he was lumped in with [[USAF]] personnel for three weeks before being sent back to the States.</w:t>
        <w:br/>
        <w:br/>
        <w:t>00;05;30;12 - 00;06;01;28</w:t>
        <w:br/>
        <w:br/>
        <w:t>Waygandt: "They had the big D, you know, Delta Oscar echo on the back of their back of the... And a couple of the guys were wearing like, these, these rain jackets."</w:t>
        <w:br/>
        <w:br/>
        <w:t>Gerb</w:t>
        <w:br/>
        <w:t>Forget for a second what Jonathan saw. Think about who he saw, who wears black camo with little to no insignia, alongside men in [[D.O.E.]] rain jackets. My guess is the shadow [[D.O.E.]] special response team called [[Nuclear Commandos]].</w:t>
        <w:br/>
        <w:br/>
        <w:t>00;06;02;00 - 00;06;40;19</w:t>
        <w:br/>
        <w:t>Gerb</w:t>
        <w:br/>
        <w:t xml:space="preserve">This highly trained spec ops group has arrest authority when dealing with protection of [[D.O.E.]] National labs and assets. Special response teams at this time in 97 were made up of contractors like [[EG&amp;G]]. But let's go deeper. </w:t>
        <w:br/>
        <w:br/>
        <w:t xml:space="preserve">The [[D.O.E.]] SRT is part of [[NEST]], the Nuclear Emergency Search Team. </w:t>
        <w:br/>
        <w:br/>
        <w:t>[[NEST]] is comprised of special forces scientists, technicians and engineers combined with [[US Army 52nd EOD]] for a variety of emergency responses.</w:t>
        <w:br/>
        <w:br/>
        <w:t>00;06;40;22 - 00;07;11;29</w:t>
        <w:br/>
        <w:t>Gerb</w:t>
        <w:br/>
        <w:t xml:space="preserve">And let's note real fast that [[NEST]] technical information is covered and protected. Like that of special access programs. </w:t>
        <w:br/>
        <w:br/>
        <w:t>Not to mention, the main intelligence for [[NEST]] is the National Reconnaissance Office, [[NRO]] and [[CIA]], and supported by [[D.O.E.]] contractors such as [[EG&amp;G]], [[Raytheon]], and [[Lockheed Martin]]. And as we know, the Department of Energy and the Nuclear Regulatory Commission were formerly known as the [[Atomic Energy Commission|AEC]].</w:t>
        <w:br/>
        <w:br/>
        <w:t>00;07;11;29 - 00;07;50;05</w:t>
        <w:br/>
        <w:t>Gerb</w:t>
        <w:br/>
        <w:t xml:space="preserve">The [[Atomic Energy Commission]]. This [[Atomic Energy Commission|AEC]] has been name dropped extensively in regards to classification of crash to UFO materials and craft. </w:t>
        <w:br/>
        <w:br/>
        <w:t xml:space="preserve">Just like how they are named in the [[2024 NDAA|2024 UAP NDAA]] legislation by [[Chuck Schumer]] stating the [[Atomic Energy Commission|AEC]] is used to mis classify UAP records as trans-classified foreign nuclear material and thus exempt from disclosure. </w:t>
        <w:br/>
        <w:br/>
        <w:t>This discussion of the [[D.O.E.]] complicit with crashed UAP gives a lot of credibility to Waygandt's testimony.</w:t>
        <w:br/>
        <w:br/>
        <w:t>00;07;50;05 - 00;08;19;08</w:t>
        <w:br/>
        <w:t>Gerb</w:t>
        <w:br/>
        <w:t xml:space="preserve">In my opinion. </w:t>
        <w:br/>
        <w:br/>
        <w:t xml:space="preserve">Now, just for reference, the video I have been playing is Waygandt's 2001 interview with [[Steven Greer]] for his [[Disclosure Project]]. After he told of this experience, Waygandt essentially went quiet until 2023, never trying to gain or profit from his experience. </w:t>
        <w:br/>
        <w:br/>
        <w:t>What do you think about his story? I'll give my thoughts at the end of the video, but keep this plain in your head.</w:t>
        <w:br/>
        <w:br/>
        <w:t>00;08;19;08 - 00;08;42;09</w:t>
        <w:br/>
        <w:t>Gerb</w:t>
        <w:br/>
        <w:t xml:space="preserve">Think about what he said, think about the ties to the [[D.O.E.]], and think about that egg shaped craft, which is often described by people who experience the UAP, especially that of UFO whistleblower [[Eric Tabor]], who surmised that a [[egg shaped craft]] was held in [[Area 51]]. </w:t>
        <w:br/>
        <w:br/>
        <w:t xml:space="preserve">We discussed this entry in layer one of my [[02 The Alien and UFO Obscure Oddities Iceberg (Level 1)|Alien and UFOs Obscure Oddities iceberg]], so check that out. It's pretty interesting. </w:t>
        <w:br/>
        <w:br/>
        <w:t>00;08;42;09 - 00;09;13;04</w:t>
        <w:br/>
        <w:t>Gerb</w:t>
        <w:br/>
        <w:t>### [[Michael Herrera]]</w:t>
        <w:br/>
        <w:t xml:space="preserve">Next, we move on to another man that released his story. Due to the work done by [[Steven Greer]] and his [[Disclosure Project]], [[Michael Herrera]]. </w:t>
        <w:br/>
        <w:br/>
        <w:t>In the summer of 2023, just after the revelations of [[David Grusch]] went public, Herrera featured for his first public appearance on Greer's panel with the [[National Press Club]]. Herrera story is both scintillating and extremely disturbing, if true.</w:t>
        <w:br/>
        <w:br/>
        <w:t>00;09;13;06 - 00;10;32;05</w:t>
        <w:br/>
        <w:t>Gerb</w:t>
        <w:br/>
        <w:t xml:space="preserve">In fact, it's one of the strangest firsthand encounters I have ever heard. </w:t>
        <w:br/>
        <w:br/>
        <w:t xml:space="preserve">At 20 years old, in 2009, USMC Rifleman Herrera was sent to Indonesia on a humanitarian mission following the Sumatra earthquake and tsunami. </w:t>
        <w:br/>
        <w:br/>
        <w:t xml:space="preserve">In October of 2009, Herrera and five Marines were in the process of hiking a 900ft ridge to take position for a supply drop when the team spotted a strange object in the jungle. </w:t>
        <w:br/>
        <w:br/>
        <w:t>Herrera claimed to see something moving and rotating pulsating colors between a light matte gray to an absurdly dark matte black.</w:t>
        <w:br/>
        <w:br/>
        <w:t>Quote.</w:t>
        <w:br/>
        <w:t xml:space="preserve">"The huge object, like an octagonal pyramid, was emitting a low hum: end quote. </w:t>
        <w:br/>
        <w:br/>
        <w:t xml:space="preserve">Michael said as he described a scaly exterior which looked manmade but like no known type of craft. </w:t>
        <w:br/>
        <w:br/>
        <w:t>Here he saw this craft being loaded with supplies by unmarked U.S. forces. Similar to Waygandt. These men wore black fatigues without insignia. His unit moved in for a closer look due to not possessing radios on the short hike to the supply drop, so they couldn't radio in what they were witnessing.</w:t>
        <w:br/>
        <w:br/>
        <w:t>00;10;32;07 - 00;10;57;11</w:t>
        <w:br/>
        <w:t>Gerb</w:t>
        <w:br/>
        <w:t xml:space="preserve">Getting close to the craft, the Marines were ambushed and held at gunpoint by the paramilitary unit. </w:t>
        <w:br/>
        <w:br/>
        <w:t xml:space="preserve">The men spoke in American accents and the Marines camera and gear were confiscated as they were told not to disclose the sighting. </w:t>
        <w:br/>
        <w:br/>
        <w:t>The men were eventually released, and Herrera was later told by a [[USAF]] lieutenant colonel.</w:t>
        <w:br/>
        <w:br/>
        <w:t xml:space="preserve">Quote, "you're not allowed to talk about what happened. You will go to prison or you will die." End quote. </w:t>
        <w:br/>
        <w:br/>
        <w:t>00;10;57;13 - 00;11;38;23</w:t>
        <w:br/>
        <w:t>Gerb</w:t>
        <w:br/>
        <w:t xml:space="preserve">Herrera became emboldened to break his 14 year silence by new UFO whistleblower protections. And in April testified under oath about his wild story while also fearing reprisals for his knowledge of the going ons in the Indonesian jungle. </w:t>
        <w:br/>
        <w:br/>
        <w:t>So what did Herrera see? If his story is true, we must assume that these men were piloting an [[ARV]], an [[Alien Reproduction Vehicle]], and we must now realize that these [[ARV]]'s are real and utilized by shadow US military factions.</w:t>
        <w:br/>
        <w:br/>
        <w:t>00;11;38;26 - 00;12;11;17</w:t>
        <w:br/>
        <w:t>Gerb</w:t>
        <w:br/>
        <w:t xml:space="preserve">This would mean that certain reverse engineering programs, such as discussed in the [[Wilson Davis Memo]], have succeeded in translating craft of non-human origin into human hands. </w:t>
        <w:br/>
        <w:br/>
        <w:t>Historically, there have been rumors that [[Lockheed Martin]] and their special [[Project Astra]] has been able to reverse engineer a triangular shaped aircraft known famous as the [[TR3B]].</w:t>
        <w:br/>
        <w:br/>
        <w:t>But this craft Herrera witnessed seemed massive and octagonal in shape.</w:t>
        <w:br/>
        <w:br/>
        <w:t>00;12;11;20 - 00;12;42;22</w:t>
        <w:br/>
        <w:t>Gerb</w:t>
        <w:br/>
        <w:t xml:space="preserve">But what were these unmarked men Loading? </w:t>
        <w:br/>
        <w:br/>
        <w:t xml:space="preserve">Well, according to Herrera, unmarked trucks were preparing to load weapons onto the craft, but one truck in particular was hauling a small storage crate. </w:t>
        <w:br/>
        <w:br/>
        <w:t>Herrera only got a brief look at this crate, but described some sort of temperature, humidity, and air control system on the exterior of the crate, leading him to believe that possibly biologics and maybe even some humans or ETs were being transported within this crate.</w:t>
        <w:br/>
        <w:br/>
        <w:t>00;12;42;25 - 00;13;08;01</w:t>
        <w:br/>
        <w:t>Gerb</w:t>
        <w:br/>
        <w:t xml:space="preserve">Now, I'm still in the process of learning more about this case, since Herrera has just come out publicly. But he is a native of Denver and currently resides here, so I might actually try to find his contact information and get in touch with him. So I can learn a little more from him about his experience. </w:t>
        <w:br/>
        <w:br/>
        <w:t>### Outro</w:t>
        <w:br/>
        <w:t>My friends, thank you for joining me for another video today.</w:t>
        <w:br/>
        <w:br/>
        <w:t>00;13;08;01 - 00;13;28;16</w:t>
        <w:br/>
        <w:t>Gerb</w:t>
        <w:br/>
        <w:t>I wanted to take a little break from the iceberg series and make something a little more documentary style. Again, the case of [[Jonathan Waygandt]] is often on my mind. I can't stop thinking about it, so I wanted to make a video on some close encounters seen by Marines. I'm going to be honest, guys, I believe the story of [[Jonathan Waygandt]].</w:t>
        <w:br/>
        <w:br/>
        <w:t>00;13;28;19 - 00;14;03;10</w:t>
        <w:br/>
        <w:t>Gerb</w:t>
        <w:br/>
        <w:t xml:space="preserve">I think the story he tells compared with his body language is credible. </w:t>
        <w:br/>
        <w:br/>
        <w:t xml:space="preserve">Especially when it boils down to the [[D.O.E.]] and the [[Nuclear Commandos]]. He saw the [[Men in Black]] insignia with the [[D.O.E.]] jackets. I just I think that is an example of the [[NEST]] program and whatever part of the [[D.O.E.]] affiliated [[SAP]]s. </w:t>
        <w:br/>
        <w:br/>
        <w:t>I think that's them uncovering a crash retrieval and whatever that craft is, is so interesting.</w:t>
        <w:br/>
        <w:br/>
        <w:t>00;14;03;12 - 00;14;33;00</w:t>
        <w:br/>
        <w:t>Gerb</w:t>
        <w:br/>
        <w:t xml:space="preserve">The way Waygandt describes the gills and the water over oil. Mother of pearl effect. It's just absolutely fascinating to me. </w:t>
        <w:br/>
        <w:br/>
        <w:t xml:space="preserve">Especially the low humming that instilled fear in him and his fellow Marines. That's something that's very similarly encountered in many cases, some slight psychological effects of fear or calmness. So I think his story is fascinating. </w:t>
        <w:br/>
        <w:br/>
        <w:t>00;14;33;00 - 00;15;02;06</w:t>
        <w:br/>
        <w:t>Gerb</w:t>
        <w:br/>
        <w:t xml:space="preserve">Now for Michael Herrera. I'm torn on his story. </w:t>
        <w:br/>
        <w:br/>
        <w:t xml:space="preserve">For one, it is true that he testified to Congress or behind closed doors in April of 2023, giving his account. </w:t>
        <w:br/>
        <w:br/>
        <w:t>But on the other hand, I know [[Steven Greer]] likes to press the [[ARV]] and that most UFOs are alien reproduction vehicle theory. I am of the mind that I don't know if humans have been able to successfully reverse engineer any sort of non-human intelligence technology.</w:t>
        <w:br/>
        <w:br/>
        <w:t>00;15;02;09 - 00;15;30;29</w:t>
        <w:br/>
        <w:t>Gerb</w:t>
        <w:br/>
        <w:t xml:space="preserve">If you listen to the [[Wilson Davis Memo]], if you listen to [[Ross Coulthart]], if you listen to [[David Grusch]], hell, even if you listen to [[Bob Lazar]]. </w:t>
        <w:br/>
        <w:br/>
        <w:t>They've all said whatever we have our hands on, it is so beyond human comprehension and capability that even without the agonizingly slow progress of compartmentalization , they don't know if we'd ever be able to harness whatever this technology is.</w:t>
        <w:br/>
        <w:br/>
        <w:t>00;15;30;29 - 00;15;51;03</w:t>
        <w:br/>
        <w:t>Gerb</w:t>
        <w:br/>
        <w:t xml:space="preserve">I mean, look at what we talked about in the first layer of the iceberg and Area 51 with [[Eric Tabor]]. That [[egg shaped craft]]. </w:t>
        <w:br/>
        <w:br/>
        <w:t xml:space="preserve">It was described as smooth with no rivets or or welding areas, and it had no visible entry points into the craft. </w:t>
        <w:br/>
        <w:br/>
        <w:t>I mean, that's similarly described to Waygandt's craft, but with the gills and and so forth.</w:t>
        <w:br/>
        <w:br/>
        <w:t>00;15;51;03 - 00;16;16;16</w:t>
        <w:br/>
        <w:t>Gerb</w:t>
        <w:br/>
        <w:t>So I just I'm not sure about that. And if a craft has been successfully reverse engineered, it is the [[TR3B]] that triangular craft think of the [[Belgian UFO wave]] in the 90s were so many black triangle craft were seen, usually with three LED... red lights with one light seen under the middle. If anything's a human made craft, it's those triangles.</w:t>
        <w:br/>
        <w:br/>
        <w:t>00;16;16;19 - 00;16;42;07</w:t>
        <w:br/>
        <w:t>Gerb</w:t>
        <w:br/>
        <w:t xml:space="preserve">But what did you guys think? </w:t>
        <w:br/>
        <w:br/>
        <w:t xml:space="preserve">Let me know in the comments. I'd like to discuss this further. I'd really like more from Waygandt to sink my teeth into it, and I will reach out to Herrera if I can find him. </w:t>
        <w:br/>
        <w:br/>
        <w:t>I'd love to talk to the guy, find out more, find out the names of his fellow Marines, but will now be back to regular programing with iceberg layer three and four.</w:t>
        <w:br/>
        <w:br/>
        <w:t>00;16;42;07 - 00;16;53;12</w:t>
        <w:br/>
        <w:t>Gerb</w:t>
        <w:br/>
        <w:t>And then maybe I'll make another documentary and then five and six. So stay tuned! I hope you enjoyed this mini doc and found some interest in these cases. Let me know what you think later guys.</w:t>
        <w:br/>
        <w:br/>
      </w:r>
    </w:p>
    <w:p>
      <w:r>
        <w:br w:type="page"/>
      </w:r>
    </w:p>
    <w:p>
      <w:pPr>
        <w:pStyle w:val="Heading2"/>
      </w:pPr>
      <w:r>
        <w:t>07 Gerbs UAP Video Analyses\05 The First Commercial Flight Grounded Due to UFOs</w:t>
      </w:r>
    </w:p>
    <w:p>
      <w:r>
        <w:t>![[05-The First Commercial Flight Grounded Due to UFOs-thumbnail.jpg]]</w:t>
        <w:br/>
        <w:t>## 🎥 Video Details</w:t>
        <w:br/>
        <w:br/>
        <w:t>- **Title:** The First Commercial Flight Grounded Due to UFOs</w:t>
        <w:br/>
        <w:t>- **Date Published:** _To Be Added_</w:t>
        <w:br/>
        <w:t>- **Video Link:** [Watch Here](https://www.youtube.com/watch?v=K_BZkOAw6E0)</w:t>
        <w:br/>
        <w:br/>
        <w:t>## 📜 Video Description</w:t>
        <w:br/>
        <w:br/>
        <w:t>Today we are talking about the [[1979 Manises UFO Incident]]—the most famous UFO case in **Spain** and the first recorded emergency landing of a commercial aircraft due to **UFOs**! In this documentary, we will review the case, discuss the facts, and relate the anomalous incident to the **1976 Tehran UFO sighting**.</w:t>
        <w:br/>
        <w:br/>
        <w:t>### 🔍 Key Events</w:t>
        <w:br/>
        <w:br/>
        <w:t>1. **November 11, 1979 – Flight JK-297 Encounter**</w:t>
        <w:br/>
        <w:t xml:space="preserve">    </w:t>
        <w:br/>
        <w:t xml:space="preserve">    - Commercial flight **TAE Super Caravelle JK-297**, piloted by **Captain Javier Lerdo de Tejada**, departs from **Austria to the Canary Islands**.</w:t>
        <w:br/>
        <w:t xml:space="preserve">    - At **23,000 ft over the Mediterranean**, the crew spots **two large, red lights** approaching the aircraft.</w:t>
        <w:br/>
        <w:t xml:space="preserve">    - Air traffic control in **Barcelona reports no other aircraft nearby**.</w:t>
        <w:br/>
        <w:t xml:space="preserve">    - The lights **mirror the plane’s evasive maneuvers**, remaining at a close distance.</w:t>
        <w:br/>
        <w:t>2. **Emergency Landing at Manises Airport**</w:t>
        <w:br/>
        <w:t xml:space="preserve">    </w:t>
        <w:br/>
        <w:t xml:space="preserve">    - Concerned for the **safety of 109 passengers**, the captain makes an **emergency landing** in **Valencia, Spain**.</w:t>
        <w:br/>
        <w:t xml:space="preserve">    - Airport personnel and military witnesses observe **three additional unknown objects** on radar.</w:t>
        <w:br/>
        <w:t>3. **Spanish Air Force Scrambles Fighter Jets**</w:t>
        <w:br/>
        <w:t xml:space="preserve">    </w:t>
        <w:br/>
        <w:t xml:space="preserve">    - **Mirage F1 fighter jet**, piloted by **Captain Fernando Cámara**, is deployed from Los Llanos Air Base.</w:t>
        <w:br/>
        <w:t xml:space="preserve">    - The pilot detects a **fast-moving, conical-shaped object**.</w:t>
        <w:br/>
        <w:t xml:space="preserve">    - Attempts to lock onto the **UFO with onboard radar fail due to electronic jamming**.</w:t>
        <w:br/>
        <w:t xml:space="preserve">    - The object **accelerates and vanishes toward Africa**.</w:t>
        <w:br/>
        <w:br/>
        <w:t>## 🔗 Related Topics</w:t>
        <w:br/>
        <w:br/>
        <w:t>- [[Military_Encounters]]</w:t>
        <w:br/>
        <w:t>- [[02 Government Secrecy Index]]</w:t>
        <w:br/>
        <w:t>- [[UFO Crashes and Retrievals]]</w:t>
        <w:br/>
        <w:t>- [[1976 Tehran UFO incident]]</w:t>
        <w:br/>
        <w:br/>
        <w:t>## 📂 Sources &amp; References</w:t>
        <w:br/>
        <w:br/>
        <w:t>- **MPC Flight Recreations (Flight Simulation):** [Watch Here](https://www.youtube.com/@UCnleKTPNvL2kzBS9F2ryzpA)</w:t>
        <w:br/>
        <w:t>- **Captain Cámara Interview:** [Watch Here](https://www.youtube.com/watch?v=VYZJ-4Fxo6c)</w:t>
        <w:br/>
        <w:t>- **Spanish Government Report on Manises Incident:** _To Be Added_</w:t>
        <w:br/>
        <w:br/>
        <w:t>## 🏷 Tags</w:t>
        <w:br/>
        <w:br/>
        <w:t>#UFO #MilitaryEncounters #Airplane #CommercialFlight #Spain #Manises #UAP</w:t>
        <w:br/>
        <w:br/>
        <w:t>## Transcript</w:t>
        <w:br/>
        <w:t>00;00;00;00 - 00;00;24;10</w:t>
        <w:br/>
        <w:t>Gerb</w:t>
        <w:br/>
        <w:t xml:space="preserve">Many commercial pilots throughout the history of aviation have witnessed UFOs, but unfortunately discussing their encounters has been historically taboo and met with the same cancer stigma that meets all of ufology. </w:t>
        <w:br/>
        <w:br/>
        <w:t>### 1979 Manises UFO Incident</w:t>
        <w:br/>
        <w:br/>
        <w:t>Today, I wanted to talk about the most famous UFO case in Spain, the [[1979 Manises UFO Incident|Manises incident]]. Because what if I told you about a UFO sighting? A pilot couldn't ignore?</w:t>
        <w:br/>
        <w:br/>
        <w:t>00;00;24;12 - 00;00;52;26</w:t>
        <w:br/>
        <w:t>Gerb</w:t>
        <w:br/>
        <w:t xml:space="preserve">In fact, this sighting was so prominent, it led to the first ever commercial flight being grounded due to UFOs. </w:t>
        <w:br/>
        <w:br/>
        <w:t xml:space="preserve">Guys, it is UAP Gerb. I am back to analyze some more of the most interesting UFO cases and encounters throughout history. </w:t>
        <w:br/>
        <w:br/>
        <w:t>Today, the [[1979 Manises UFO Incident]], where the sighting of UFOs caused a commercial flight to be grounded and fighter jets to be scrambled.</w:t>
        <w:br/>
        <w:br/>
        <w:t>00;00;52;28 - 00;01;17;03</w:t>
        <w:br/>
        <w:t>Gerb</w:t>
        <w:br/>
        <w:t xml:space="preserve">Now I'm going to use some of the original audio of this sighting from the actual pilots in this incident. </w:t>
        <w:br/>
        <w:br/>
        <w:t xml:space="preserve">But upon my search, I found a channel called [[MPC Flight Recreations]], who actually incorporated the original audio with an edit of what this flight and encounter may have looked like. </w:t>
        <w:br/>
        <w:br/>
        <w:t>So I'm going to use some of his clips, and I'm going to include his video link down in the video description.</w:t>
        <w:br/>
        <w:br/>
        <w:t>00;01;17;03 - 00;01;49;23</w:t>
        <w:br/>
        <w:t>Gerb</w:t>
        <w:br/>
        <w:t xml:space="preserve">I highly recommend checking that video on his channel out, because it's pretty cool. </w:t>
        <w:br/>
        <w:br/>
        <w:t xml:space="preserve">On November 11th, 1979, pilot [[Javier Lado de Tejada]] was forced to make an emergency landing of his TAE Super Caravelle and 109 passengers at the Manises Airport in Valencia, Spain. </w:t>
        <w:br/>
        <w:br/>
        <w:t>This emergency landing was not due to mechanical failures or rowdy passengers, but because of the pilot's fear of colliding with a pair of strange red lights in the sky.</w:t>
        <w:br/>
        <w:br/>
        <w:t>00;01;49;25 - 00;02;28;20</w:t>
        <w:br/>
        <w:t>Gerb</w:t>
        <w:br/>
        <w:t xml:space="preserve">Javier's flight departed the island of Mallorca after a refueling stop for the craft's voyage from Salzburg, Austria to La Palmas near 22 47 hours. </w:t>
        <w:br/>
        <w:br/>
        <w:t xml:space="preserve">It's worth mentioning the other men in the cockpit of this Super Caravelle copilot [[Jose Ramone Zuaza Negure]] and flight mechanic [[Francisco Javier Rodriguez]]. </w:t>
        <w:br/>
        <w:br/>
        <w:t>At roughly 23 or 5 hours over the Mediterranean. The flight mechanic warned the crew of two visible, powerful red lights to the front left of the airplane at an altitude of near 23,000ft.</w:t>
        <w:br/>
        <w:br/>
        <w:t>00;02;28;22 - 00;02;50;01</w:t>
        <w:br/>
        <w:t>Pilot: Control, TAE 297</w:t>
        <w:br/>
        <w:t>ATC: TAE 297, go ahead.</w:t>
        <w:br/>
        <w:br/>
        <w:t>Pilot: Please confirm if we have any traffic near us on our left...</w:t>
        <w:br/>
        <w:t>Pilot: Approximately 4 or 5 miles.</w:t>
        <w:br/>
        <w:br/>
        <w:br/>
        <w:t>00;02;50;03 - 00;03;21;17</w:t>
        <w:br/>
        <w:t>Gerb</w:t>
        <w:br/>
        <w:t xml:space="preserve">The crew radioed to air traffic control in Barcelona to determine the source of the lights, but were told there were no other aircraft on or near Captain Javier's flight path. </w:t>
        <w:br/>
        <w:br/>
        <w:t>ATC: 297 negative, there's no traffic...</w:t>
        <w:br/>
        <w:t>Pilot: We have two red light signals.</w:t>
        <w:br/>
        <w:br/>
        <w:t>Pilot: About 3 miles at 10 o'clock from our position.</w:t>
        <w:br/>
        <w:t>Pilot: Approximately at the same altitude.</w:t>
        <w:br/>
        <w:br/>
        <w:t>00;03;21;20 - 00;03;50;19</w:t>
        <w:br/>
        <w:t>Gerb</w:t>
        <w:br/>
        <w:t xml:space="preserve">The pair of red lights appear to draw closer to the aircraft. </w:t>
        <w:br/>
        <w:br/>
        <w:t xml:space="preserve">The men were able to discern the strange lights as two powerful sources of light, with no visible solid body. </w:t>
        <w:br/>
        <w:br/>
        <w:t>When changing altitude to avoid any sort of collision with the lights. The pair mirrored the craft's new trajectory and stayed less than half a mile to five miles away from the plane.</w:t>
        <w:br/>
        <w:br/>
        <w:t>00;03;50;21 - 00;04;34;26</w:t>
        <w:br/>
        <w:t>Unknown</w:t>
        <w:br/>
        <w:t xml:space="preserve">ATC: At 10 o'clock from your position, about 3 miles to the left of your position? </w:t>
        <w:br/>
        <w:t>Pilot: affirmative</w:t>
        <w:br/>
        <w:br/>
        <w:t>ATC: TAE 297, can you confirm if the lights are over the sea or in the air?</w:t>
        <w:br/>
        <w:t>Pilot: The aircraft... it's a traffic and it's approximately at our altitude...</w:t>
        <w:br/>
        <w:t>Pilot: We are at 250, and this traffic should be between 23 and 26.</w:t>
        <w:br/>
        <w:br/>
        <w:t>ATC: TAE 297, can you confirm if it's heading in the same direction as you?</w:t>
        <w:br/>
        <w:t>Pilot: Affirmative, we have it getting closer.</w:t>
        <w:br/>
        <w:br/>
        <w:t>00;04;34;28 - 00;05;17;23</w:t>
        <w:br/>
        <w:t>Gerb</w:t>
        <w:br/>
        <w:t xml:space="preserve">The vectoring of the lights towards the aircraft, alongside the fact no other aircraft were operating in the area. Captain Javier aborted the flight and made an emergency landing at the Manises Airport in Valencia. </w:t>
        <w:br/>
        <w:br/>
        <w:t>Pilot: TAE 297, I have increased the climb rate through 280...</w:t>
        <w:br/>
        <w:t>Pilot: And this traffic is climbing much faster than us.</w:t>
        <w:br/>
        <w:t>Pilot: It's getting closer and closer.</w:t>
        <w:br/>
        <w:t>ATC: 297 roger, copied.</w:t>
        <w:br/>
        <w:t>Pilot: TAE 297, I'm changing heading towards Valencia</w:t>
        <w:br/>
        <w:br/>
        <w:t>00;05;17;25 - 00;05;47;01</w:t>
        <w:br/>
        <w:t>Gerb</w:t>
        <w:br/>
        <w:t xml:space="preserve">He rationalized, flying near the UFO, completely violating all aerial safety rules alongside the inability to make an evasive maneuver in the event of a collision was not worth the risk of his crew and 109 passengers. </w:t>
        <w:br/>
        <w:br/>
        <w:t>Just prior to the emergency landing, the crew detected three new UFO signals on radar, each with an estimated diameter of 200m.</w:t>
        <w:br/>
        <w:br/>
        <w:t>00;05;47;04 - 00;06;16;15</w:t>
        <w:br/>
        <w:t>Gerb</w:t>
        <w:br/>
        <w:t xml:space="preserve">It's worth noting these lights were witnessed by Manises airport personnel as well as military personnel, specifically Marines on the nearby Manises Air Force Base. </w:t>
        <w:br/>
        <w:br/>
        <w:t xml:space="preserve">Due to one of these signatures passing close to the airport runways, emergency lights were lit by land crew. If by some slim possibility, the UFO was actually an errant aircraft experiencing technical difficulties. </w:t>
        <w:br/>
        <w:br/>
        <w:t>00;06;16;17 - 00;06;53;06</w:t>
        <w:br/>
        <w:t>Gerb</w:t>
        <w:br/>
        <w:t xml:space="preserve">Due to multiple sightings of these anomalous lights. Captain [[Fernando Kamara]] was soon dispatched from the nearby Lozano's airbase in a mirage F1 to identify the mysterious UFOs. At oh 40 hours. </w:t>
        <w:br/>
        <w:br/>
        <w:t xml:space="preserve">Here, the pilot experienced equally or even more extraordinary events than that of crew TAE-JK 297. </w:t>
        <w:br/>
        <w:br/>
        <w:t>Kamera was forced to increase the speed to 1.4 mach or 1,074mph, just to make visual contact with an object he perceived as a truncated cone shape displaying a bright, changing color.</w:t>
        <w:br/>
        <w:br/>
        <w:t>00;06;53;08 - 00;07;17;07</w:t>
        <w:br/>
        <w:t>Gerb</w:t>
        <w:br/>
        <w:t xml:space="preserve">Despite his efforts to approach the object, it quickly disappeared from sight. </w:t>
        <w:br/>
        <w:br/>
        <w:t>The pilot was then informed of a new radar echo, indicating another object may be near Segunto.</w:t>
        <w:br/>
        <w:br/>
        <w:t>The pilot took multiple pursuit vectors to approach the second object, including traveling over the Mediterranean and the nearby Spanish inland territories just to have the object quickly dart away as he approached.</w:t>
        <w:br/>
        <w:br/>
        <w:t>00;07;17;10 - 00;07;50;22</w:t>
        <w:br/>
        <w:t>Gerb</w:t>
        <w:br/>
        <w:t xml:space="preserve">Eventually, as Kamara neared the UFO, it seemingly responded, acknowledging his fighter jet. </w:t>
        <w:br/>
        <w:br/>
        <w:t xml:space="preserve">It was at this time the pilot had his avionics scrambled. The Mirage F1's electronic flight systems were jammed and the on board alert system warned Kamara. He was actively locked on by continuous wave missile radar. </w:t>
        <w:br/>
        <w:br/>
        <w:t>The UFO then rapidly accelerated away towards mainland Africa. After nearly an hour and a half of pursuit and dangerously low on fuel, the pilot returned to base.</w:t>
        <w:br/>
        <w:br/>
        <w:t>00;07;50;25 - 00;08;30;18</w:t>
        <w:br/>
        <w:t>Gerb</w:t>
        <w:br/>
        <w:t xml:space="preserve">This sighting took Spain by storm, reaching its parliament in September of 1980. </w:t>
        <w:br/>
        <w:br/>
        <w:t xml:space="preserve">After some representatives asked for an official explanation, it's unfortunate that the sighting was dismissed as a series of freak optical illusions. </w:t>
        <w:br/>
        <w:br/>
        <w:t xml:space="preserve">Okay, so let's review the facts of our case TAE flight JK 297 observed a set of red lights approaching their aircraft. </w:t>
        <w:br/>
        <w:br/>
        <w:t>After changing their altitude from 23,000ft to avoid any collisions with the craft. The object matched the aircraft's trajectory and maintained a distance of 0.5 to 5 miles.</w:t>
        <w:br/>
        <w:br/>
        <w:t>00;08;30;21 - 00;08;58;27</w:t>
        <w:br/>
        <w:t>Gerb</w:t>
        <w:br/>
        <w:t xml:space="preserve">Due to safety concerns of the crew, the flight decides to perform an emergency landing. </w:t>
        <w:br/>
        <w:br/>
        <w:t xml:space="preserve">Shortly before the emergency landing, two more UFOs appear, with an estimated diameter of 200m. </w:t>
        <w:br/>
        <w:br/>
        <w:t xml:space="preserve">One object flies close to the nearby airstrip, so on ground employees turn on emergency lighting in case a rogue aircraft is in trouble. </w:t>
        <w:br/>
        <w:br/>
        <w:t>Multiple marine air base personnels witnessed strange moving lights in the sky.</w:t>
        <w:br/>
        <w:br/>
        <w:t>00;08;59;00 - 00;09;28;25</w:t>
        <w:br/>
        <w:t>Gerb</w:t>
        <w:br/>
        <w:t xml:space="preserve">A mirage F1 is dispatched to investigate and must travel 1.4 mach to even approach near the object. </w:t>
        <w:br/>
        <w:br/>
        <w:t xml:space="preserve">The pilot observes a conical shape before it rapidly accelerates out of sight. </w:t>
        <w:br/>
        <w:br/>
        <w:t>The pilot is ordered to pursue a second signature, which, when close, actively scrambles his avionics equipment and onboard sensors. Please note that Kamera also states the object jammed his attempts to lock onto it with an air missile.</w:t>
        <w:br/>
        <w:br/>
        <w:t>00;09;28;27 - 00;09;54;15</w:t>
        <w:br/>
        <w:t>Gerb</w:t>
        <w:br/>
        <w:t xml:space="preserve">Now, what stands out to me most about this case is not the crew aborting its flight path due to UFOs, but actually the sensory equipment failure of the Mirage F1. </w:t>
        <w:br/>
        <w:br/>
        <w:t>Believe me, this jamming has occurred multiple times in public UFO military cases. Everyone knows the story of Commander [[David Fravor]] [[Tic-Tac sighting]] in oh four off the coast of San Diego.</w:t>
        <w:br/>
        <w:br/>
        <w:t>00;09;54;18 - 00;10;28;09</w:t>
        <w:br/>
        <w:t>Gerb</w:t>
        <w:br/>
        <w:t xml:space="preserve">Did he know, he says, that the objects, plural, actively jammed the radar and sensory equipment of the jets. </w:t>
        <w:br/>
        <w:br/>
        <w:t>### 1976 Tehran UFO Incident</w:t>
        <w:br/>
        <w:t xml:space="preserve">And even more interesting, let's take a look at the [[1976 Tehran UFO incident]]. This famous encounter details the experience of Major [[Parviz Jafari]] of the Imperial Iranian Air Force. </w:t>
        <w:br/>
        <w:br/>
        <w:t>In 1976, he was one of two jets dispatched to intercept a UFO that had been detected hovering over Tehran in his F-4 Phantom two jet.</w:t>
        <w:br/>
        <w:br/>
        <w:t>00;10;28;12 - 00;11;07;06</w:t>
        <w:br/>
        <w:t>Gerb</w:t>
        <w:br/>
        <w:t xml:space="preserve">The first of the two pilots lost all instruments and communication abilities when approaching the object, so he was forced to turn back. </w:t>
        <w:br/>
        <w:br/>
        <w:t xml:space="preserve">Ten minutes later, Jafari was scrambled to intercept the UFO. While traveling at Mach one, the major observed the object 70 miles out, instantaneously jumped ten degrees to his right. </w:t>
        <w:br/>
        <w:br/>
        <w:t>At this distance, the craft performed an instantaneous 26 mile jump in under a second. While approaching the seemingly diamond shaped UFO, a smaller spherical object separated from it and approach the F-4 Phantom two.</w:t>
        <w:br/>
        <w:br/>
        <w:t>00;11;07;08 - 00;11;38;22</w:t>
        <w:br/>
        <w:t>Gerb</w:t>
        <w:br/>
        <w:t xml:space="preserve">Jafari's only instinct was to engage the smaller object with his weaponry, but when attempting to target the object, all of its instruments on board, including targeting and radio, went haywire, frightening Jafari tremendously. </w:t>
        <w:br/>
        <w:br/>
        <w:t xml:space="preserve">He made the decision to emergency exit if the object approached within two miles of him. </w:t>
        <w:br/>
        <w:br/>
        <w:t>The pilot then performed evasive maneuvers to fly away from the object, where his instrumentation returned to normal and he regained contact with aerial command.</w:t>
        <w:br/>
        <w:br/>
        <w:t>00;11;38;24 - 00;12;05;28</w:t>
        <w:br/>
        <w:t>Gerb</w:t>
        <w:br/>
        <w:t xml:space="preserve">This Tehran incident is one of my favorite encounters, and soon I'd like to make a video on global Air Force UFO encounters, but I just wanted to throw that in as another instance in which a military fighter jet experienced total instrument failure when engaging a UFO. </w:t>
        <w:br/>
        <w:br/>
        <w:t>### Outro</w:t>
        <w:br/>
        <w:t>Like with any credible sighting with multiple eyewitnesses and multisensory data, we need to visit the [[Mick West]] level debunk panel.</w:t>
        <w:br/>
        <w:br/>
        <w:t>00;12;06;01 - 00;12;33;02</w:t>
        <w:br/>
        <w:t>Gerb</w:t>
        <w:br/>
        <w:t xml:space="preserve">So for this specific case, apparently the lights the Super Caravelle saw in 1979 were the lights of the combustion towers of the Eskom Brera refinery near Cartajena. </w:t>
        <w:br/>
        <w:br/>
        <w:t>This stationary lights do not account for the fact. The trained pilots said that the lights approached their aircraft and maintained altitude while they performed evasive maneuvers and maintained a close distance.</w:t>
        <w:br/>
        <w:br/>
        <w:t>00;12;33;02 - 00;13;04;14</w:t>
        <w:br/>
        <w:t>Gerb</w:t>
        <w:br/>
        <w:t>The aircraft of 0.5 to 5 miles. Apparently, these lights sent the captain into an anxiety attack, forcing him to land the plane and as well as the copilot and flight mechanic. They did not seem to argue with this rationale, and they must have been inflicted with anxiety attacks as well. The moving lights that were seen by multiple ministries, airport personnel and nearby Marines, as well as the UFO that was seen near the airstrip.</w:t>
        <w:br/>
        <w:br/>
        <w:t>00;13;04;14 - 00;13;36;29</w:t>
        <w:br/>
        <w:t>Gerb</w:t>
        <w:br/>
        <w:t xml:space="preserve">Thus, the emergency lighting was turned on in case there was a rogue aircraft is apparently stars the planets the same thing with every case. </w:t>
        <w:br/>
        <w:br/>
        <w:t xml:space="preserve">Everything just boils down to trained pilots and trained observers or people on the ground misconstruing Venus or Jupiter as a UFO even though these lights are flashing, multicolored, move, or are a craft that are identifiable. </w:t>
        <w:br/>
        <w:br/>
        <w:t>The mirage of one explanation is both the most comical and most reasonable at the same time.</w:t>
        <w:br/>
        <w:br/>
        <w:t>00;13;37;01 - 00;14;25;17</w:t>
        <w:br/>
        <w:t>Gerb</w:t>
        <w:br/>
        <w:t xml:space="preserve">At this time, in 1979, the Iranian hostage crisis was being resolved and station near the Mediterranean was the US sixth fleet. </w:t>
        <w:br/>
        <w:br/>
        <w:t>The scrambling of the instrumentation is said is due to powerful, electronic scrambling signatures on board to LHP to Hiogima Helicopter carriers, however, pilot [[Fernando Kamara]] rejects this explanation, stating that he was both too far away from this fleet to interfere with his flight navigation, radio, emergency controls, so forth.</w:t>
        <w:br/>
        <w:br/>
        <w:t>And this doesn't account for the truncated cone shape that he witnessed with his own eyes, as well as a craft that would speed away from him as he would approach it, going 1.4 mach.</w:t>
        <w:br/>
        <w:br/>
        <w:t>00;14;25;19 - 00;14;50;09</w:t>
        <w:br/>
        <w:t>Gerb</w:t>
        <w:br/>
        <w:t xml:space="preserve">Furthermore, this explanation of the Sixth Fleet does not explain the instance on which he tried to lock on to the UFO, which is with an air missile where his systems were actively jammed. </w:t>
        <w:br/>
        <w:br/>
        <w:t>So to summarize that debunk panel, we have a confusion of stars. We have a refinery tower that a trained pilot gets an anxiety attack and must land his plane.</w:t>
        <w:br/>
        <w:br/>
        <w:t>00;14;50;12 - 00;15;19;26</w:t>
        <w:br/>
        <w:t>Gerb</w:t>
        <w:br/>
        <w:t>And we have a pilot who is seeing a mirage with his own eyes and his jet, and it's just a US fleet that's who knows how nearby. So to me at least, that debunk panel doesn't hold up. I think that's a lot of coincidences at once. That just does not stand up to me. I think this case is incredibly interesting, and I think it is one of the world's most interesting cases.</w:t>
        <w:br/>
        <w:br/>
        <w:t>00;15;19;26 - 00;15;37;25</w:t>
        <w:br/>
        <w:t>Gerb</w:t>
        <w:br/>
        <w:t xml:space="preserve">And it is, no matter how you look at it, true or false? The first recorded story of a commercial airliner being grounded due to a sighting of a UFO. But what do you think on this case? </w:t>
        <w:br/>
        <w:br/>
        <w:t>Have you heard about this case? Because it flies kind of under the radar to me, but it is Spain's most famous UFO case.</w:t>
        <w:br/>
        <w:br/>
        <w:t>00;15;37;27 - 00;15;59;28</w:t>
        <w:br/>
        <w:t>Gerb</w:t>
        <w:br/>
        <w:t>If you've heard of it, let me know. When did you hear about it? What do you think about it? If you haven't, what do you think about it? I think it's real. Do you think it's fake, or do you think it's an anxiety attack by a pilot and multiple eyewitnesses being confused? And I guess the similarities between that and the 1976 Tehran incident with the Mirage jet are just that, a coincidence.</w:t>
        <w:br/>
        <w:br/>
        <w:t>00;16;00;03 - 00;16;14;17</w:t>
        <w:br/>
        <w:t>Gerb</w:t>
        <w:br/>
        <w:t>But I'll be fully transparent. I think this case is legitimate. Thank you guys and I hope you enjoyed the short documentary. Another one I know we're supposed to be on our iceberg part three and that will be coming. I just a have been struck with some inspiration lately to make some of these documentary cases. I think they're fascinating.</w:t>
        <w:br/>
        <w:br/>
        <w:t>00;16;14;18 - 00;16;33;28</w:t>
        <w:br/>
        <w:t>Gerb</w:t>
        <w:br/>
        <w:t>I have a ton more. I want to make a sort of global Air Force UFO encounter video. Pretty soon I have some interesting cases from the U.S, Peru as well. All over the world. So stay tuned. Let me know in the comments what kind of video you want to see next. Like and subscribe to the channel and I'll catch you guys next time.</w:t>
        <w:br/>
        <w:br/>
      </w:r>
    </w:p>
    <w:p>
      <w:r>
        <w:br w:type="page"/>
      </w:r>
    </w:p>
    <w:p>
      <w:pPr>
        <w:pStyle w:val="Heading2"/>
      </w:pPr>
      <w:r>
        <w:t>07 Gerbs UAP Video Analyses\06 MOON DUST - The Pentagon's Secret UFO Programs</w:t>
      </w:r>
    </w:p>
    <w:p>
      <w:r>
        <w:t>![[06-MOON DUST - The Pentagon's Secret UFO Programs-thumbnail.jpg]]</w:t>
        <w:br/>
        <w:t>### 📅 Date Published</w:t>
        <w:br/>
        <w:br/>
        <w:t>January 24, 2024</w:t>
        <w:br/>
        <w:br/>
        <w:t>### 🎥 Video Link</w:t>
        <w:br/>
        <w:br/>
        <w:t>[Watch Here](https://www.youtube.com/watch?v=6ZuHLgVtKu8)</w:t>
        <w:br/>
        <w:br/>
        <w:t>### 📝 Video Description</w:t>
        <w:br/>
        <w:br/>
        <w:t>This video explores **[[Project Moon Dust]]**, a covert U.S. government UFO crash retrieval program linked to Wright Patterson AFB. Despite Air Force denials, declassified documents confirm its role in collecting and analyzing unidentified aerospace objects, including potential UAPs. The documentary traces its history from **1961 to the 1990s**, highlighting connections to other secret programs.</w:t>
        <w:br/>
        <w:br/>
        <w:t>### 🛸 Key Topics</w:t>
        <w:br/>
        <w:br/>
        <w:t>- **David Grusch's testimony** on UAP crash retrievals.</w:t>
        <w:br/>
        <w:t>- [[Project Moon Dust]]’s role** in classified UFO investigations.</w:t>
        <w:br/>
        <w:t>- **U.S. government denials** and erasure of Moon Dust records.</w:t>
        <w:br/>
        <w:t>- **Wright Patterson AFB's involvement** in UFO storage and analysis.</w:t>
        <w:br/>
        <w:t>- **The 1978 Bolivia UFO Crash**, investigated under Moon Dust.</w:t>
        <w:br/>
        <w:br/>
        <w:t>### 📜 Evidence &amp; Testimony</w:t>
        <w:br/>
        <w:br/>
        <w:t>- **Declassified Documents:** FOIA releases confirm Moon Dust’s role in UFO retrieval.</w:t>
        <w:br/>
        <w:t>- **Military Reports:** Testimonies and memos reference retrieval missions.</w:t>
        <w:br/>
        <w:t>- **Bolivia Crash Investigation:** U.S. military involvement documented.</w:t>
        <w:br/>
        <w:t>- **Official Denials &amp; Cover-ups:** Air Force statements contradict leaked reports.</w:t>
        <w:br/>
        <w:br/>
        <w:t>### 🔗 Related Topics</w:t>
        <w:br/>
        <w:br/>
        <w:t>- [[UFO_Crash_Retrievals]]</w:t>
        <w:br/>
        <w:t>- [[02 Government Secrecy Index]]</w:t>
        <w:br/>
        <w:t>- [[Reverse_Engineering_Programs]]</w:t>
        <w:br/>
        <w:t>- [[Military_Encounters]]</w:t>
        <w:br/>
        <w:br/>
        <w:t>### 📂 Sources &amp; References</w:t>
        <w:br/>
        <w:br/>
        <w:t>- **Congressional Testimony by David Grusch**</w:t>
        <w:br/>
        <w:t>- **FOIA Documents on Project Moon Dust**</w:t>
        <w:br/>
        <w:t>- **Reports on Bolivia UFO Crash Investigation**</w:t>
        <w:br/>
        <w:br/>
        <w:t>### 🏷 Tags</w:t>
        <w:br/>
        <w:br/>
        <w:t>#UFO #UAP #CrashRetrieval #GovernmentSecrecy #ReverseEngineering</w:t>
        <w:br/>
        <w:br/>
        <w:t>## Transcript</w:t>
        <w:br/>
        <w:t>00;00;00;00 - 00;00;19;28</w:t>
        <w:br/>
        <w:t>[[David Grusch]]: I thought it was totally nuts, and I thought at first I was being deceived. It was a ruse. People started confiding in me. They approached me. I have plenty of current and former senior intelligence officers that came to me, many of which I knew I missed my whole career. That to me, they were a part of a program they named the program. I've never heard of it."</w:t>
        <w:br/>
        <w:br/>
        <w:t>00;00;20;00 - 00;00;55;28</w:t>
        <w:br/>
        <w:t>Gerb</w:t>
        <w:br/>
        <w:t xml:space="preserve">Forget little green men. Forget [[Area 51]], forget [[Bob Lazar]] and get any sort of conspiracy out of your mind for just a second. </w:t>
        <w:br/>
        <w:br/>
        <w:t xml:space="preserve">It's no longer just a speculation or even a secret that within the U.S. Department of Defense lies a shadowy UFO reverse engineering and crash retrieval program. With access so exclusive, only a couple hundred people in the 80 plus year history of the program has ever been read in. </w:t>
        <w:br/>
        <w:br/>
        <w:t>People like David Grush and legislation like Schumer's [[2024 NDAA]].</w:t>
        <w:br/>
        <w:br/>
        <w:t>00;00;56;01 - 00;01;38;14</w:t>
        <w:br/>
        <w:t>Unknown</w:t>
        <w:br/>
        <w:t xml:space="preserve">Legacy programs have helped turn a former conspiracy into an outrageous fact. Sometimes it feels like details, names and operations of these programs will never come to life. </w:t>
        <w:br/>
        <w:br/>
        <w:t xml:space="preserve">That those in the know in the defense industry will cling to secrecy until their dying breaths. </w:t>
        <w:br/>
        <w:br/>
        <w:t>Though actually receiving transparency may sometimes feel like a distant fever dream. You know, your host UAP group has you join me today, and we will venture into [[Project Moondust]] and follow the astounding paper trail of one possible [[Department of Defense|DoD]] UFO crash retrieval program.</w:t>
        <w:br/>
        <w:br/>
        <w:t>00;01;38;16 - 00;02;19;22</w:t>
        <w:br/>
        <w:t>Gerb</w:t>
        <w:br/>
        <w:t xml:space="preserve">[[Edward J. Ruppelt]] conducted the first ever official U.S. government study into the UFO phenomena under [[Project Grudge]] in 1948 to 1949. He went on to serve as the director of [[Project Sign]] and Bluebook, the subsequent U.S. government official UFO investigation programs in the 20th century. </w:t>
        <w:br/>
        <w:br/>
        <w:t xml:space="preserve">During his time as director, Ruppelt concluded UFOs had a, quote, interplanetary explanation. </w:t>
        <w:br/>
        <w:br/>
        <w:t>On the 24th of April 1952, reports suggested programs parallel to the official USG investigation were, quote, "conducting a more complete investigation."</w:t>
        <w:br/>
        <w:br/>
        <w:t>00;02;19;24 - 00;02;54;11</w:t>
        <w:br/>
        <w:t>Gerb</w:t>
        <w:br/>
        <w:t xml:space="preserve">This same conclusion was derived by [[J. Allen Hynek]], the scientific advisor to [[Project Blue Book]]. We talked about him in the [[03 The Alien and UFO Obscure Oddities Iceberg (Level 2)|Alien and UFOs Obscure Oddities, iceberg, layer two]]. So if you want to know more, read there. </w:t>
        <w:br/>
        <w:br/>
        <w:t xml:space="preserve">But Hynek additionally said that alongside Blue Book, there were other classified programs going on studying UFOs. </w:t>
        <w:br/>
        <w:br/>
        <w:t>One of these projects could have been an inconspicuous crash retrieval program. One that, unless you look hard enough, you'll never know existed.</w:t>
        <w:br/>
        <w:br/>
        <w:t>00;02;54;14 - 00;03;33;25</w:t>
        <w:br/>
        <w:t>Gerb</w:t>
        <w:br/>
        <w:t xml:space="preserve">And that, of course, is [[Project Moondust]]. </w:t>
        <w:br/>
        <w:br/>
        <w:t xml:space="preserve">The first mention of Moondust can be traced back to 1961, in a US Air Force document titled [[AFCIN 1E0]] Draft Policy. This proposal suggests that the USAF 1127th receive collection responsibility duties for the [[USAF]]s established program for investigation of Reliably reported Unidentified Flying Objects within the United States. </w:t>
        <w:br/>
        <w:br/>
        <w:t>The memo also lists one project that has historically had this duty.</w:t>
        <w:br/>
        <w:br/>
        <w:t>00;03;33;27 - 00;04;04;02</w:t>
        <w:br/>
        <w:t>Gerb</w:t>
        <w:br/>
        <w:t xml:space="preserve">That project is Moondust, which has the authority to locate, recover and deliver descended foreign space vehicles. </w:t>
        <w:br/>
        <w:br/>
        <w:t xml:space="preserve">And as we can see in this 1967 review for the Assistant Chief of Staff for the Intelligence Community, which details the functions of the 1127th USAF Field Activities Group. </w:t>
        <w:br/>
        <w:br/>
        <w:t>Moondust is shown to not just be a proposal, but exists and has historically dealt with some terrestrial space vehicles.</w:t>
        <w:br/>
        <w:br/>
        <w:t>00;04;04;04 - 00;04;36;26</w:t>
        <w:br/>
        <w:t>Gerb</w:t>
        <w:br/>
        <w:t xml:space="preserve">In fact, in the 1967 year, Moondust captured a total of 49 fallen Soviet space objects and 17 US space objects. </w:t>
        <w:br/>
        <w:br/>
        <w:t xml:space="preserve">And this is followed by a large redacted portion of the memo. Now we know that [[Project Moondust|Moon Dust]] had real collection responsibilities with Soviet, American, and redacted space vehicles. </w:t>
        <w:br/>
        <w:br/>
        <w:t>So let's start to take a look at some of Moon Dust's work as early as 1961.</w:t>
        <w:br/>
        <w:br/>
        <w:t>00;04;36;28 - 00;05;12;14</w:t>
        <w:br/>
        <w:t>Gerb</w:t>
        <w:br/>
        <w:t xml:space="preserve">Moon Dust was, in fact, investigating UFOs and acting on UFO reports. In this internal memo in Pakistan on April 25th, 1961. Moon Dust recorded observations of three cigar shaped UFOs flying in a close delta formation above Karachi, Pakistan. </w:t>
        <w:br/>
        <w:br/>
        <w:t xml:space="preserve">But Moon Dust wasn't just investigating UFO reports. In fact, it was actively engaged in UFO collection. </w:t>
        <w:br/>
        <w:br/>
        <w:t>Let's travel to 1968, in Nepal.</w:t>
        <w:br/>
        <w:br/>
        <w:t>00;05;12;16 - 00;05;46;12</w:t>
        <w:br/>
        <w:t>Gerb</w:t>
        <w:br/>
        <w:t xml:space="preserve">In this memo, the Defense Intelligence Department monitors a crashed circular metal disc discovered in Nepal. </w:t>
        <w:br/>
        <w:br/>
        <w:t xml:space="preserve">Four months after the State Department cable titled 'Moondust' Right to the DIA 1127th and [[Wright-Patterson AFB|Wright-Patterson Air Force Base]], that a diplomatic visit to Kathmandu, Nepal was a, quote, "fishing expedition for info on space objects." </w:t>
        <w:br/>
        <w:br/>
        <w:t>Additional cables show Royal Nepalese Army showed photos of the space objects to US offices.</w:t>
        <w:br/>
        <w:br/>
        <w:t>00;05;46;14 - 00;06;39;27</w:t>
        <w:br/>
        <w:t>Gerb</w:t>
        <w:br/>
        <w:t xml:space="preserve">A possible cover story was then constructed here of a crash satellite. Despite [[NORAD]] and [[NASA]] data showing a 100% successful satellite launch rate in 1968. </w:t>
        <w:br/>
        <w:br/>
        <w:t xml:space="preserve">Unfortunately the trail stops here, so I cannot tell you if this circular metal disc was actually recovered by US entities. </w:t>
        <w:br/>
        <w:br/>
        <w:t>Now, let's fast forward a little bit to the 1970s.</w:t>
        <w:br/>
        <w:br/>
        <w:t>In Canada, In 1976, a memo achieved via the [[Freedom of Information Act]] shows that Moondust wrote to Canadian officials requesting photos of space related metals originating from a non-U.S. quote, "satellite".</w:t>
        <w:br/>
        <w:br/>
        <w:t>That would be of particular interest to USAF Foreign Technology divisions at [[Wright-Patterson AFB|Wright-Patterson Air Force Base]] into the [[CIA]]'s [[Office of Weapon Intelligence]].</w:t>
        <w:br/>
        <w:br/>
        <w:t>00;06;39;29 - 00;07;12;00</w:t>
        <w:br/>
        <w:t>Gerb</w:t>
        <w:br/>
        <w:t xml:space="preserve">Now, Canada has historically been very open on investigating UFOs and participating in UFO analysis within their Five Eyes nations, but that is another video for another day. </w:t>
        <w:br/>
        <w:br/>
        <w:t xml:space="preserve">I want you to take particular note of the last two entries, and how various memos and cables have been written to [[Wright-Patterson AFB|Wright-Patterson Air Force Base]]. </w:t>
        <w:br/>
        <w:br/>
        <w:t>If you remember an entry from layer two of the alien and UFOs obscure Oddities iceberg, you remember that [[Wright-Patterson AFB|Wright-Patterson Air Force Base]] is connected with the phenomena.</w:t>
        <w:br/>
        <w:br/>
        <w:t>00;07;12;02 - 00;07;39;04</w:t>
        <w:br/>
        <w:t>Greb</w:t>
        <w:br/>
        <w:t xml:space="preserve">Wright-Patterson is often seen as a hub where crash retrievals of UFOs are stored. </w:t>
        <w:br/>
        <w:br/>
        <w:t xml:space="preserve">Think of the Roswell case. Allegedly, the crash materials were sent to [[Wright-Patterson AFB|Wright-Patterson Air Force Base]]. And think of Senator [[Barry Goldwater]], who asked Wright-Patterson officials to see the room where, quote, "it" was stored and was laughed off and told never to ask again. </w:t>
        <w:br/>
        <w:br/>
        <w:t>Now, if we fast forward to 1978 In New Zealand.</w:t>
        <w:br/>
        <w:br/>
        <w:t>00;07;39;04 - 00;08;11;27</w:t>
        <w:br/>
        <w:t>Gerb</w:t>
        <w:br/>
        <w:t xml:space="preserve">Moondust investigates space fragments found in New Zealand, described as spherical or like a pressure vessel. </w:t>
        <w:br/>
        <w:br/>
        <w:t xml:space="preserve">Note how this pressure vessel shape is very similar to Commander [[David Fravor]] tic tac sighting, in which he describes the craft he observed as similar to a propane tank or pressure vessel without any inlets or outlets. </w:t>
        <w:br/>
        <w:br/>
        <w:t>And finally, we arrive at my favorite case involving [[Project Moondust]].</w:t>
        <w:br/>
        <w:br/>
        <w:t>00;08;12;00 - 00;08;41;06</w:t>
        <w:br/>
        <w:t>Gerb</w:t>
        <w:br/>
        <w:t xml:space="preserve">Everybody has heard about the Roswell crash. Now, not everybody knows most countries have their own sort of Roswell story, in which some sort of anomalous craft has hit the ground and some sort of retrieval is underway. </w:t>
        <w:br/>
        <w:br/>
        <w:t>You can think of Canada shag Harbor, for instance. Maybe I'll make a video on Roswells around the world if you're interested, but you may have never heard of the [[1978 Bolivia UFO crash]].</w:t>
        <w:br/>
        <w:br/>
        <w:t>00;08;41;08 - 00;09;24;10</w:t>
        <w:br/>
        <w:t>Gerb</w:t>
        <w:br/>
        <w:t xml:space="preserve">This alleged retrieval was brought to my attention by the work of the [[UAP Caucus]], a legislative group on UAP initiative backed by members of Congress including Representative [[Tim Burchett]], Rep [[Anna Paulina Luna]], Rep [[Eric Burlison]], and Rep [[Jared Moskowitz]]. </w:t>
        <w:br/>
        <w:br/>
        <w:t>The story Famous in Bolivia goes on May 6th, 1978 at 4:15 p.m. thousands of people near El Tuya, Bolivia witnessed a cylindrical object crash into the mountainside, creating a sonic boom that was heard up to 150 miles away and cracked window panes as far as 30 miles in radius.</w:t>
        <w:br/>
        <w:br/>
        <w:t>00;09;24;12 - 00;10;24;10</w:t>
        <w:br/>
        <w:t>Gerb</w:t>
        <w:br/>
        <w:t xml:space="preserve">A local army corporal named [[Natalia Ruiz]] actually witnessed the UFO. Saying, It flew above his head and resembled a gigantic wine container, emitting a trace of white smoke. </w:t>
        <w:br/>
        <w:br/>
        <w:t xml:space="preserve">Bolivian military and three jets were dispatched to check the wreckage. </w:t>
        <w:br/>
        <w:br/>
        <w:t>Upon discovering the wreckage, the local military and police were quoted as saying:</w:t>
        <w:br/>
        <w:br/>
        <w:t>"our men have discovered the object and inspected it, but I've received no further instruction or further action. It is a dull metallic cylinder, 12ft long with a few dents. No one knows what is inside it and we are awaiting the arrival of various technical commissions. A [[NASA]] expert is also expected to arrive tomorrow morning."</w:t>
        <w:br/>
        <w:br/>
        <w:t>And of course, two U.S. Army Air Force officers, Colonel [[Robert Simmons]] and Major [[Jesse Hayes]], arrived subsequently, secret documents finally obtained through the [[Freedom of Information Act]] were sent to the US Secretary of State, [[Cyrus Vance]].</w:t>
        <w:br/>
        <w:br/>
        <w:t>00;10;24;12 - 00;11;01;17</w:t>
        <w:br/>
        <w:t>Gerb</w:t>
        <w:br/>
        <w:t xml:space="preserve">In this document, Vance writes that "appropriate government agencies have been contacted regarding this crash", and I'm sure that you can guess the appropriate agency: Moon dust. </w:t>
        <w:br/>
        <w:br/>
        <w:t xml:space="preserve">Moondust received a film showing the object by the Bolivian military and were tasked with monitoring the situation. Unfortunately, the trail of Moondust involvement with this fascinating case ends here. </w:t>
        <w:br/>
        <w:br/>
        <w:t>I don't know if they retrieved this craft or did nothing else, I don't know, and it absolutely eats at me that I can't find out what happened.</w:t>
        <w:br/>
        <w:br/>
        <w:t>00;11;01;19 - 00;11;34;03</w:t>
        <w:br/>
        <w:t>Gerb</w:t>
        <w:br/>
        <w:t xml:space="preserve">Let's skip forward to 1992. New Mexico Senators [[Jeff Bingaman]] and [[Pete Domenici]] made inquiries to the Air Force about [[Project Moondust]]. </w:t>
        <w:br/>
        <w:br/>
        <w:t xml:space="preserve">In response, the Air Force said that there is "no Project Moondust. These missions have never existed." </w:t>
        <w:br/>
        <w:br/>
        <w:t>The senators responded with documents challenging this, and the Air Force revised its previous statement, acknowledging the existence and function of Moondust with regards to UFOs.</w:t>
        <w:br/>
        <w:br/>
        <w:t>00;11;34;06 - 00;12;05;12</w:t>
        <w:br/>
        <w:t>Gerb</w:t>
        <w:br/>
        <w:t xml:space="preserve">Then, in 1994, Senator Domenici requested 11 documents pertaining to Moondust from the Air Force. </w:t>
        <w:br/>
        <w:br/>
        <w:t xml:space="preserve">The Air Force claimed that the projects no longer existed, nor do their files. Classified reports that may have possibly existed were destroyed, but this is categorically false. </w:t>
        <w:br/>
        <w:br/>
        <w:t>Why would the Air Force state that documents had been destroyed when requested by a US senator?</w:t>
        <w:br/>
        <w:br/>
        <w:t>00;12;05;14 - 00;12;38;11</w:t>
        <w:br/>
        <w:t>Gerb</w:t>
        <w:br/>
        <w:t xml:space="preserve">Why did the Air Force deny the existence of [[Project Moondust]]? And why did they cling on to claiming that any record of the program was destroyed? </w:t>
        <w:br/>
        <w:br/>
        <w:t>I've thought about this. And you remember in the [[01 Wilson Davis Memo Documentary|Wilson Davis video]], when Admiral [[Thomas Wilson]] claims that in the early 90s, special access programs were reorganized to hide the crash retrieval and reverse engineering programs within [[SAPOC]]s, basically making them unacceptable to everybody.</w:t>
        <w:br/>
        <w:br/>
        <w:t>00;12;38;13 - 00;13;09;18</w:t>
        <w:br/>
        <w:t>Gerb</w:t>
        <w:br/>
        <w:t xml:space="preserve">When did these senators ask for documents on [[Project Moondust|Moondust]]? The mid-nineties. </w:t>
        <w:br/>
        <w:br/>
        <w:t xml:space="preserve">Were these documents destroyed? And any sort of involvement denied by the Air Force occur because of this reorganization and compartmentalization of programs? </w:t>
        <w:br/>
        <w:br/>
        <w:t>I think so. It's also important to note that in this time, from 1969 to 2008, [[Project Blue Book]] to [[AAWSAP]], there was no official U.S. government UAP investigation group.</w:t>
        <w:br/>
        <w:br/>
        <w:t>00;13;09;18 - 00;13;38;05</w:t>
        <w:br/>
        <w:t>Gerb</w:t>
        <w:br/>
        <w:t>So this is what I'd like to consider. The Dark Ages, the completely hidden era of UFO investigation.</w:t>
        <w:br/>
        <w:br/>
        <w:t xml:space="preserve">The Air Force clung on to denying the existence of Moondust, and that is where our paper trail ends. </w:t>
        <w:br/>
        <w:br/>
        <w:t>It's quite plausible that the Air Force destroyed the majority of files pertaining to Moondust. In order to hide a crash retrieval program of UFOs.</w:t>
        <w:br/>
        <w:br/>
        <w:t>00;13;38;07 - 00;13;59;03</w:t>
        <w:br/>
        <w:t>Gerb</w:t>
        <w:br/>
        <w:br/>
        <w:t>### Outro</w:t>
        <w:br/>
        <w:t>My friends, thank you for joining me to take a look through [[Project Moondust]]. I hope you learned something today. I hope you learned that, you know, even though sometimes it may seem impossible to crack what the United States government and defense industry and intelligence industry have been up to in regards to UFOs. It is possible, with enough digging.</w:t>
        <w:br/>
        <w:br/>
        <w:t>00;13;59;06 - 00;14;28;17</w:t>
        <w:br/>
        <w:t>Gerb</w:t>
        <w:br/>
        <w:t xml:space="preserve">I want to know in the comments what you guys think. Do you think Moon dust has historically been, or was at least at one point responsible for collecting UAP, or do you think it was just involved in collecting foreign and domestic space vehicles? </w:t>
        <w:br/>
        <w:br/>
        <w:t>Because I do not. I absolutely do not. There's a couple other programs, such as [[Zodiac]], [[Blue Fly]], the [[CIA]]'s [[Office of Global Access]] and a couple more unacknowledged programs I'd like to cover in the future.</w:t>
        <w:br/>
        <w:br/>
        <w:t>00;14;28;17 - 00;14;51;01</w:t>
        <w:br/>
        <w:t>Gerb</w:t>
        <w:br/>
        <w:t xml:space="preserve">So stay tuned for that. But please, if you don't mind, give a like and subscribe. It really helps the channel and I'm astounded at how this community has grown so far. </w:t>
        <w:br/>
        <w:br/>
        <w:t xml:space="preserve">It's incredible to see people with the same passion for UFOs that I have kind of in. </w:t>
        <w:br/>
        <w:br/>
        <w:t xml:space="preserve">Engage in the comments and watch these videos. </w:t>
        <w:br/>
        <w:br/>
        <w:t>So I gotta give you my deepest gratitude because I am forever thankful.</w:t>
        <w:br/>
        <w:br/>
        <w:t>00;14;51;03 - 00;14;55;15</w:t>
        <w:br/>
        <w:t>Gerb</w:t>
        <w:br/>
        <w:t>I will catch you guys for the next video and thank you for tuning in. Bye!</w:t>
        <w:br/>
        <w:br/>
      </w:r>
    </w:p>
    <w:p>
      <w:r>
        <w:br w:type="page"/>
      </w:r>
    </w:p>
    <w:p>
      <w:pPr>
        <w:pStyle w:val="Heading2"/>
      </w:pPr>
      <w:r>
        <w:t>07 Gerbs UAP Video Analyses\07 The Modern Day UFO Disinformation Agent - Dr. Sean Kirkpatrick's Lies</w:t>
      </w:r>
    </w:p>
    <w:p>
      <w:r>
        <w:t>---</w:t>
        <w:br/>
        <w:t>aliases:</w:t>
        <w:br/>
        <w:t xml:space="preserve">  - Sean Kirkpatrick and AARO video</w:t>
        <w:br/>
        <w:t>---</w:t>
        <w:br/>
        <w:br/>
        <w:br/>
        <w:t>![[07-The Modern Day UFO Disinformation Agent - Dr. Sean Kirkpatrick's Lies-thumbnail.jpg]]</w:t>
        <w:br/>
        <w:t>### 📅 Date Published</w:t>
        <w:br/>
        <w:br/>
        <w:t>Jan 26, 2024</w:t>
        <w:br/>
        <w:br/>
        <w:t>### 🎥 Video Link</w:t>
        <w:br/>
        <w:br/>
        <w:t>[Watch Here](https://www.youtube.com/watch?v=hK24ZdkvwN4)</w:t>
        <w:br/>
        <w:br/>
        <w:t>### 📝 Video Description</w:t>
        <w:br/>
        <w:br/>
        <w:t>Dr. Sean Kirkpatrick's recent **Scientific American op-ed** has sparked controversy in the UFO research community. In this video, **UAP Gerb** dissects Kirkpatrick’s arguments, exposing inconsistencies, emotional appeals, and the broader **government disinformation strategy** surrounding UFO investigations. The video critiques how **AARO** has handled whistleblower claims and highlights **ongoing attempts to suppress disclosure.**</w:t>
        <w:br/>
        <w:br/>
        <w:t>### 🛸 Key Topics</w:t>
        <w:br/>
        <w:br/>
        <w:t>- **Kirkpatrick’s claims vs. documented evidence** on UAPs.</w:t>
        <w:br/>
        <w:t>- **AARO’s handling of UFO whistleblower testimonies.**</w:t>
        <w:br/>
        <w:t>- **Government efforts to discredit UAP disclosure advocates.**</w:t>
        <w:br/>
        <w:t>- **Links between defense contractors and suppression of information.**</w:t>
        <w:br/>
        <w:t>- **Christopher Mellon &amp; Lou Elizondo's responses** to Kirkpatrick’s op-ed.</w:t>
        <w:br/>
        <w:br/>
        <w:t>### 📜 Evidence &amp; Testimony</w:t>
        <w:br/>
        <w:br/>
        <w:t>- **Scientific American Op-Ed:** Kirkpatrick's arguments analyzed.</w:t>
        <w:br/>
        <w:t>- **Official DOD reports:** Highlighting inconsistencies in AARO’s statements.</w:t>
        <w:br/>
        <w:t>- **Whistleblower testimony:** David Grusch &amp; others refuting Kirkpatrick.</w:t>
        <w:br/>
        <w:t>- **Historical UFO suppression cases:** Patterns in government disinformation tactics.</w:t>
        <w:br/>
        <w:br/>
        <w:t>### 🔗 Related Topics</w:t>
        <w:br/>
        <w:br/>
        <w:t>- [[02 Government Secrecy Index]]</w:t>
        <w:br/>
        <w:t>- [[Whistleblower_Testimonies]]</w:t>
        <w:br/>
        <w:t>- [[UFO_Reverse_Engineering]]</w:t>
        <w:br/>
        <w:t>- [[AARO Investigations]]</w:t>
        <w:br/>
        <w:br/>
        <w:t>### 📂 Sources &amp; References</w:t>
        <w:br/>
        <w:br/>
        <w:t>- **Scientific American Op-Ed by Dr. Sean Kirkpatrick**</w:t>
        <w:br/>
        <w:t>- **Christopher Mellon &amp; Lou Elizondo's responses**</w:t>
        <w:br/>
        <w:t>- **DOD Inspector General Report on AARO**</w:t>
        <w:br/>
        <w:br/>
        <w:t>### 🏷 Tags</w:t>
        <w:br/>
        <w:br/>
        <w:t>#UFO #UAP #GovernmentSecrecy #Whistleblower #Disinformation</w:t>
        <w:br/>
        <w:br/>
        <w:t>## Transcript</w:t>
        <w:br/>
        <w:t>00;00;00;00 - 00;00;26;27</w:t>
        <w:br/>
        <w:t>[[Sean Kirkpatrick]]: "Where we're really going is, as an intelligence officer, I would expect all of you to expect me to lie to you."</w:t>
        <w:br/>
        <w:br/>
        <w:t>Gerb</w:t>
        <w:br/>
        <w:t>What's up guys? This is UAP Gerb. I just wanted to make a short video today, touching on some pretty pressing news topics. If you haven't heard of the Scientific American article op ed written by [[Sean Kirkpatrick]], the former head of arrow, I wanted to dissect that a little bit and show how Sean Kirkpatrick is just a modern day disinformation agent.</w:t>
        <w:br/>
        <w:br/>
        <w:t>00;00;27;00 - 00;00;57;20</w:t>
        <w:br/>
        <w:t>Gerb</w:t>
        <w:br/>
        <w:t xml:space="preserve">Now, if you don't know what [[AARO]] is, it stands for the [[AARO|All Domain Anomaly Resolution Office]] and was the 2022 official [[Department of Defense|DoD]] UFO investigation program. </w:t>
        <w:br/>
        <w:br/>
        <w:t>AARO succeeded the UAP Task Force, which [[David Grusch|Grusch]] was the liaison to from the NRO and NGA. AARO and [[UAP Task Force|UAPTF]] are storied programs and a long history of official USG government programs on UFOs such as [[Project Sign|Sign]], [[Project Grudge|Grudge]], [[Project Blue Book|Bluebook]], [[Advanced Aerospace Threat Identification Program (AATIP)|AATIP]], [[UAP Task Force]], and [[AARO]].</w:t>
        <w:br/>
        <w:br/>
        <w:t>00;00;57;22 - 00;01;23;03</w:t>
        <w:br/>
        <w:t>Gerb</w:t>
        <w:br/>
        <w:t xml:space="preserve">Okay, what AARO was tasked with in 2022 was investigating UFOs, UFOs underwater submersible objects and trans medium unknowns. Okay. </w:t>
        <w:br/>
        <w:br/>
        <w:t xml:space="preserve">Director Sean Kirkpatrick has been shrouded in controversy for his entire tenure as [[AARO]], especially when [[David Grusch|Grusch]] whistle blew and came out with his allegations. </w:t>
        <w:br/>
        <w:br/>
        <w:t>The office reports to [[Ronald Moultrie]], which is the undersecretary of defense for intelligence and security.</w:t>
        <w:br/>
        <w:br/>
        <w:t>00;01;23;06 - 00;01;43;11</w:t>
        <w:br/>
        <w:t>Gerb</w:t>
        <w:br/>
        <w:t xml:space="preserve">And as of April 2023, arrow had analyzed around 650 cases with no published reports, and up until the end of 2023, didn't even have a webpage or a way to contact them. And when they did, it was just a single sheet webpage. </w:t>
        <w:br/>
        <w:br/>
        <w:t>So I wanted to talk about this op-ed and why it has me a little hot under the collar.</w:t>
        <w:br/>
        <w:br/>
        <w:t>00;01;43;12 - 00;02;18;20</w:t>
        <w:br/>
        <w:t>Gerb</w:t>
        <w:br/>
        <w:t xml:space="preserve">Okay. [[Sean Kirkpatrick|Kirkpatrick]], of course, opens up with the [[Carl Sagan]] quote, "extraordinary claims require extraordinary evidence." I've always despised that quote. Oftentimes extraordinary science is done with the absence of any evidence, and thus extraordinary science produces extraordinary evidence. </w:t>
        <w:br/>
        <w:br/>
        <w:t>So let's start to look at UAP with a scientific lens, shall we? [[Sean Kirkpatrick|Doctor Kirkpatrick]].</w:t>
        <w:br/>
        <w:br/>
        <w:t>Anyways, throughout this article and throughout any time Sean Kirkpatrick speaks, especially his 2022 roundtable with [[Ronald Moultrie]], in which they completely dismiss any sort of extraterrestrial presence on Earth.</w:t>
        <w:br/>
        <w:br/>
        <w:t>00;02;18;23 - 00;03;06;06</w:t>
        <w:br/>
        <w:t>Gerb</w:t>
        <w:br/>
        <w:t xml:space="preserve">Kirkpatrick will always refer to UAP as alien or extraterrestrial. That is legalese, because the official term and the term that's in the Congressional Record in the [[2024 NDAA]] under [[Chuck Schumer]] is non-human intelligence. </w:t>
        <w:br/>
        <w:br/>
        <w:t xml:space="preserve">Kirkpatrick will never reference non-human intelligence, only aliens or extraterrestrials, so he can sidestep any verbiage. </w:t>
        <w:br/>
        <w:br/>
        <w:t>Kirkpatrick also often relies on emotional appeal in this article, and the 2023 LinkedIn post that he made after [[David Grusch]] went public, basically crying that he and [[AARO]] were so hard working and that all these allegations sidestep [[AARO]], and that the men and women and him of AARO do diligence, science, while all these whistleblowers run around with unsubstantiated claims.</w:t>
        <w:br/>
        <w:br/>
        <w:t>00;03;06;08 - 00;03;29;26</w:t>
        <w:br/>
        <w:t>Gerb</w:t>
        <w:br/>
        <w:t xml:space="preserve">He basically calls himself a true scientist and his opponents just people who speak who have nothing substantial to say. </w:t>
        <w:br/>
        <w:br/>
        <w:t xml:space="preserve">He uses these argumentative loopholes to basically say that [[David Grusch|Grusch]] and the small group of people are crazed conspiracists. </w:t>
        <w:br/>
        <w:br/>
        <w:t>Within this article, he talks about how it's inconceivable that such a secret program would only be shared with 50 to 100 people.</w:t>
        <w:br/>
        <w:br/>
        <w:t>00;03;29;28 - 00;03;55;20</w:t>
        <w:br/>
        <w:t>Gerb</w:t>
        <w:br/>
        <w:t>But this is an irrational take, knowing how acknowledged and unacknowledged [[SAP]]s work, and how the [[Senior Review Group]] and [[SAPOC]] are the only people who delegate access to [[SAP]]s. You can also look at the Manhattan Project, which had extremely compartmentalized information.</w:t>
        <w:br/>
        <w:br/>
        <w:t>Throughout this article. Kirkpatrick alleges that basically the entire reverse engineering program is a 2008 conspiracy perpetuated by [[Advanced Aerospace Threat Identification Program (AATIP)|AATIP]] under a small group of individuals.</w:t>
        <w:br/>
        <w:br/>
        <w:t>00;03;55;20 - 00;04;25;26</w:t>
        <w:br/>
        <w:t>Gerb</w:t>
        <w:br/>
        <w:t xml:space="preserve">[[Luis Elizondo|Lou Elizondo]], former [[Harry Reid|Senator Harry Reid]], PhD, physicist [[Hal Puthoff]] and [[Eric Davis]] and former depts at [[Christopher Mellon]]. </w:t>
        <w:br/>
        <w:br/>
        <w:t>He claims that the whistleblowers such as [[David Grusch]], he doesn't specifically mention him, but you can tell are misguided or unsubstantiated. This these claims are blatantly false, seen as this conspiracy, even though it's not as fact, dates back to the 40s, with [[Jesse Marcel]] being forced to say that UAP wreckage was in fact weather balloons with the Roswell case.</w:t>
        <w:br/>
        <w:br/>
        <w:t>00;04;25;26 - 00;04;59;17</w:t>
        <w:br/>
        <w:t>Gerb</w:t>
        <w:br/>
        <w:t xml:space="preserve">The paper trail of secret reverse engineering and crash retrieval programs date back to at least the 60s with [[Project Moondust|Moondust]] as well, and let's not forget the [[Wilson Davis Memo]], and much more, which I'll cover in future videos. </w:t>
        <w:br/>
        <w:br/>
        <w:t>If this 2008 conspiracy that has run rampant is true, why is UAP transparency a bipartisan issue? Why was the [[2024 NDAA]] introduced in which "non-human intelligence" and "legacy programs" holding on to NHI technology and biologics is referenced dozens of times?</w:t>
        <w:br/>
        <w:br/>
        <w:t>00;04;59;20 - 00;05;24;27</w:t>
        <w:br/>
        <w:t>Gerb</w:t>
        <w:br/>
        <w:t>And if this is also just some sort of conspiracy coming out of 2008 and [[Advanced Aerospace Threat Identification Program (AATIP)|AATIP]] under [[Luis Elizondo|Lou Elizondo]], which, by the way, is also a former official UFO investigation program contracted by the [[Department of Defense|DoD]]. Why is the [[1954 Atomic Energy Agreement]] referenced multiple times, and how UAP records have been misclassified under the [[Atomic Energy Commission]] of and under trans classified foreign nuclear material?</w:t>
        <w:br/>
        <w:br/>
        <w:t>00;05;24;29 - 00;05;48;07</w:t>
        <w:br/>
        <w:t>Gerb</w:t>
        <w:br/>
        <w:t xml:space="preserve">That just does not make sense to me. </w:t>
        <w:br/>
        <w:br/>
        <w:t>Kirkpatrick alleges that no whistleblowers have spoken to him, and this is also false. [[David Grusch|Grusch]] has stated multiple times that he tried to approach [[AARO]] and [[Sean Kirkpatrick|Kirkpatrick]], but never heard back at them. One of these people has testified to Congress. One hasn't. That is [[David Grusch|Grusch]]. We choose to believe him. [[Christopher Mellon]] responded with a scathing tweet to this claim.</w:t>
        <w:br/>
        <w:br/>
        <w:t>00;05;48;10 - 00;06;15;15</w:t>
        <w:br/>
        <w:t>Gerb</w:t>
        <w:br/>
        <w:t xml:space="preserve">I'm going to read this tweet verbatim. </w:t>
        <w:br/>
        <w:br/>
        <w:t>Mellon says, quote, "I was astonished by one of the central claims made by [[Sean Kirkpatrick]] in this recent article in Scientific American, blasting UAP conspiracists. Specifically, his claim that as of the time of my departure, more. Let me repeat, none of these conspiracy minded whistleblowers in the public eye had elected to come to AARO to provide their evidence and statements for the record, despite numerous invitations."</w:t>
        <w:br/>
        <w:br/>
        <w:t>00;06;15;17 - 00;06;37;13</w:t>
        <w:br/>
        <w:t>Gerb</w:t>
        <w:br/>
        <w:t>Again, we just talked about how that's not true. I'm baffled because in an effort to assist his investigation, I introduce Doctor Kirkpatrick to the former director of [[Advanced Aerospace Threat Identification Program (AATIP)|AATIP]] program, [[Luis Elizondo|Lou Elizondo]], as well as [[Eric Davis]] and [[Hal Puthoff]] each of these prominent voices associated with the AATIP program, spent hours briefing Doctor Kirkpatrick in a classified setting. None have received any feedback.</w:t>
        <w:br/>
        <w:br/>
        <w:t>00;06;37;15 - 00;07;26;11</w:t>
        <w:br/>
        <w:t>Gerb</w:t>
        <w:br/>
        <w:t xml:space="preserve">Hopefully, this pending report to Congress on the alleged UAP recovery program will describe the specific claims made by these and dozens of other witnesses and what arrow did to evaluate them. </w:t>
        <w:br/>
        <w:br/>
        <w:t xml:space="preserve">Lou Elizondo also responded to this, saying in a tweet, quote, "many let me repeat, many people who I know personally have spoken to AARO and provided detailed information to Kirkpatrick in his office. For the record. If AARO isn't willing to tell the truth to Congress, we are." </w:t>
        <w:br/>
        <w:br/>
        <w:t xml:space="preserve">So as we can see, multiple people have stated that they have attempted to speak to AARO, but AARO is either unwilling to hear or just ignores them. </w:t>
        <w:br/>
        <w:br/>
        <w:t>Kirkpatrick talks about how [[AARO]] is important to Congress and is, quote, "unwaveringly committed to harnessing science and technology to bring unprecedented clarity to these fascinating, important and stubborn issues."</w:t>
        <w:br/>
        <w:br/>
        <w:t>00;07;26;13 - 00;07;51;29</w:t>
        <w:br/>
        <w:t>Gerb</w:t>
        <w:br/>
        <w:t xml:space="preserve">Okay, but that's also not true. Recently, an article has come forth saying that the [[Department of Defense|DoD]] has no overarching UAP policy. Listen to this quote. </w:t>
        <w:br/>
        <w:br/>
        <w:t xml:space="preserve">"[[Department of Defense|DoD]] has no overarching UAP policy and lacks assurance that national security and flight safety threats to the United States from UAP have been identified and mitigated." </w:t>
        <w:br/>
        <w:br/>
        <w:t>This is from an official press release of the [[Department of Defense|DoD]] office of the Inspector General.</w:t>
        <w:br/>
        <w:br/>
        <w:t>00;07;52;06 - 00;08;33;00</w:t>
        <w:br/>
        <w:t>Gerb</w:t>
        <w:br/>
        <w:t xml:space="preserve">Thank you, [[Ross Coulthart]], for bringing this to my attention by a tweet. I will put this actual article in the video description. Kirkpatrick, who was also tasked to identify UAP and investigate UAP, also has a storied history of saying that these anomalous aerial objects, which complete absolutely defined acts of flight, such as instantaneous acceleration are drones. </w:t>
        <w:br/>
        <w:br/>
        <w:t>If you remember [[Ryan Graves]], who also testified to Congress with [[David Fravor]] and [[David Grusch]], he runs the [[Americans for Safe Aerospace]] and many pilots have testified to him that they see a UAP that's described as a cube within a sphere.</w:t>
        <w:br/>
        <w:br/>
        <w:t>00;08;33;02 - 00;09;01;03</w:t>
        <w:br/>
        <w:t>Gerb</w:t>
        <w:br/>
        <w:t xml:space="preserve">Kirkpatrick explains this away as a Chinese ball drone. </w:t>
        <w:br/>
        <w:br/>
        <w:t>This ball drone, for example, only operates indoors as well. So Kirkpatrick is just doing the same thing that the [[Robertson Panel|1954 Robertson Panel]] did. But instead of explaining away UAPs as swamp gas and weather balloons, he explains them away as Chinese drones, which, if Chinese drones are violating our airspace like this, this is a very big problem, is it not?</w:t>
        <w:br/>
        <w:br/>
        <w:t>00;09;01;05 - 00;09;35;26</w:t>
        <w:br/>
        <w:t>Gerb</w:t>
        <w:br/>
        <w:t xml:space="preserve">Kirkpatrick also brings up how he left AARO willingly, but there is much controversy around this that he was possibly fired as a scapegoat for AARO's failings. </w:t>
        <w:br/>
        <w:br/>
        <w:t>But again, [[Ross Coulthart]] did some interesting investigation into this fact, showing that in a tweet, Doctor Sean Kirkpatrick is registered with an LLC as of two weeks ago. October 20th October 16th. Sorry 2023 to Nonlinear Solutions, a North Carolina address which he would not disclose at the time that he and his wife had owned since 2017.</w:t>
        <w:br/>
        <w:br/>
        <w:t>00;09;35;28 - 00;10;00;26</w:t>
        <w:br/>
        <w:t>Gerb</w:t>
        <w:br/>
        <w:t>As of this time as well, Sean Kirkpatrick was also registered with the [[D.O.E.]] [[Oak Ridge National Laboratory]], run by [[Battelle]].</w:t>
        <w:br/>
        <w:br/>
        <w:t>[[Battelle]] also has this very serious link to UAP. So did Kirkpatrick leave willingly, or was he sent away from AARO with some pretty cushy jobs set up by the [[D.O.E.]]? We mentioned the [[D.O.E.]] earlier, and we mentioned the [[D.O.E.]] in my Marines video under [[Jonathan Waygandt]].</w:t>
        <w:br/>
        <w:br/>
        <w:t>00;10;00;26 - 00;10;26;14</w:t>
        <w:br/>
        <w:t>Gerb</w:t>
        <w:br/>
        <w:t>I would recommend checking that out. This is about the end of the document. But what I think is the most damning piece of evidence against AARO and why Sean Kirkpatrick and Arrow are just a front and a disinformation front is a 2022 contract was awarded to AARO in 2020 to a company called [[Sancorp]], was awarded $1.9 million by the [[Department of Defense]] for AARO Support Services.</w:t>
        <w:br/>
        <w:br/>
        <w:t>00;10;26;19 - 00;11;03;16</w:t>
        <w:br/>
        <w:t>Gerb</w:t>
        <w:br/>
        <w:t xml:space="preserve">Okay, nothing crazy here. Contracts are awarded to private customers in industry all the time, but [[Sancorp]] specializes in preventing leaks and stopping whistleblowers. </w:t>
        <w:br/>
        <w:br/>
        <w:t xml:space="preserve">Let me repeat that again. [[Sancorp]] specializes in stopping leaks and preventing whistleblowers. The House Intelligence and Security [[Ronald Moultrie]]'s office was involved in securing this contract as well. </w:t>
        <w:br/>
        <w:br/>
        <w:t>One final thing I'd like to talk about is in 2022, an apparent meeting of Sean Kirkpatrick at [[George Mason University]] in Arlington, Virginia, occurred.</w:t>
        <w:br/>
        <w:br/>
        <w:t>00;11;03;19 - 00;11;28;20</w:t>
        <w:br/>
        <w:t>Gerb</w:t>
        <w:br/>
        <w:t xml:space="preserve">Now, this post just popped up on LinkedIn by one Anthony Miller. But here's what he says about this. </w:t>
        <w:br/>
        <w:br/>
        <w:t>I'm going to quote this quote. "I attended Kirkpatrick's last public event as AARO director at George Mason University in Arlington, Virginia, last fall. During the reception, he mingled with the crowd. The problem was his mingling included a shadow by Pentagon spokesperson [[Susan Gough]], who never left his side for a full hour.</w:t>
        <w:br/>
        <w:br/>
        <w:t>00;11;28;23 - 00;11;50;03</w:t>
        <w:br/>
        <w:t>Gerb</w:t>
        <w:br/>
        <w:t>Even if anyone tried to have a one on one conversation with the good scientist. It was eerily reminiscent of a Soviet era minder. He literally paused and looked at her to see if he'd get a nod or a head shake before he answered some questions to that, a friend and I had. The answers he did were rife with doublespeak, patronizing, dismissal, wordplay, and semantics.</w:t>
        <w:br/>
        <w:br/>
        <w:t>00;11;50;06 - 00;12;05;17</w:t>
        <w:br/>
        <w:t>Gerb</w:t>
        <w:br/>
        <w:t xml:space="preserve">That is the science being discussed here. What a joke. </w:t>
        <w:br/>
        <w:br/>
        <w:t>### Outro</w:t>
        <w:br/>
        <w:t>That's all I have for you today. This was a bit off the cuff. I apologize for any kind of tripping of the tongue I've done. I just kind of wanted to get this information out and talk about it, because I am a little bit aggravated that Sean Kirkpatrick's op ed article, he's free to post it.</w:t>
        <w:br/>
        <w:br/>
        <w:t>00;12;05;17 - 00;12;29;13</w:t>
        <w:br/>
        <w:t>Unknown</w:t>
        <w:br/>
        <w:t>This is America, but he is a 2024 modern day disinformation agent. And we have essentially just shown all of the controversy around Kirkpatrick and why this man is not just willfully ignorant. He is currently actively pressing disinformation. Thank you for joining me today, guys. I hope you learned something interesting with Sean Kirkpatrick and Arrow. Please don't forget to like and subscribe.</w:t>
        <w:br/>
        <w:br/>
        <w:t>00;12;29;14 - 00;12;50;13</w:t>
        <w:br/>
        <w:t>Gerb</w:t>
        <w:br/>
        <w:t>I would like to thank all of you for participating in this community. It has grown so fast and it is so exciting to me. Just yesterday I was leaving jujitsu and my professor, who is one of the most hardcore men I've ever met in my life. He is truly a modern day Bushido samurai. One of the best jujitsu and judo players in the world pulled me aside and he said, Gary, are you into aliens?</w:t>
        <w:br/>
        <w:br/>
        <w:t>00;12;50;15 - 00;13;12;07</w:t>
        <w:br/>
        <w:t>Gerb</w:t>
        <w:br/>
        <w:t>I saw your YouTube channel. Proceeded to went on to discuss numerous cases that he found interesting. So just stuff like that really touches my heart. Every comment you guys make. I absolutely love reading and responding. I love hearing about your guys's encounters, so thank you for sticking with me. Again, sorry for the bit off the cuff bit rough edit we have here, but thank you for sticking around.</w:t>
        <w:br/>
        <w:br/>
        <w:t>00;13;12;10 - 00;13;13;13</w:t>
        <w:br/>
        <w:t>Gerb</w:t>
        <w:br/>
        <w:t>I'll catch you guys later.</w:t>
        <w:br/>
        <w:br/>
      </w:r>
    </w:p>
    <w:p>
      <w:r>
        <w:br w:type="page"/>
      </w:r>
    </w:p>
    <w:p>
      <w:pPr>
        <w:pStyle w:val="Heading2"/>
      </w:pPr>
      <w:r>
        <w:t>07 Gerbs UAP Video Analyses\08 UFOs and Nuclear Weapons - A Fascinating Connection</w:t>
      </w:r>
    </w:p>
    <w:p>
      <w:r>
        <w:br/>
        <w:br/>
        <w:t>![[08-UFOs and Nuclear Weapons - A Fascinating Connection-thumbnail.jpg]]</w:t>
        <w:br/>
        <w:t>## 📌 Overview</w:t>
        <w:br/>
        <w:t>- **Full Video:** [Watch Here](https://www.youtube.com/watch?v=-DK2u8HlhDE)</w:t>
        <w:br/>
        <w:t>Published on **January 29, 2024**, this documentary explores the historical connection between **UFOs and nuclear weapons**. It examines key incidents where **Unidentified Aerial Phenomena (UAP)** have interacted with nuclear technology, raising questions about their intentions and impact on humanity.</w:t>
        <w:br/>
        <w:br/>
        <w:t>---</w:t>
        <w:br/>
        <w:br/>
        <w:t>## 📖 Video Breakdown</w:t>
        <w:br/>
        <w:br/>
        <w:t>### ⏳ Timeline</w:t>
        <w:br/>
        <w:br/>
        <w:t>- **0:00** - Intro</w:t>
        <w:br/>
        <w:t>- **1:38** - Lt. Robert Jacobs' Vandenberg AFB UFO Footage</w:t>
        <w:br/>
        <w:t>- **8:15** - Malmstrom Minuteman Missile Shutdown Case - [[1967 Malmstrom AFB Incident]]</w:t>
        <w:br/>
        <w:t>- **11:13** - 1977 FOIA Reports on Nuclear Incidents</w:t>
        <w:br/>
        <w:t>- **11:42** - Indian Point Nuclear Station UFO</w:t>
        <w:br/>
        <w:t>- **13:22** - Conclusion</w:t>
        <w:br/>
        <w:br/>
        <w:t>### 🔥 Key Cases Discussed</w:t>
        <w:br/>
        <w:br/>
        <w:t>#### Lt. Robert Jacobs’ [[1964 Vandenberg AFB UFO incident|Vandenberg AFB UFO Footage]] (1964)</w:t>
        <w:br/>
        <w:br/>
        <w:t>- Jacobs, an optical instrumentation officer, documented a **dummy ICBM test launch**.</w:t>
        <w:br/>
        <w:t>- The footage reportedly captured a **UFO firing a beam of light at the warhead**, rendering it inoperable.</w:t>
        <w:br/>
        <w:t>- Jacobs was later debriefed and warned to remain silent on the matter.</w:t>
        <w:br/>
        <w:br/>
        <w:t>#### [[1967 Malmstrom AFB Incident|Malmstrom AFB Minuteman Missile Shutdown (1967)]]</w:t>
        <w:br/>
        <w:br/>
        <w:t>- Multiple nuclear missiles at Malmstrom **were mysteriously disabled** while a red, glowing **UFO hovered over the launch site**.</w:t>
        <w:br/>
        <w:t>- This case is corroborated by multiple **sworn affidavits** and was referenced by **David Grusch** in 2023.</w:t>
        <w:br/>
        <w:br/>
        <w:t>#### [[1977 FOIA Reports &amp; NORAD Logs]]</w:t>
        <w:br/>
        <w:br/>
        <w:t>- Released documents indicate **33 different nuclear-related UFO incidents** within a two-week period in 1975.</w:t>
        <w:br/>
        <w:t>- Contradicts Project Blue Book’s 1969 claim that UFOs posed no **national security threat**.</w:t>
        <w:br/>
        <w:br/>
        <w:t>#### [[1984 Indian nuclear power plant incident|Indian Point Nuclear Station UFO (1984)]]</w:t>
        <w:br/>
        <w:br/>
        <w:t>- Security personnel reported a **football-field-sized craft** hovering above the plant.</w:t>
        <w:br/>
        <w:t>- Electronics and alarms within the facility **malfunctioned**.</w:t>
        <w:br/>
        <w:t>- The **NRC (Nuclear Regulatory Commission)** confiscated video and audio recordings of the event.</w:t>
        <w:br/>
        <w:br/>
        <w:t>---</w:t>
        <w:br/>
        <w:br/>
        <w:t>## 🎥 Related Video &amp; Source Links</w:t>
        <w:br/>
        <w:br/>
        <w:br/>
        <w:t>- **Lt. Jacobs Interview:** [View Here](https://www.youtube.com/watch?v=pariYlAwETg&amp;t=3s)</w:t>
        <w:br/>
        <w:t>- **Malmstrom AFB Affidavits:** [Read Here](https://s3.documentcloud.org/documents/9329/malmstrom-ufo-testimonials.pdf)</w:t>
        <w:br/>
        <w:t>- **FOIA Request on Cooper Nuclear Station UFO:** [View Here](https://documents.theblackvault.com/documents/nrc/FOIA-2017-0368-NRC-UFO.pdf)</w:t>
        <w:br/>
        <w:br/>
        <w:t>---</w:t>
        <w:br/>
        <w:br/>
        <w:t>## 🏷 Suggested Tags</w:t>
        <w:br/>
        <w:br/>
        <w:t>`#UFO #NuclearWeapons #USAF #Disclosure #UAP #FOIA #MilitaryEncounters`</w:t>
        <w:br/>
        <w:br/>
        <w:t>---</w:t>
        <w:br/>
        <w:br/>
        <w:t>## 🛠 Cross-References &amp; Placeholders</w:t>
        <w:br/>
        <w:br/>
        <w:t>- **📂 Government Secrecy &amp; Cover-Ups** → [[Project Blue Book]], [[Wilson Davis Memo]]</w:t>
        <w:br/>
        <w:t>- **📂 Military &amp; Aviation Encounters** → [[1967 Malmstrom AFB Incident]], [[USS_Nimitz_Underwater_UFO]]</w:t>
        <w:br/>
        <w:t>- **📂 Whistleblowers &amp; Testimonies** → [[David Grusch]], [[Robert Salas]]</w:t>
        <w:br/>
        <w:t>- **📂 Reverse Engineering &amp; Secret Programs** → [[Edwards_AFB_Reverse_Engineering]]</w:t>
        <w:br/>
        <w:br/>
        <w:t>---</w:t>
        <w:br/>
        <w:br/>
        <w:t>## 📝 Notes &amp; Future Research</w:t>
        <w:br/>
        <w:br/>
        <w:t>- Investigate **additional nuclear-UFO incidents** not covered in this video.</w:t>
        <w:br/>
        <w:t>- Cross-examine Malmstrom AFB data with **other military testimony**.</w:t>
        <w:br/>
        <w:t>- Look into **DOE’s role** in UFO research and **classified nuclear anomalies**.</w:t>
        <w:br/>
        <w:br/>
        <w:t>🚀 **Stay curious and keep researching!**</w:t>
        <w:br/>
        <w:br/>
        <w:t>## Transcript</w:t>
        <w:br/>
        <w:t>00;00;00;00 - 00;00;19;15</w:t>
        <w:br/>
        <w:t>[[Robert Jacobs]]: "So this thing fires a beam of light at the warhead, hits it, and then this thing flies up like this. Meanwhile, we're all going like this. Fires. Another beam of light goes around like this. We're going like this. Fires another beam of light goes down like this, fires another beam of light, and then flies out the way it came in."</w:t>
        <w:br/>
        <w:br/>
        <w:t>00;00;19;18 - 00;00;48;03</w:t>
        <w:br/>
        <w:t>[[Ross Coulthart]]: "Malmstrom Air Base in Montana. They saw a craft appearing to be intelligently controlled, hovered over a nuclear weapon silo and shut down ten nuclear ICBM missiles."</w:t>
        <w:br/>
        <w:br/>
        <w:t>Gerb</w:t>
        <w:br/>
        <w:t>The most feared tool ever devised by humanity stems from a fusion reaction on the scale of atoms. Nuclear weapons have blighted our species, and, since their inception, cast a looming threat of assured destruction for all of humanity.</w:t>
        <w:br/>
        <w:br/>
        <w:t>00;00;48;05 - 00;01;12;15</w:t>
        <w:br/>
        <w:t>Gerb</w:t>
        <w:br/>
        <w:t xml:space="preserve">But to UFOs, nuclear weapons appear to be a light switch, something they can turn on and off without launch codes, access to a control panel, or multiple key access. </w:t>
        <w:br/>
        <w:br/>
        <w:t xml:space="preserve">During the very height of the Cold War, it became painfully apparent that something on this planet could tamper or control our greatest tools of destruction at a moment's notice. </w:t>
        <w:br/>
        <w:br/>
        <w:t>What is up, guys?</w:t>
        <w:br/>
        <w:br/>
        <w:t>00;01;12;16 - 00;01;41;22</w:t>
        <w:br/>
        <w:t>Gerb</w:t>
        <w:br/>
        <w:t>Welcome back to the channel. This is UAP Gerb. Today, I want to cover some of the most fascinating and well documented cases of UFOs tampering with nuclear weapons throughout the Cold War. The how and the why. We'll save that for a little later. So for now, let's venture into some instances where humans were reminded that we are not the top dogs on our planet.</w:t>
        <w:br/>
        <w:br/>
        <w:t>00;01;41;25 - 00;02;13;07</w:t>
        <w:br/>
        <w:t>Gerb</w:t>
        <w:br/>
        <w:t xml:space="preserve">In 1964, US Air Force Lieutenant [[Robert Jacobs]] served as commanding officer in charge of optical instrumentation at [[Vandenberg Air Force Base]] in California. </w:t>
        <w:br/>
        <w:br/>
        <w:t xml:space="preserve">During his duties, he was in charge of a 100 man unit providing crucial engineering photography for every nuclear payload and ballistic missile launch from the Western Test Range near Big Sur. </w:t>
        <w:br/>
        <w:br/>
        <w:t>Jacobs duties were so crucial to military applications due to the high failure rate of missiles on the pad in the early 60s.</w:t>
        <w:br/>
        <w:br/>
        <w:t>00;02;13;09 - 00;02;44;14</w:t>
        <w:br/>
        <w:t>Gerb</w:t>
        <w:br/>
        <w:t xml:space="preserve">On September 14th of 64, Jacobs and his squadron were set to record the launch of a dummy nuclear warhead. </w:t>
        <w:br/>
        <w:br/>
        <w:t xml:space="preserve">The three stages of this [[ICBM]], or intercontinental ballistic missile, were constructed to dupe Russian defenses into shooting down the missile chaff, as a nuclear warhead would separate from the rocket to deliver payload. </w:t>
        <w:br/>
        <w:br/>
        <w:t>This would mean if the U.S. was to attack Russia, Russian anti-air defense would shoot down the missile, but not the warhead.</w:t>
        <w:br/>
        <w:br/>
        <w:t>00;02;44;17 - 00;03;15;12</w:t>
        <w:br/>
        <w:t>Gerb</w:t>
        <w:br/>
        <w:t xml:space="preserve">It is crucial to note for these tests, the nuclear warhead dummies were the exact size, dimensions, and weight as conventional nuclear warheads. </w:t>
        <w:br/>
        <w:br/>
        <w:t>The Lieutenant patiently observed missile liftoff with his photography instrumentation so sensitive it was able to photograph the quote "nuts and bolts" of the missile. Looking near southwest, Jacobs observed the missile pop out from the fog, utilizing his telescopes and 180 inch lenses.</w:t>
        <w:br/>
        <w:br/>
        <w:t>00;03;15;14 - 00;03;53;14</w:t>
        <w:br/>
        <w:t>Gerb</w:t>
        <w:br/>
        <w:t xml:space="preserve">Jacobs observed all three stages of flight without a hitch. </w:t>
        <w:br/>
        <w:br/>
        <w:t xml:space="preserve">Jacobs did note a smoke trail going off into subspace during stage three of separation. But upon mission completion, Jacobs submitted the film back to Vandenberg. </w:t>
        <w:br/>
        <w:br/>
        <w:t>Then within the next day or two, Jacobs was summoned to the office of his commanding officer, Major [[Florenze J. Mansmann]]. When he met Mansmann, he found him and three men in gray suits waiting, later admitted by the major to be the director of the office of the Chief Scientist and his two government agent assistants.</w:t>
        <w:br/>
        <w:br/>
        <w:t>00;03;53;16 - 00;04;22;15</w:t>
        <w:br/>
        <w:t>Gerb</w:t>
        <w:br/>
        <w:t xml:space="preserve">Manson ordered Jacobs to take a seat on a couch where a nearby 16 millimeter projector was set up and told him to watch. </w:t>
        <w:br/>
        <w:br/>
        <w:t>Jacobs initially observed the Big Sur launch quite exciting, but nothing out of the ordinary. Quote "We could see the bottom three stages of that rocket filling the frame from 160 miles away. It was amazing. The clarity was beautiful and we watched it go through all three stages of powered flight."</w:t>
        <w:br/>
        <w:br/>
        <w:t>00;04;22;17 - 00;05;15;02</w:t>
        <w:br/>
        <w:t>Gerb</w:t>
        <w:br/>
        <w:t xml:space="preserve">And that's when Jacobs noticed something into the frame. </w:t>
        <w:br/>
        <w:br/>
        <w:t>[[Robert Jacobs]]: "The nose cone separate. The chaff flew out in front of it. We saw this as obviously reflections of light rippling like that, and then we saw the dummy warhead flying along. It's going between 6 and 8000 miles an hour at that point, and it's on the fringe of space. And suddenly into that frame, an object flew in, chasing the chaff, the warhead and so on at the same speed.</w:t>
        <w:br/>
        <w:br/>
        <w:t>And in polar orbit, it fired a beam of light at the warhead. The beam of light struck that the object flew up, shot another beam of light at the dummy warhead went around, shot another beam of light at it, went down, shot a beam of light, and then flew out the same way to come in, at which time the dummy warhead fell out of the frame."</w:t>
        <w:br/>
        <w:br/>
        <w:t>00;05;15;05 - 00;05;38;12</w:t>
        <w:br/>
        <w:t>Gerb</w:t>
        <w:br/>
        <w:t xml:space="preserve">The object observed in the tape was described by the lieutenant as a classic flying saucer shape. Two saucers pressed against one another with rounded edges, with a hemisphere on top, as Jacobs described as half of a ping pong ball. </w:t>
        <w:br/>
        <w:br/>
        <w:t>Now, what's really interesting here is that the lieutenant says the directed beam of light came out from the ping pong ball on top of the craft.</w:t>
        <w:br/>
        <w:br/>
        <w:t>00;05;38;14 - 00;06;00;28</w:t>
        <w:br/>
        <w:t>Gerb</w:t>
        <w:br/>
        <w:t xml:space="preserve">The tape concluded, the lights came on, and Mansmann looked at Jacobs, furious, and asked if he and his team were screwing around. The launch site. </w:t>
        <w:br/>
        <w:br/>
        <w:t xml:space="preserve">Mansmann asked, "what was that?" </w:t>
        <w:br/>
        <w:br/>
        <w:t xml:space="preserve">To which Jacobs replied, quote, "looks to me like we got a UFO." </w:t>
        <w:br/>
        <w:br/>
        <w:t>After further discussion, the major told Jacobs that he was never to speak of this again.</w:t>
        <w:br/>
        <w:br/>
        <w:t>00;06;01;00 - 00;06;32;08</w:t>
        <w:br/>
        <w:t>Gerb</w:t>
        <w:br/>
        <w:t xml:space="preserve">Quote. "As far as you're concerned, this never happened. I don't need to emphasize the dark consequences of a security breach." Mansmann then told Jacobs, if years from then he was ever asked about this incident or forced to tell, Jacobs must explain the case away as, quote, </w:t>
        <w:br/>
        <w:br/>
        <w:t xml:space="preserve">"laser tracking strikes" </w:t>
        <w:br/>
        <w:br/>
        <w:t>now in 1964, laser tracking strikes did not exist. In fact, lasers were still in their infancy stage at this point.</w:t>
        <w:br/>
        <w:br/>
        <w:t>00;06;32;09 - 00;07;01;03</w:t>
        <w:br/>
        <w:t>Gerb</w:t>
        <w:br/>
        <w:t xml:space="preserve">Jacobs let go of this case for 18 years, and during this time, nobody else on [[Vandenberg Air Force Base]] saw this film. </w:t>
        <w:br/>
        <w:br/>
        <w:t>Years after this incident, Mansmann actually told Jacobs that the men in gray suits took the film and snipped off the UFO footage with scissors, placing it in their briefcase while handing the major the edited film and also threatening him and ordering him to consider the incident closed.</w:t>
        <w:br/>
        <w:br/>
        <w:t>00;07;01;05 - 00;07;29;14</w:t>
        <w:br/>
        <w:t>Gerb</w:t>
        <w:br/>
        <w:t xml:space="preserve">It was not until 1982 that Jacobs told his tale, and he did, because he reasoned that he never signed any confidentiality or non-disclosure agreements. </w:t>
        <w:br/>
        <w:br/>
        <w:t xml:space="preserve">He was never told that this case was classified, so eventually he figured, I must tell about my experience. </w:t>
        <w:br/>
        <w:br/>
        <w:t>When he did, he faced severe reprisals and harassment. Constant telephone calls engaged with him through the night, telling him, quote, you're going down, mother f'er.</w:t>
        <w:br/>
        <w:br/>
        <w:t>00;07;29;14 - 00;08;04;02</w:t>
        <w:br/>
        <w:t>Gerb</w:t>
        <w:br/>
        <w:t xml:space="preserve">Shockingly, [[MUFON]] reported this case in 1985, and Mansmann corroborated Jacobs story. </w:t>
        <w:br/>
        <w:br/>
        <w:t>In this signed, response to personnel at Paramount Pictures who were making a documentary on this case, Mansmann highlighted the incident told by Jacobs as an absolute fact, quote, "I am writing to confirm Doctor Jacobs account, as he described in the January 1989 MUFON Journal",</w:t>
        <w:br/>
        <w:br/>
        <w:t>And for all UAP, Gerb community members who watched my [[Sean Kirkpatrick]] and [[AARO]] video.</w:t>
        <w:br/>
        <w:br/>
        <w:t>00;08;04;04 - 00;08;18;08</w:t>
        <w:br/>
        <w:t>Gerb</w:t>
        <w:br/>
        <w:t>Jacobs testified under oath to [[AARO]] and [[Sean Kirkpatrick]] on February 10th, 2023. So how about that for no credible witnesses?</w:t>
        <w:br/>
        <w:br/>
        <w:t>00;08;18;10 - 00;08;56;08</w:t>
        <w:br/>
        <w:t>Gerb</w:t>
        <w:br/>
        <w:t xml:space="preserve">And now for the case. [[David Grusch]] directly confirmed this fact with his interview with [[Ross Coulthart]]and News Nation. </w:t>
        <w:br/>
        <w:br/>
        <w:t xml:space="preserve">### [[1967 Malmstrom AFB Incident|The Malmstrom Air Force Base incident]]. </w:t>
        <w:br/>
        <w:br/>
        <w:t xml:space="preserve">[[1967 Malmstrom AFB Incident|The Malmstrom Air Force Base incident]]. In 1967, United States Air Force First Lieutenant [[Robert Salas]] was the on duty commander of an underground nuclear launch control facility assigned to Malmstrom Air Force Base in Montana. </w:t>
        <w:br/>
        <w:br/>
        <w:t>Assigned to the four 90th Minute Man Missile Squadron, Salas' primary duty was to monitor the readiness and security of ten Minuteman missiles during the night of March 24th, 1967.</w:t>
        <w:br/>
        <w:br/>
        <w:t>00;08;56;11 - 00;09;34;06</w:t>
        <w:br/>
        <w:t>Gerb</w:t>
        <w:br/>
        <w:t xml:space="preserve">Salas received a call from the flight security controller [[FSC]]. I'll use from that one that the flight team had been observing lights in the sky, making unusual maneuvers. </w:t>
        <w:br/>
        <w:br/>
        <w:t xml:space="preserve">These lights were presumed not to be aircraft due to travel at high velocity, with unusual directional change, and no engine noise. </w:t>
        <w:br/>
        <w:br/>
        <w:t>Within minutes, Salas received another call from a screaming [[FSC]] agent, telling Salas a pulsating red, oval shaped object was hovering over the front gate, measuring 30 to 40ft in diameter.</w:t>
        <w:br/>
        <w:br/>
        <w:t>00;09;34;08 - 00;10;04;28</w:t>
        <w:br/>
        <w:t>Gerb</w:t>
        <w:br/>
        <w:t xml:space="preserve">The men at arms were outside with weapons drawn at the object. </w:t>
        <w:br/>
        <w:br/>
        <w:t xml:space="preserve">The craft appeared to be difficult to determine a structure due to the blinding glow of light. </w:t>
        <w:br/>
        <w:br/>
        <w:t>At this time, alarms and indicators at the commander console began to go haywire. The men scrambled to go through checklists and procedures. The indicators for all ten Minuteman nuclear missiles showed a red colored fault status, meaning the missiles were disabled and unable to launch.</w:t>
        <w:br/>
        <w:br/>
        <w:t>00;10;05;01 - 00;10;38;12</w:t>
        <w:br/>
        <w:t>Gerb</w:t>
        <w:br/>
        <w:t xml:space="preserve">Most, if not all, of the missiles were experiencing guidance and control system failure. </w:t>
        <w:br/>
        <w:br/>
        <w:t xml:space="preserve">Soon after, the [[FSC]] reported the object had just randomly flown off. The remainder of the night the missiles remained inoperable, but with no permanent damage. </w:t>
        <w:br/>
        <w:br/>
        <w:t>The following morning, Salas and his crew were relieved and debriefed by Squadron Commander Colonel [[George Eldridge]]. Eldridge assured Salas the incident was not part of any United States Air Force exercise, and could not be explained why it had happened.</w:t>
        <w:br/>
        <w:br/>
        <w:t>00;10;38;15 - 00;11;14;14</w:t>
        <w:br/>
        <w:t>Gerb</w:t>
        <w:br/>
        <w:t xml:space="preserve">An officer from the Air Force Office of Security and Intelligence told Malmstrom Crew that the event was classified secret, and they were not to speak of it. </w:t>
        <w:br/>
        <w:br/>
        <w:t>Salas swore the statement into record with a 2010 affidavit. In fact, three other men from Malmstrom swore the same incident into law with their own affidavits. These men being [[USAF]] First Lieutenant [[Robert C Jamison]], USAF Airman First Class [[Patrick McDonough]], an officer in charge of communications [[Dwynne C Arneson]].</w:t>
        <w:br/>
        <w:br/>
        <w:t>00;11;14;17 - 00;11;44;16</w:t>
        <w:br/>
        <w:t>Gerb</w:t>
        <w:br/>
        <w:t xml:space="preserve">If these two incidents weren't enough to make your skin crawl, let's dig just a little bit deeper. </w:t>
        <w:br/>
        <w:br/>
        <w:t xml:space="preserve">In 1977, a [[NORAD]] log released through the [[Freedom of Information Act]] showed 33 different UFO nuclear incidents over a two week period in 1975. </w:t>
        <w:br/>
        <w:br/>
        <w:t>This was a **direct contradiction** to the [[Project Blue Book]] findings of 1969, given to Congress and the US populace that UFOs were not a threat to national security and wild enough UFOs haven't just been interested in nuclear weapons, but also nuclear power too.</w:t>
        <w:br/>
        <w:br/>
        <w:t>00;11;44;18 - 00;12;12;22</w:t>
        <w:br/>
        <w:t>Gerb</w:t>
        <w:br/>
        <w:t>### [[1984 Indian nuclear power plant incident]]</w:t>
        <w:br/>
        <w:t xml:space="preserve">So let's quickly cover the [[1984 Indian nuclear power plant incident]] on the 24th of July, 1984. The Indian Point Nuclear Power Plant at Buchanan, New York. </w:t>
        <w:br/>
        <w:br/>
        <w:t>Security police reported seeing a UFO with white, yellow and blue oscillating lights, conical shaped and as long as three football fields.</w:t>
        <w:br/>
        <w:br/>
        <w:t>00;12;12;25 - 00;12;44;28</w:t>
        <w:br/>
        <w:t>Gerb</w:t>
        <w:br/>
        <w:t xml:space="preserve">The plant experienced failure of movement sensors, alarms and security control computers as it flew overhead. </w:t>
        <w:br/>
        <w:br/>
        <w:t xml:space="preserve">Over the next two days, U.S. [[Nuclear Regulatory Commission]] NRC agents retained the plant's security operations and confiscated video and audio records of the event. </w:t>
        <w:br/>
        <w:br/>
        <w:t>Remember, the [[Nuclear Regulatory Commission|NRC]] was born alongside the [[D.O.E.]], the Department of Energy from the [[Atomic Energy Commission]], the AEC in 1974.</w:t>
        <w:br/>
        <w:br/>
        <w:t>00;12;45;00 - 00;13;14;12</w:t>
        <w:br/>
        <w:t>Gerb</w:t>
        <w:br/>
        <w:t xml:space="preserve">We know that the [[D.O.E.]] has played an active hand in UAP research, and probably crash retrieval and reverse engineering. </w:t>
        <w:br/>
        <w:br/>
        <w:t xml:space="preserve">Historically, the [[Atomic Energy Commission|AEC]] was used to misclassify UFO records in 1954 under Trans-classified foreign nuclear material, but we never hear about the [[Nuclear Regulatory Commission|NRC]]. </w:t>
        <w:br/>
        <w:br/>
        <w:t>Around this same time, the NRC created an incident file for a black triangle UFO seen over [[Cooper Nuclear Station]], Nebraska.</w:t>
        <w:br/>
        <w:br/>
        <w:t>00;13;14;14 - 00;13;38;22</w:t>
        <w:br/>
        <w:t>Gerb</w:t>
        <w:br/>
        <w:t xml:space="preserve">So that leaves a question how active is the [[Nuclear Regulatory Commission|NRC]] in the UFO cover up? That's not our topic today. So maybe that's a video for another day. </w:t>
        <w:br/>
        <w:br/>
        <w:t>And these are not all the known cases of UFOs actively tampering with U.S. nuclear weapons. In fact, there are quite a few more. But I'll save those for another video. Maybe I'll do a part two to this, because today I wanted to cover two of my favorite cases.</w:t>
        <w:br/>
        <w:br/>
        <w:t>00;13;38;24 - 00;14;06;25</w:t>
        <w:br/>
        <w:t>Gerb</w:t>
        <w:br/>
        <w:t xml:space="preserve">[[1967 Malmstrom AFB Incident|Malmstrom]] and Lieutenant [[Robert Jacobs]]. </w:t>
        <w:br/>
        <w:br/>
        <w:t>### Outro</w:t>
        <w:br/>
        <w:t xml:space="preserve">So nuclear weapons, nuclear energy, and UFOs are a reoccurring theme. Why do UFOs have interest in nuclear weapons? </w:t>
        <w:br/>
        <w:br/>
        <w:t xml:space="preserve">Well, there's probably many reasons, but I like to boil it down to a possibility of the Great Filter. If you remember, in my iceburg, I think it's [[03 The Alien and UFO Obscure Oddities Iceberg (Level 2)|level two]], the Fermi Paradox. </w:t>
        <w:br/>
        <w:br/>
        <w:t>If there's aliens out in the universe, why can't we see them?</w:t>
        <w:br/>
        <w:br/>
        <w:t>00;14;06;27 - 00;14;31;02</w:t>
        <w:br/>
        <w:t>Gerb</w:t>
        <w:br/>
        <w:t xml:space="preserve">Terrible paradox, terrible statement. I hate that that's quoted all the time, but one of the solutions to that is the Great Filter. </w:t>
        <w:br/>
        <w:br/>
        <w:t>In every intelligence civilization's lifetime, they pass a series of gates in which the civilization will either survive and thrive or destroy itself. And one of those gates, in my opinion, is the harnessing of atomic fission and fusion.</w:t>
        <w:br/>
        <w:br/>
        <w:t>00;14;31;04 - 00;14;56;26</w:t>
        <w:br/>
        <w:t>Gerb</w:t>
        <w:br/>
        <w:t xml:space="preserve">Of course, we're still far away from atomic fusion. In fact, if you guys remember, I think it was last year, the year before there were a bunch of Clickbaity news article saying. "China has harness the power of the sun." That was just the longest sustained fusion reaction, which was, I think, in the period of nanoseconds. </w:t>
        <w:br/>
        <w:br/>
        <w:t>So fission is what you think of when you think of atomic weaponry and nuclear weaponry, and that is the separation of energy of atoms.</w:t>
        <w:br/>
        <w:br/>
        <w:t>00;14;56;29 - 00;15;20;29</w:t>
        <w:br/>
        <w:t>Gerb</w:t>
        <w:br/>
        <w:t>And nuclear fusion is the fuzing together of hydrogen atoms. And that's what our sun does. But the harnessing of this technology and power of the atomic world is this one of the great filters. Of course, with nuclear weapons, we as humans have the power to destroy ourselves. If we harness atomic fusion, we have the power to maintain energy systems that have a greater energy output than energy put in, which is impossible for us at the current moment.</w:t>
        <w:br/>
        <w:br/>
        <w:t>00;15;20;29 - 00;15;47;01</w:t>
        <w:br/>
        <w:t>Gerb</w:t>
        <w:br/>
        <w:t>So the harnessing of this technologies would truly make or break our civilization. Does this attract other species throughout the universe? Let's remember when did the Roswell crash occur? 1947. When did our first atomic tests occur? I think early 40, I think 42. Through 44 is when our first atomic tests and of course, the bombings of Hiroshima and Nagasaki 45.</w:t>
        <w:br/>
        <w:br/>
        <w:t>00;15;47;01 - 00;16;14;12</w:t>
        <w:br/>
        <w:t>Gerb</w:t>
        <w:br/>
        <w:t>So pretty soon after that we have our first high profile crash retrieval. Of course, UFOs have been here before then, but there seems to be a heavy pick up of interest when humans have started to harness the power of the atom. So that's just my guess, that atomic fusion and fission is just one step of the great Filter, and that some sort of species out in this universe are interested to see what we do with it.</w:t>
        <w:br/>
        <w:br/>
        <w:t>00;16;14;14 - 00;16;29;16</w:t>
        <w:br/>
        <w:t>Gerb</w:t>
        <w:br/>
        <w:t>Anyway, guys, I am up. Gerb, thank you so much for joining me today. I'm so proud of how this community has grown. So if you could please like and subscribe and leave a comment. I want to know your thoughts on this. But anyway, guys, stay spooky and I'll catch you later.</w:t>
        <w:br/>
        <w:br/>
      </w:r>
    </w:p>
    <w:p>
      <w:r>
        <w:br w:type="page"/>
      </w:r>
    </w:p>
    <w:p>
      <w:pPr>
        <w:pStyle w:val="Heading2"/>
      </w:pPr>
      <w:r>
        <w:t>07 Gerbs UAP Video Analyses\09 Global Air Force UFO Encounters You've Probably Never Heard Of</w:t>
      </w:r>
    </w:p>
    <w:p>
      <w:r>
        <w:br/>
        <w:t>![[09-Global Air Force UFO Encounters You've Probably Never Heard of-thumbnail.jpg]]</w:t>
        <w:br/>
        <w:t>## 📌 Overview</w:t>
        <w:br/>
        <w:br/>
        <w:t>Published in **February, 1 2024**, this documentary by **UAP Gerb** covers **four lesser-known UFO encounters** involving Air Force pilots worldwide. These cases provide fascinating insights into **military aviation and unidentified aerial phenomena (UAP)**, often overshadowed by the well-known **Gimbal, Go Fast, and Tic Tac** encounters.</w:t>
        <w:br/>
        <w:br/>
        <w:t>---</w:t>
        <w:br/>
        <w:br/>
        <w:t>## 📖 Video Breakdown</w:t>
        <w:br/>
        <w:br/>
        <w:t>### ⏳ Timeline</w:t>
        <w:br/>
        <w:br/>
        <w:t>- **0:00** - Intro</w:t>
        <w:br/>
        <w:t>- **0:47** - Gorman Dogfight (1948, USA)</w:t>
        <w:br/>
        <w:t>- **05:59** - Finnish Air Force Sighting (1969, Finland)</w:t>
        <w:br/>
        <w:t>- **07:35** - Arequipa Peru UFO Incident (1980, Peru)</w:t>
        <w:br/>
        <w:t>- **11:25** - 2004 Mexican Air Force Encounter (Mexico)</w:t>
        <w:br/>
        <w:t>- **12:41** - Conclusion</w:t>
        <w:br/>
        <w:br/>
        <w:t>### 🔥 Key Cases Discussed</w:t>
        <w:br/>
        <w:br/>
        <w:t>#### **[[1948 USA Gorman Dogfight]]**</w:t>
        <w:br/>
        <w:br/>
        <w:t>- Second Lt. **George Gorman** engaged in an **extended dogfight** with a luminous object over **Fargo, North Dakota**.</w:t>
        <w:br/>
        <w:t>- The UFO outmaneuvered his **P-51 Mustang** with impossible speed and altitude changes.</w:t>
        <w:br/>
        <w:t>- The case was documented in **Project Sign, Grudge, and Blue Book**.</w:t>
        <w:br/>
        <w:br/>
        <w:t>#### **[[1969 Finland Finnish Air Force Sighting]]**</w:t>
        <w:br/>
        <w:br/>
        <w:t>- Two pilots on a **training mission** observed seven **disc-shaped objects** moving against strong headwinds.</w:t>
        <w:br/>
        <w:t>- Objects were detected on radar and visually confirmed.</w:t>
        <w:br/>
        <w:t>- Their **rapid acceleration and disappearance** remain unexplained.</w:t>
        <w:br/>
        <w:br/>
        <w:t>#### **[[1980 Peru Arequipa UFO Incident]] (1980, Peru)**</w:t>
        <w:br/>
        <w:br/>
        <w:t>- Lt. **Oscar Santa Maria Huertas** engaged a **silver, dome-shaped object** that infiltrated restricted airspace.</w:t>
        <w:br/>
        <w:t>- The **object evaded repeated cannon fire**, showing no visible damage.</w:t>
        <w:br/>
        <w:t>- It demonstrated **unbelievable aerial agility**, leaving the pilot shaken.</w:t>
        <w:br/>
        <w:br/>
        <w:t>#### **[[2004 Mexico Air Force Incident]] (Mexico)**</w:t>
        <w:br/>
        <w:br/>
        <w:t>- Mexican **military pilots** encountered 11 **luminous UAPs** while on a **drug interdiction mission**.</w:t>
        <w:br/>
        <w:t>- Three of the objects appeared on radar, while the rest were only visible on **infrared cameras**.</w:t>
        <w:br/>
        <w:t>- The **craft surrounded the jet** before vanishing, sparking significant controversy.</w:t>
        <w:br/>
        <w:br/>
        <w:t>---</w:t>
        <w:br/>
        <w:br/>
        <w:t>## 🎥 Related Video &amp; Source Links</w:t>
        <w:br/>
        <w:br/>
        <w:t>- **Full Video:** [Watch Here](https://www.youtube.com/watch?v=6cVe-hdMTCE)</w:t>
        <w:br/>
        <w:t>- **Gorman Dogfight Recreation:** [View Here](https://www.youtube.com/watch?v=8cVpXMXC3Qo&amp;t=43s)</w:t>
        <w:br/>
        <w:t>- **First Commercial Flight Grounded Due to UFOs:** [Watch Here](https://www.youtube.com/watch?v=K_BZkOAw6E0&amp;t=26s)</w:t>
        <w:br/>
        <w:t>- **MOON DUST - The Pentagon's Secret UFO Programs:** [View Here](https://www.youtube.com/watch?v=6ZuHLgVtKu8&amp;t=11s)</w:t>
        <w:br/>
        <w:br/>
        <w:t>---</w:t>
        <w:br/>
        <w:br/>
        <w:t>## 🏷 Suggested Tags</w:t>
        <w:br/>
        <w:br/>
        <w:t>#UFO #MilitaryEncounters #AirForce #UAP #ProjectSign #Aviation #Disclosure</w:t>
        <w:br/>
        <w:br/>
        <w:t>---</w:t>
        <w:br/>
        <w:br/>
        <w:t>## 🛠 Cross-References &amp; Placeholders</w:t>
        <w:br/>
        <w:br/>
        <w:t>- **📂 Military &amp; Aviation Encounters** → [[Gorman_Dogfight]], [[1980 Peru Arequipa UFO Incident]], [[1969 Finland Finnish Air Force Sighting]], [[2004 Mexico Air Force Incident]]</w:t>
        <w:br/>
        <w:t>- **📂 Government Secrecy &amp; Investigations** → [[Project Sign]], [[Project Grudge]], [[Project Blue Book|Project Bluebook]]</w:t>
        <w:br/>
        <w:t>- **📂 Whistleblowers &amp; Testimonies** → [[Moon Dust Documents]]</w:t>
        <w:br/>
        <w:br/>
        <w:t>---</w:t>
        <w:br/>
        <w:br/>
        <w:t>## 📝 Notes &amp; Future Research</w:t>
        <w:br/>
        <w:br/>
        <w:t>- Expand **Mexican Air Force case analysis** to include counterarguments.</w:t>
        <w:br/>
        <w:t>- Investigate **other global Air Force encounters** beyond the four cases covered.</w:t>
        <w:br/>
        <w:t>- Cross-examine with known **radar data** and declassified military reports.</w:t>
        <w:br/>
        <w:br/>
        <w:t>🚀 **Stay vigilant and keep investigating!**</w:t>
        <w:br/>
        <w:br/>
        <w:t>## Transcript</w:t>
        <w:br/>
        <w:t>00;00;00;00 - 00;00;21;05</w:t>
        <w:br/>
        <w:t>Gerb</w:t>
        <w:br/>
        <w:t>### Intro</w:t>
        <w:br/>
        <w:t>Guys. Unless you've been living under a rock, I guarantee you've heard of the [[Foo Fighters]] experienced by Allied and Axis fighters during World War II or Commander [[David Fravor]] encounter with the [[Tic-Tac sighting|Tic-Tac]] off the coast of San Diego in '04. And I know that viewers of this channel will be familiar with these scintillating menaces in Tehran, Iran UFO encounters.</w:t>
        <w:br/>
        <w:br/>
        <w:t>00;00;21;08 - 00;00;43;03</w:t>
        <w:br/>
        <w:t>Gerb</w:t>
        <w:br/>
        <w:t xml:space="preserve">But what about official Air Force UFO encounters around the world that have flown under the radar? </w:t>
        <w:br/>
        <w:t>It is UAP Gerb guys, thank you so much for joining me today. I'm going to cut to the chase and let's cover four Air Force UFO encounters from around the world that you have probably never heard of. Please remember to like and subscribe and leave a comment below. Which case caught your attention the most?</w:t>
        <w:br/>
        <w:br/>
        <w:t>00;00;43;04 - 00;01;20;29</w:t>
        <w:br/>
        <w:t>Gerb</w:t>
        <w:br/>
        <w:t>### [[1948 USA Gorman Dogfight]]</w:t>
        <w:br/>
        <w:t xml:space="preserve">Our first encounter takes place on October 1st, 1948 over Fargo, North Dakota, USA. </w:t>
        <w:br/>
        <w:br/>
        <w:t xml:space="preserve">The [[1948 USA Gorman Dogfight|Gorman Dogfight]] was written by Captain [[Edward J. Ruppelt]] the [[Project Sign]], [[Project Grudge|Grudge]] and [[Project Blue Book|Bluebook]] director as one of three classic UFO incidents in 1948 that quote "proved to Air Force intelligence specialists that UFOs were real." </w:t>
        <w:br/>
        <w:br/>
        <w:t>I'll cover these other cases in another video, but let's dive into Gorman's experience.</w:t>
        <w:br/>
        <w:br/>
        <w:t>00;01;21;02 - 00;01;47;04</w:t>
        <w:br/>
        <w:t>Gerb</w:t>
        <w:br/>
        <w:t xml:space="preserve">[[George F. Gorman]] was a seasoned veteran pilot of World War Two. Following 1945, he became a second lieutenant in the North Dakota National Guard. </w:t>
        <w:br/>
        <w:br/>
        <w:t xml:space="preserve">In clear skies around 9 p.m. on our encounters date. The second lieutenant was participating in a National Guard cross-country flight in a P-51 Mustang. </w:t>
        <w:br/>
        <w:br/>
        <w:t>[[George F. Gorman|Gorman]] observed a small Piper Club plane 500ft below him, but besides that, there was no other traffic in the area.</w:t>
        <w:br/>
        <w:br/>
        <w:t>00;01;47;07 - 00;02;16;03</w:t>
        <w:br/>
        <w:t>Gerb</w:t>
        <w:br/>
        <w:t xml:space="preserve">Shortly after, he saw an object to the west, contrary to the Piper Club, he could not make out a wing on this object. </w:t>
        <w:br/>
        <w:br/>
        <w:t xml:space="preserve">What he did observe was a small blinking light. </w:t>
        <w:br/>
        <w:br/>
        <w:t xml:space="preserve">At 9:07 p.m.. Gorman contacted ATC at Hector Airport, only to find there was no other traffic in the region. </w:t>
        <w:br/>
        <w:br/>
        <w:t>The second lieutenant moved his Mustang to 350 to 400mph to pursue the object and determine its identity.</w:t>
        <w:br/>
        <w:br/>
        <w:t>00;02;16;05 - 00;02;38;25</w:t>
        <w:br/>
        <w:t>Gerb</w:t>
        <w:br/>
        <w:t xml:space="preserve">Gorman quickly realized the object was too fast to pursue in a straight vector, so he began attempting to corner the object through tight turns. When approaching the blinking light at 5000ft, after a right turn. The object flew over his aircraft at a distance of only 500ft. </w:t>
        <w:br/>
        <w:br/>
        <w:t>It was during this near collision, Gorman got a clear look at the object.</w:t>
        <w:br/>
        <w:br/>
        <w:t>00;02;38;28 - 00;03;07;08</w:t>
        <w:br/>
        <w:t>Gerb</w:t>
        <w:br/>
        <w:t xml:space="preserve">A simple ball of light about 6 to 8 inches in diameter, whose blinking ceased and luminosity grew as the object increased speed. </w:t>
        <w:br/>
        <w:br/>
        <w:t xml:space="preserve">It was then that Gorman briefly lost sight of the object until he witnessed it approaching him head on again, where it suddenly made a steep vertical climb. </w:t>
        <w:br/>
        <w:br/>
        <w:t>The P-51 Mustang had to make a 9000ft climb in elevation only to stall when the ball was still 2000ft overhead.</w:t>
        <w:br/>
        <w:br/>
        <w:t>00;03;07;10 - 00;03;41;18</w:t>
        <w:br/>
        <w:t>Gerb</w:t>
        <w:br/>
        <w:t xml:space="preserve">For his final attempt to intercept the object, Gorman waited at 14,000ft until the ball had lowered to 11,000ft. Then he dove at the object at full power. But again the UFO performed an impossible vertical climb until it had passed out of sight. </w:t>
        <w:br/>
        <w:br/>
        <w:t>It was then, at 9:27 p.m., Gorman abandoned pursuit and headed back to [[Hector Airport]]. Now, it's crucial to note that air traffic controller at [[Hector LD Jensen]] observed the object pass overhead through binoculars, but could not discern the blinking luminosity of the object.</w:t>
        <w:br/>
        <w:br/>
        <w:t>00;03;41;21 - 00;04;37;10</w:t>
        <w:br/>
        <w:t>Gerb</w:t>
        <w:br/>
        <w:br/>
        <w:t xml:space="preserve">Gorman swore his account into legal record on October 23rd, 1948, where he said, quote, </w:t>
        <w:br/>
        <w:br/>
        <w:t>&gt; "I am convinced that there was definitely thought behind its maneuvers. I am further convinced that the object was governed by the laws of inertia, because its acceleration was rapid but not immediate. And although I was able to turn fairly tight at considerable speed, it still followed a natural curve."</w:t>
        <w:br/>
        <w:br/>
        <w:t>&gt; "When I attempted to turn with the object, I blacked out temporarily due to its excessive speed. I'm in fairly good physical condition, and I do not believe that there are many, if any, pilots who could withstand the turn and speed affected by the object and remain conscious. The object was not only able to outrun and out speed my aircraft, but was able to attain a far steeper climb and was able to maintain a constant rate of climb far in excess of my aircraft."</w:t>
        <w:br/>
        <w:br/>
        <w:t>00;04;37;12 - 00;05;17;03</w:t>
        <w:br/>
        <w:t>Gerb</w:t>
        <w:br/>
        <w:t xml:space="preserve">So now let's tackle the follow up official investigation into the dogfight. Of course, at this time in 1948, [[Project Sign]] was in charge of investigating UFOs. </w:t>
        <w:br/>
        <w:br/>
        <w:t>The project was created due to Lieutenant [[Nathan Twining|General Twining]] assertion that flying discs were, quote,</w:t>
        <w:br/>
        <w:t xml:space="preserve">"real and not visionary or fictitious", end quote. </w:t>
        <w:br/>
        <w:br/>
        <w:t>In a letter to the Air Force commanding General [[George Schulgen]], all [[Project Sign|Sign]] reports were required to be sent to the [[Army and Navy Research and Development Board]], the [[USAF Scientific Advisory Board]], and you guessed it, the [[Atomic Energy Commission]].</w:t>
        <w:br/>
        <w:br/>
        <w:t>00;05;17;06 - 00;05;47;02</w:t>
        <w:br/>
        <w:t>Gerb</w:t>
        <w:br/>
        <w:t xml:space="preserve">[[Project Sign]] interviewed [[George F. Gorman|Gorman]] and other witnesses and also checked his [[P-51 Mustang]] for radiation. The craft was measurably more radioactive than other fighters, leading investigators to conclude that the craft had flown close to an atomic powered object. </w:t>
        <w:br/>
        <w:br/>
        <w:t>Initially, Sign ruled out weather balloons, jets, etc. but of course, after further investigation, radiation was relegated to less shielding from radiation at 14,000ft.</w:t>
        <w:br/>
        <w:br/>
        <w:t>00;05;47;05 - 00;06;04;15</w:t>
        <w:br/>
        <w:t>Gerb</w:t>
        <w:br/>
        <w:t>And Gorman either apparently chased a lit weather balloon or Jupiter that only appeared to perform fantastic feats from his own frame of reference. Inside the Mustang.</w:t>
        <w:br/>
        <w:br/>
        <w:t>00;06;04;17 - 00;06;47;14</w:t>
        <w:br/>
        <w:t>Gerb</w:t>
        <w:br/>
        <w:t>### [[1969 Finland Finnish Air Force Sighting]]</w:t>
        <w:br/>
        <w:t xml:space="preserve">The April 12th, 1969 'Porin seitseman ilmapalloa', sorry about that, incident remains the only UFO observation acknowledged by the Finnish Air Force. </w:t>
        <w:br/>
        <w:br/>
        <w:t xml:space="preserve">During a Fougere Magister jet training mission at Pori Airport. Finnish Defense Force flight controller radio to Pilot [[Tarmo Tukeva]] to investigate. Seven assumed air balloons floating at 1500 to 3000m above the airport. </w:t>
        <w:br/>
        <w:br/>
        <w:t>Upon approach to [[Tarmo Tukeva|Tukeva]] reported the objects were not balloons, but disc shaped and slightly round "like balls, with no extremities and pale yellow in color."</w:t>
        <w:br/>
        <w:br/>
        <w:t>00;06;47;17 - 00;07;24;29</w:t>
        <w:br/>
        <w:t>Gerb</w:t>
        <w:br/>
        <w:t xml:space="preserve">These objects accelerated away from him at great speed, against a headwind of 180km/h, as he tried to approach. </w:t>
        <w:br/>
        <w:br/>
        <w:t xml:space="preserve">A second pilot, [[Jakku Cronin?]] observed the objects as well, confirming the anomalous shape and speed. </w:t>
        <w:br/>
        <w:br/>
        <w:t>No sonar signatures were made by Pori airport, but radar detection, 200km away in the town of Vaasa, detected the seven objects after they had rapidly accelerated away from [[Tarmo Tukeva|Tukeva]], creating an estimated speed of 3218m/s.</w:t>
        <w:br/>
        <w:br/>
        <w:t>00;07;25;02 - 00;07;40;25</w:t>
        <w:br/>
        <w:t>Gerb</w:t>
        <w:br/>
        <w:t>Now I know this is a short case. The trail ends here, but I thought it'd be pretty interesting to talk about because not often do we hear from Scandinavian nations about their UFO sightings.</w:t>
        <w:br/>
        <w:br/>
        <w:t>00;07;40;27 - 00;08;13;24</w:t>
        <w:br/>
        <w:t>Gerb</w:t>
        <w:br/>
        <w:t>### [[1980 Peru Arequipa UFO Incident]]</w:t>
        <w:br/>
        <w:t>Our next story takes place over our Arequipa Peru on April 11th, 1980. I found out about this case through the same [[Department of Defense|DoD]] Joint Chiefs briefing that highlights the 1968 crash disc in Nepal, when covering the [[Project Moondust|Moondust]].</w:t>
        <w:br/>
        <w:br/>
        <w:t>On early morning of April 11th at [[La Joya Airbase]], Lieutenant [[Oscar Santamaria Huertas]] was ordered to take off in his Russian made [[Sukhoi-22]] fighter to intercept the strange silvery object that had been spotted floating near the end of the runway.</w:t>
        <w:br/>
        <w:br/>
        <w:t>00;08;13;27 - 00;08;50;03</w:t>
        <w:br/>
        <w:t>Gerb</w:t>
        <w:br/>
        <w:t xml:space="preserve">[[Oscar Santamaria Huertas|Huertas]] stated the object was in restricted airspace without authorization, representing a grave challenge to national sovereignty. </w:t>
        <w:br/>
        <w:br/>
        <w:t xml:space="preserve">Now this sighting was during periods of high concern for espionage in Peru. Huertas quickly flew to 2500m and prepared for an attack run on a strange, orb like object. </w:t>
        <w:br/>
        <w:br/>
        <w:t xml:space="preserve">Quote </w:t>
        <w:br/>
        <w:t>&gt; "I reached the necessary distance and shot a burst of 64 30 millimeter shells, which created a cone shaped wall of fire that would normally obliterate anything in its path."</w:t>
        <w:br/>
        <w:br/>
        <w:t>00;08;50;05 - 00;09;24;15</w:t>
        <w:br/>
        <w:t>Gerb</w:t>
        <w:br/>
        <w:t xml:space="preserve">Assuming the object was a balloon, [[Oscar Santamaria Huertas|Huertas]] thought he would observe the balloon be torn to shreds with bursts of outpouring gas, but the barrage had no effect on the object. </w:t>
        <w:br/>
        <w:br/>
        <w:t xml:space="preserve">Immediately following the barrage, the object shot skyward, forcing Huertas to activate his afterburners and travel. At 1.6 mach to chase the object from 500m. </w:t>
        <w:br/>
        <w:br/>
        <w:t>After an 84 kilometer chase, the object came to an instant standstill, forcing the lieutenant to take a sharp turn to avoid collision.</w:t>
        <w:br/>
        <w:br/>
        <w:t>00;09;24;18 - 00;09;51;09</w:t>
        <w:br/>
        <w:t>Gerb</w:t>
        <w:br/>
        <w:t xml:space="preserve">It was then [[Oscar Santamaria Huertas|Huertas]] reengaged, stating quote, </w:t>
        <w:br/>
        <w:br/>
        <w:t>&gt; "I began closing in on it until I had it in perfect sight. I locked on the target and was ready to shoot, but at that moment the object made another fast climb, evading the attack. I was left underneath it. It broke the attack."</w:t>
        <w:br/>
        <w:br/>
        <w:t>The pilot then tried, similar to Gorman, approaching the object from above, attempting to climb above the object.</w:t>
        <w:br/>
        <w:br/>
        <w:t>00;09;51;09 - 00;10;53;05</w:t>
        <w:br/>
        <w:t>Gerb</w:t>
        <w:br/>
        <w:t xml:space="preserve">Standing still at 14,000ft. But the UFO shadowed his movements all the way up to 19,200ft. Running low on fuel, [[Oscar Santamaria Huertas|Huertas]] approached within 100m of the object to get a closer look. </w:t>
        <w:br/>
        <w:t>Quote</w:t>
        <w:br/>
        <w:t>&gt; "I was startled to see that the balloon was not a balloon at all. It was an object that measured about ten meters in diameter, with a shiny dome on top that was cream colored, similar to a light bulb cut in half."</w:t>
        <w:br/>
        <w:br/>
        <w:t xml:space="preserve">&gt; "The bottom was a wide circular base, a silver color, and looked like some kind of metal. It lacked all the typical components of an aircraft. It had no wings, propulsion jets, exhaust, windows, antennae, and so forth. It had no visible propulsion system" </w:t>
        <w:br/>
        <w:br/>
        <w:t>At this moment [[Oscar Santamaria Huertas|Huertas]] realized he had engaged a UFO. This realization, alongside his low fuel, paralyze the man with fear.</w:t>
        <w:br/>
        <w:br/>
        <w:t>00;10;53;07 - 00;11;30;05</w:t>
        <w:br/>
        <w:t>Gerb</w:t>
        <w:br/>
        <w:t>He quickly zigzagged away from the craft, hoping his pattern would make his aircraft hard to hit and take down.</w:t>
        <w:br/>
        <w:br/>
        <w:t>Upon returning to base, multiple eyewitnesses and base personnel also observed the object, and this led to the official [[Department of Defense|DoD]] investigation in the document I mentioned above, where the story is corroborated, that he fired barrages of 30 millimeter shells at this UFO, which had no damaging effects and was still able to perform incredible aerial maneuvers.</w:t>
        <w:br/>
        <w:br/>
        <w:t>00;11;30;08 - 00;11;56;18</w:t>
        <w:br/>
        <w:t>Gerb</w:t>
        <w:br/>
        <w:t>### [[2004 Mexico Air Force Incident]]</w:t>
        <w:br/>
        <w:t xml:space="preserve">And lastly, we have the Mexico UFO incident that occurred on March 5th, 2005 over the southern state of Campeche in Mexico. </w:t>
        <w:br/>
        <w:br/>
        <w:t xml:space="preserve">It was here the Mexican Air Force filmed 11 unidentified flying objects for a period of minutes. </w:t>
        <w:br/>
        <w:br/>
        <w:t>Lights filmed by the pilots using infrared equipment appeared to fly at altitudes of 3500m and surrounded the jet as it conducted routine anti-drug trafficking vigilance in Campeche.</w:t>
        <w:br/>
        <w:br/>
        <w:t>00;11;56;18 - 00;12;34;02</w:t>
        <w:br/>
        <w:t>Gerb</w:t>
        <w:br/>
        <w:t xml:space="preserve">Only three of the objects showed up on the plane's radar, but Major [[Magdaleno Castanon]] said the military jets chased the lights quote </w:t>
        <w:br/>
        <w:br/>
        <w:t>&gt; "and I believe they could feel we were pursuing them."</w:t>
        <w:br/>
        <w:br/>
        <w:t xml:space="preserve">End quote. I'm going to play this clip in its entirety. But of course, before we do, let's review at the Skeptics say. </w:t>
        <w:br/>
        <w:br/>
        <w:t>[[Michael Shermer]]. You may know him from getting cooked on a debate with [[Graham Hancock]] on The [[Joe Rogan Experience]], head of skeptic magazine, and other detractors suggest the lights were burned off flares on an offshore oil platform in the Gulf of Mexico.</w:t>
        <w:br/>
        <w:br/>
        <w:t>00;12;34;04 - 00;12;51;11</w:t>
        <w:br/>
        <w:t>Gerb</w:t>
        <w:br/>
        <w:t xml:space="preserve">I personally choose to believe the military pilots, but you can side with [[Michael Shermer|Shermer]] if you see that as a plausible explanation. </w:t>
        <w:br/>
        <w:br/>
        <w:t>### Discord Shoutout &amp; Outro</w:t>
        <w:br/>
        <w:t xml:space="preserve">What's up guys? It's UAP Gerb. Thank you so much for joining me. Before we dissect this video I'd like to throw out there. </w:t>
        <w:br/>
        <w:br/>
        <w:t>Come join my UAP group discord group. I'll have the link down in the description.</w:t>
        <w:br/>
        <w:br/>
        <w:t>00;12;51;14 - 00;13;23;25</w:t>
        <w:br/>
        <w:t>Gerb</w:t>
        <w:br/>
        <w:t xml:space="preserve">It's a great place for us to chat share cases. I'll share all my case files and so forth, pop up some interesting tweets, some interesting videos and documentaries and just an all around place to chat UAP your life. </w:t>
        <w:br/>
        <w:br/>
        <w:t>So come through join. It's a wonderful place. But anyways, a couple interesting Air Force UFO encounters throughout the world. I find the Gorman dogfight in the Peruvian case the most interesting, with the most sensory data and the most compelling cases for the objects seen being UFOs and not of prosaic origin.</w:t>
        <w:br/>
        <w:br/>
        <w:t>00;13;23;28 - 00;13;51;07</w:t>
        <w:br/>
        <w:t>Gerb</w:t>
        <w:br/>
        <w:t xml:space="preserve">I think the Finnish case is a bit tricky, but I lean towards the UFO explanation, mainly because of the pilot's ironclad testimony and the 2004 Mexico sighting's a bit curious to me. I think this of all four cases, has the highest probability of a prosaic explanation. </w:t>
        <w:br/>
        <w:br/>
        <w:t>However, I'm not sure if these objects seen, the 11 objects, three of which were detected on radar, were in fact just flares.</w:t>
        <w:br/>
        <w:br/>
        <w:t>00;13;51;09 - 00;14;09;01</w:t>
        <w:br/>
        <w:t>Gerb</w:t>
        <w:br/>
        <w:t xml:space="preserve">I don't know, more analysis needs to be done on this case uh It's a pretty famous case down in Mexico. It doesn't get enough attention up here in the States, but a couple quick cases. I hope you enjoyed the Gorman dogfight. That one is fascinating. </w:t>
        <w:br/>
        <w:br/>
        <w:t>And credit to the YouTube channel whose clips I used. An awesome recreation out there.</w:t>
        <w:br/>
        <w:br/>
        <w:t>00;14;09;04 - 00;14;18;00</w:t>
        <w:br/>
        <w:t>Gerb</w:t>
        <w:br/>
        <w:t xml:space="preserve">But I'll make a part two to this video. A couple more cases out there to check in. But thank you so much for joining, guys. </w:t>
        <w:br/>
        <w:br/>
        <w:t>Please remember to like and subscribe and I'll catch you later. Bye.</w:t>
        <w:br/>
        <w:br/>
      </w:r>
    </w:p>
    <w:p>
      <w:r>
        <w:br w:type="page"/>
      </w:r>
    </w:p>
    <w:p>
      <w:pPr>
        <w:pStyle w:val="Heading2"/>
      </w:pPr>
      <w:r>
        <w:t>07 Gerbs UAP Video Analyses\10 Incredible UFO Footage – FLYBY</w:t>
      </w:r>
    </w:p>
    <w:p>
      <w:r>
        <w:t>---</w:t>
        <w:br/>
        <w:t>aliases:</w:t>
        <w:br/>
        <w:t xml:space="preserve">  - Flyby UFO footage</w:t>
        <w:br/>
        <w:t>---</w:t>
        <w:br/>
        <w:br/>
        <w:br/>
        <w:t>![[10-Incredible UFO Footage - FLYBY-thumbnail.jpg]]</w:t>
        <w:br/>
        <w:br/>
        <w:t xml:space="preserve">**Date Published:** February 5, 2024  </w:t>
        <w:br/>
        <w:t>**Researcher/Host:** UAP Gerb</w:t>
        <w:br/>
        <w:br/>
        <w:t>---</w:t>
        <w:br/>
        <w:t>---</w:t>
        <w:br/>
        <w:br/>
        <w:t>### 📌 Overview</w:t>
        <w:br/>
        <w:br/>
        <w:t>In **“Incredible UFO Footage – FLYBY,”** UAP Gerb analyzes a mysterious clip dating back to **2008** that shows what appears to be a **saucer-shaped UFO** flying extremely close to the **wing of an F/A-18 Super Hornet** (or similar military jet). The video is notoriously **low-resolution** yet exhibits flight characteristics (e.g., no visible propulsion, abrupt acceleration) that align with Lue Elizondo’s recognized UAP traits.</w:t>
        <w:br/>
        <w:br/>
        <w:t>Gerb delves into:</w:t>
        <w:br/>
        <w:br/>
        <w:t>1. **Possible Authenticity**: Is this a “real deal” cockpit capture, or is it CGI?</w:t>
        <w:br/>
        <w:t>2. **Audio Analysis**: Ambiguous cockpit sounds and voice murmurs in the background.</w:t>
        <w:br/>
        <w:t>3. **Craft Shape &amp; Historical Similarities**: Comparisons with classic **saucer** sightings and older photographs.</w:t>
        <w:br/>
        <w:t>4. **Alleged Classified Document**: A rumored “UAP Task Force” comms log referencing a fighter intercept scenario eerily matching this footage.</w:t>
        <w:br/>
        <w:br/>
        <w:t>---</w:t>
        <w:br/>
        <w:br/>
        <w:t>### 🏷 Video Chapters &amp; Highlights</w:t>
        <w:br/>
        <w:br/>
        <w:t>1. **(0:00) Intro**</w:t>
        <w:br/>
        <w:t xml:space="preserve">    </w:t>
        <w:br/>
        <w:t xml:space="preserve">    - Basic setup: Why this footage intrigues Gerb and how he first encountered it around 2015.</w:t>
        <w:br/>
        <w:t>2. **(1:40) Context**</w:t>
        <w:br/>
        <w:t xml:space="preserve">    </w:t>
        <w:br/>
        <w:t xml:space="preserve">    - Timeline of the clip’s **online appearance** in April–May 2008.</w:t>
        <w:br/>
        <w:t xml:space="preserve">    - The possibility it was **“second-generation”** footage recorded from a screen.</w:t>
        <w:br/>
        <w:t>3. **(3:52) The Footage**</w:t>
        <w:br/>
        <w:t xml:space="preserve">    </w:t>
        <w:br/>
        <w:t xml:space="preserve">    - Examination of the **aircraft’s wing**, angle, and the UFO’s flight path.</w:t>
        <w:br/>
        <w:t xml:space="preserve">    - Potential tie-in with NASA chase planes or F/A-18 cockpit cameras.</w:t>
        <w:br/>
        <w:t>4. **(5:27) The Sound**</w:t>
        <w:br/>
        <w:t xml:space="preserve">    </w:t>
        <w:br/>
        <w:t xml:space="preserve">    - Speculations on cockpit audio vs. ambient re-recording noise.</w:t>
        <w:br/>
        <w:t xml:space="preserve">    - Comparison with other known Navy UFO footage audio (e.g., 2019 “spherical object” clip).</w:t>
        <w:br/>
        <w:t>5. **(8:02) The Craft**</w:t>
        <w:br/>
        <w:t xml:space="preserve">    </w:t>
        <w:br/>
        <w:t xml:space="preserve">    - Saucer-shape reminiscent of **McMinnville** or **Lieutenant Jacobs’ warhead shootdown** photos.</w:t>
        <w:br/>
        <w:t xml:space="preserve">    - Slanted flight orientation possibly matching Bob Lazar’s descriptions.</w:t>
        <w:br/>
        <w:t>6. **(8:58) The Document**</w:t>
        <w:br/>
        <w:t xml:space="preserve">    </w:t>
        <w:br/>
        <w:t xml:space="preserve">    - Discussion of a **leaked UAP Task Force** “comms log.”</w:t>
        <w:br/>
        <w:t xml:space="preserve">    - Alleged fighter intercept transcript describing a bogey merging with the aircraft, referencing “Club 11,” “BLK,” and “blue envelopes.”</w:t>
        <w:br/>
        <w:t xml:space="preserve">    - Speculation on whether it ties directly to this footage.</w:t>
        <w:br/>
        <w:t>7. **(15:34) Conclusion**</w:t>
        <w:br/>
        <w:t xml:space="preserve">    </w:t>
        <w:br/>
        <w:t xml:space="preserve">    - Emphasizes the footage’s **“too good to be true”** nature—but also raises the possibility it’s a genuine leak.</w:t>
        <w:br/>
        <w:t xml:space="preserve">    - Requests any **CGI or video experts** to contact him for deeper frame-by-frame analysis.</w:t>
        <w:br/>
        <w:br/>
        <w:t>---</w:t>
        <w:br/>
        <w:br/>
        <w:t>### 🔍 Key Discussion Points</w:t>
        <w:br/>
        <w:br/>
        <w:t>8. **Authenticity Debate**</w:t>
        <w:br/>
        <w:t xml:space="preserve">    </w:t>
        <w:br/>
        <w:t xml:space="preserve">    - The clip shows a classic disc shape with minimal pixel clarity. Could be a real cockpit leak or a skillful CGI/hoax.</w:t>
        <w:br/>
        <w:t xml:space="preserve">    - Reflection elements in the footage suggest it’s filmed from **inside a cockpit** or from a carefully staged environment.</w:t>
        <w:br/>
        <w:t>9. **Audio Forensics**</w:t>
        <w:br/>
        <w:t xml:space="preserve">    </w:t>
        <w:br/>
        <w:t xml:space="preserve">    - **Ambiguous chatter** in the background. A Reddit user tried isolating voices, finding a possible **female** voice.</w:t>
        <w:br/>
        <w:t xml:space="preserve">    - Potential mismatch between what we see on screen and the audio track—could be layered from another source.</w:t>
        <w:br/>
        <w:t>10. **Comparable UFO Encounters**</w:t>
        <w:br/>
        <w:t xml:space="preserve">    </w:t>
        <w:br/>
        <w:t xml:space="preserve">    - Lue Elizondo and Christopher Mellon have publicly stated some classified videos show UFOs within **50 ft of cockpits**.</w:t>
        <w:br/>
        <w:t xml:space="preserve">    - The UFO in question resembles classic sightings: **McMinnville photos**, **Bob Lazar’s “sport model,”** etc.</w:t>
        <w:br/>
        <w:t>11. **Leaked UAPTF Report**</w:t>
        <w:br/>
        <w:t xml:space="preserve">    </w:t>
        <w:br/>
        <w:t xml:space="preserve">    - Purported “Appendix F, Section 4B” logs mention a close-range intercept, consistent with the imagery in the video.</w:t>
        <w:br/>
        <w:t xml:space="preserve">    - The same document references 1,292 UFO cases, possible **autonomous or mechanical life forms,** and “behavioral data analysis.”</w:t>
        <w:br/>
        <w:t>12. **Rabbit Holes &amp; Speculation**</w:t>
        <w:br/>
        <w:t xml:space="preserve">    </w:t>
        <w:br/>
        <w:t xml:space="preserve">    - If the leak is genuine, it suggests a **high-value** or “legacy” UFO video studied within the UAP Task Force.</w:t>
        <w:br/>
        <w:t xml:space="preserve">    - Alternatively, it may be an elaborate hoax, given the complexity and detailed pilot jargon.</w:t>
        <w:br/>
        <w:br/>
        <w:t>---</w:t>
        <w:br/>
        <w:br/>
        <w:t>### 📂 Related Files &amp; Cross-References</w:t>
        <w:br/>
        <w:br/>
        <w:t>- [[Project Moon Dust]] – Similar potential for hidden UFO retrievals and clandestine programs.</w:t>
        <w:br/>
        <w:t>- **[[Bob Lazar]]** – Discusses the “saucer tilt” flight mode.</w:t>
        <w:br/>
        <w:t>- **[[Pentagon UFO Programs]]** – Covers AATIP, UAP Task Force, and subsequent investigations.</w:t>
        <w:br/>
        <w:t>- **[[Government_Secrecy_Cover-Up_Cases]]** – Potential classification of extraordinary UFO footage.</w:t>
        <w:br/>
        <w:t>- **[[05 Secret Programs Index]]** – If genuine, the craft might exemplify advanced propulsion or anti-gravity tech.</w:t>
        <w:br/>
        <w:br/>
        <w:t>---</w:t>
        <w:br/>
        <w:br/>
        <w:t>### 🌐 External Resources</w:t>
        <w:br/>
        <w:br/>
        <w:t>13. **Original Video Link**</w:t>
        <w:br/>
        <w:t xml:space="preserve">    </w:t>
        <w:br/>
        <w:t xml:space="preserve">    - [“Incredible UFO Footage - FLYBY” by UAP Gerb](https://www.youtube.com/watch?v=qD1KnudMCO0)</w:t>
        <w:br/>
        <w:t>14. **Supposed Leaked Comms Log / UAPTF Report**</w:t>
        <w:br/>
        <w:t xml:space="preserve">    </w:t>
        <w:br/>
        <w:t xml:space="preserve">    - [Imgur Archive of Alleged Leak](https://imgur.com/a/MuyM6ZJ)</w:t>
        <w:br/>
        <w:t>15. **Historical UFO Comparison**</w:t>
        <w:br/>
        <w:t xml:space="preserve">    </w:t>
        <w:br/>
        <w:t xml:space="preserve">    - [McMinnville UFO Photographs](https://en.wikipedia.org/wiki/McMinnville_UFO_photographs)</w:t>
        <w:br/>
        <w:t xml:space="preserve">    - [Lt. Jacobs Warhead Footage References](https://www.theufochronicles.com/)</w:t>
        <w:br/>
        <w:t>16. **Reddit Sound Analysis**</w:t>
        <w:br/>
        <w:t xml:space="preserve">    </w:t>
        <w:br/>
        <w:t xml:space="preserve">    - [r/UFOs: Thread on FLYBY Audio Examination](https://www.reddit.com/r/UFOs/comments/pmnu61/re_sound_of_ufo_filmed_from_airplane_window/)</w:t>
        <w:br/>
        <w:br/>
        <w:t>---</w:t>
        <w:br/>
        <w:br/>
        <w:t>### 🏷 Tags</w:t>
        <w:br/>
        <w:br/>
        <w:t>#UFO #FlybyFootage #UAP #CockpitVideo #GovernmentSecrecy #Speculation #UAPTaskForce #GerbsUAPAnalysis</w:t>
        <w:br/>
        <w:br/>
        <w:t>---</w:t>
        <w:br/>
        <w:br/>
        <w:t>### ❓ Open Questions</w:t>
        <w:br/>
        <w:br/>
        <w:t>17. **Is there any verifiable chain of custody for the original high-res file?**</w:t>
        <w:br/>
        <w:t>18. **Does the alleged comms log truly match the visual cues from the footage?**</w:t>
        <w:br/>
        <w:t>19. **Could official channels (FOIA requests) confirm or deny the authenticity of this rumored “Appendix F” material?**</w:t>
        <w:br/>
        <w:t>20. **Might future leaks or whistleblowers clarify whether FLYBY is indeed part of a bigger classified library?**</w:t>
        <w:br/>
        <w:br/>
        <w:t>---</w:t>
        <w:br/>
        <w:br/>
        <w:t xml:space="preserve">**Author’s Note**  </w:t>
        <w:br/>
        <w:t>This footage remains a favorite among UFO enthusiasts for its closeness to the craft and the possibility it’s genuine. However, without verifiable metadata or official acknowledgment, it remains in a gray area—**either an extraordinary genuine leak or a meticulously crafted hoax**. The speculation about a “UAPTF Comms Log” adds another layer of mystery.</w:t>
        <w:br/>
        <w:br/>
        <w:t xml:space="preserve">## Transcript </w:t>
        <w:br/>
        <w:t>00;00;00;00 - 00;00;50;29</w:t>
        <w:br/>
        <w:t>Gerb</w:t>
        <w:br/>
        <w:t>### Intro</w:t>
        <w:br/>
        <w:t xml:space="preserve">On May 14th, 2008. A perplexing and enigmatic 20 second clip supposedly depicting a disc shaped UFO moving alongside a jet, appeared out of the blue on YouTube. </w:t>
        <w:br/>
        <w:br/>
        <w:t>This video was uploaded by a long dead channel titled [[Danny Lampkin]] in the video description. Lampkin says one simple sentence quote:</w:t>
        <w:br/>
        <w:br/>
        <w:t>&gt; "Am not too sure about this one, but I thought I would download it anyway for you to decide."</w:t>
        <w:br/>
        <w:br/>
        <w:t>00;00;51;02 - 00;01;16;03</w:t>
        <w:br/>
        <w:t>Gerb</w:t>
        <w:br/>
        <w:t xml:space="preserve">Okay, I can probably guess what you're thinking right now. This video is far too fantastic to be true. The quality is garbage. This is bad CGI. Or just a model on a string. But this footage is far more complex and scintillating than initially meets the eye. </w:t>
        <w:br/>
        <w:br/>
        <w:t>Let's dive in and try to determine the authenticity of the [[Flyby UFO footage]].</w:t>
        <w:br/>
        <w:br/>
        <w:br/>
        <w:t>00;01;16;05 - 00;01;40;11</w:t>
        <w:br/>
        <w:t>Gerb</w:t>
        <w:br/>
        <w:t xml:space="preserve">Guys, welcome back to the channel. I'm your host, UAP group. Let's dive right into this today, because I want to dissect one of my favorite pieces of UFO footage that has kept me pondering for the better part of a decade: The flyby footage. </w:t>
        <w:br/>
        <w:br/>
        <w:t>If this footage is the real deal, it is the best example of a closely filmed UFO encounter in the entire public realm.</w:t>
        <w:br/>
        <w:br/>
        <w:t>### Context</w:t>
        <w:br/>
        <w:t>00;01;40;13 - 00;02;04;27</w:t>
        <w:br/>
        <w:t>Gerb</w:t>
        <w:br/>
        <w:t xml:space="preserve">Former [[Advanced Aerospace Threat Identification Program (AATIP)|AATIP]] director [[Luis Elizondo|Lou Elizondo]] once stated there is UFO footage leaked to the public realm that he was shocked had not broken Global News. </w:t>
        <w:br/>
        <w:br/>
        <w:t xml:space="preserve">We can only assume this footage has been seen, but labeled fake or skipped over by the UFO community and internet at large. </w:t>
        <w:br/>
        <w:br/>
        <w:t>During an interview with GQ in 2021, when asked about the [[Gimbal]], [[Go Fast]], and [[UFO Pentagon videos]].</w:t>
        <w:br/>
        <w:br/>
        <w:t>00;02;04;29 - 00;02;27;00</w:t>
        <w:br/>
        <w:t>Gerb</w:t>
        <w:br/>
        <w:t xml:space="preserve">Lue stated that these three videos were some of the least compelling out there. And that quote, </w:t>
        <w:br/>
        <w:br/>
        <w:t>&gt; "there's videos out there in government that the public haven't seen yet. There's one that's 23 minutes long. There's another one where this thing is 50ft away from the cockpit. I mean, it ain't ours. We know that, sometimes, you just couldn't believe it."</w:t>
        <w:br/>
        <w:br/>
        <w:t>00;02;27;03 - 00;02;54;06</w:t>
        <w:br/>
        <w:br/>
        <w:t xml:space="preserve">[[Luis Elizondo]]: "We're 99% sure it's not for adversarial technology. So that only leaves really one. One other option. It's someone or somethings else. </w:t>
        <w:br/>
        <w:br/>
        <w:t xml:space="preserve">Researcher: "Are these three videos the only videos that you know of that the United States government has? It shows unidentified aerial phenomena. </w:t>
        <w:br/>
        <w:br/>
        <w:t xml:space="preserve">[[Luis Elizondo]]: "No. Absolutely not. These are probably some of the least compelling videos. Some cases, you know, we've seen these things 50ft away from the cockpit." </w:t>
        <w:br/>
        <w:br/>
        <w:t>On a Joe Rogan Experience appearance.</w:t>
        <w:br/>
        <w:br/>
        <w:t>00;02;54;06 - 00;03;27;23</w:t>
        <w:br/>
        <w:t>Gerb</w:t>
        <w:br/>
        <w:t xml:space="preserve">[[Christopher Mellon]], the former deputy assistant secretary of defense staff director of the Senate Intelligence Committee, stated he had seen footage of a UAP right next to a pilot. </w:t>
        <w:br/>
        <w:br/>
        <w:t>I'm not sure if this is the same footage Lou is referencing, but I am 100% positive the footage Mellen was referring to is not the flyby footage, but we are now faced with the mind melting fact: there are real instances of UFOs traveling within 15m of aircraft.</w:t>
        <w:br/>
        <w:br/>
        <w:t>00;03;27;23 - 00;03;49;17</w:t>
        <w:br/>
        <w:t>Gerb</w:t>
        <w:br/>
        <w:t xml:space="preserve">So let's start to break down this clip. I can only trace this case back to around April of 2008, where it was posted on the UFO chronicles.com titled quote "Flying saucer (UFO) Filmed From Jet Window?" </w:t>
        <w:br/>
        <w:t xml:space="preserve"> </w:t>
        <w:br/>
        <w:t>The video then began popping up onto YouTube around May 2008. Unfortunately, I cannot find any record of this clip before April of '08.</w:t>
        <w:br/>
        <w:br/>
        <w:t>00;03;49;19 - 00;03;56;16</w:t>
        <w:br/>
        <w:t>Gerb</w:t>
        <w:br/>
        <w:t>So this is where our trail starts.</w:t>
        <w:br/>
        <w:br/>
        <w:t>00;03;56;19 - 00;04;21;19</w:t>
        <w:br/>
        <w:t>Gerb</w:t>
        <w:br/>
        <w:t>### The Footage</w:t>
        <w:br/>
        <w:t xml:space="preserve">At a brief glance, we can see this video is certainly under 240p, but what we are actually looking at is a recording of a screen meaning someone recorded the original footage plane on a computer screen. So this is a second generation recording. </w:t>
        <w:br/>
        <w:br/>
        <w:t>If we look closely, we can see the reflection of equipment. One possibility is the reflection of the camera utilized to record the camera screen.</w:t>
        <w:br/>
        <w:br/>
        <w:t>00;04;21;21 - 00;04;43;12</w:t>
        <w:br/>
        <w:t>Gerb</w:t>
        <w:br/>
        <w:t>More likely, however, these are reflections of possible objects within the plane's cockpit reflecting against the glass. This would likely be a camcorder positioned inside the cockpit, with possible additional reflective catches of a Gentex MBU-23P pilot respirator mask.</w:t>
        <w:br/>
        <w:br/>
        <w:t>00;04;43;14 - 00;05;09;28</w:t>
        <w:br/>
        <w:t>Gerb</w:t>
        <w:br/>
        <w:t xml:space="preserve">Following these possibilities, we must now consider. This footage is taken from inside a military jet and not commercial airliner. </w:t>
        <w:br/>
        <w:br/>
        <w:t>Well, one such craft exists that has an interior mounted camera. The NASA F-18 variant, the NASA chase F-18a as seen here. The jet has a mounted camcorder behind the pilot's seat, able to film starboard or portside without obstruction.</w:t>
        <w:br/>
        <w:t>![[NASA Chase F-18a Interior.png]]</w:t>
        <w:br/>
        <w:br/>
        <w:t>00;05;10;00 - 00;05;31;11</w:t>
        <w:br/>
        <w:t>Gerb</w:t>
        <w:br/>
        <w:t>In our video, we see what looks to be a jet wing filmed portside with empty missile wingtip pylons. Take a look at this cockpit view of an F-18 Super Hornet. The wing angle matches and so do the wing tip pylons.</w:t>
        <w:br/>
        <w:br/>
        <w:t>00;05;31;14 - 00;06;01;26</w:t>
        <w:br/>
        <w:t>Gerb</w:t>
        <w:br/>
        <w:t>### The Sound</w:t>
        <w:br/>
        <w:t xml:space="preserve">Okay, what about the audio of this footage? We can hear a loud, muffled noise and possibly human voices within the video. </w:t>
        <w:br/>
        <w:br/>
        <w:t>I see two possibilities here. One, the footage features original sound recorded from the pilot, played back on a device and rerecorded from the secondary camera, recording  the computer screen. The audio could be pure or combined with ambient background noise from the computer recording, or two ambient sounds from the screen recording location.</w:t>
        <w:br/>
        <w:br/>
        <w:t>00;06;01;28 - 00;06;25;17</w:t>
        <w:br/>
        <w:t>Gerb</w:t>
        <w:br/>
        <w:t>Speculating on possibility to the audio sounds extremely similar to the 2019 U.S. Navy filmed spherical shaped UFO object going into water. Posted by [[Jeremy Corbell]] Featuring ambient sounds from the USS Nimitz. Check out this comparison.</w:t>
        <w:br/>
        <w:br/>
        <w:t>{Audio Comparison}</w:t>
        <w:br/>
        <w:br/>
        <w:t>00;06;50;25 - 00;07;09;05</w:t>
        <w:br/>
        <w:t>Gerb</w:t>
        <w:br/>
        <w:t>To think about possibility, one hears the ambient noise inside the cockpit of an F-18 Super Hornet. And our footage.</w:t>
        <w:br/>
        <w:br/>
        <w:t>{Audio Comparison}</w:t>
        <w:br/>
        <w:br/>
        <w:t>00;07;09;08 - 00;07;29;23</w:t>
        <w:br/>
        <w:t>Gerb</w:t>
        <w:br/>
        <w:t xml:space="preserve">As one Reddit user pointed out, the audio waveform does not cut at second for of our video where there is a footage cut, leading credence to the possibility that whatever we hear is, in fact ambient noise of a ship where the screen recording was captured. </w:t>
        <w:br/>
        <w:br/>
        <w:t>Lastly, audio wise, you might be able to hear faint voices in the background.</w:t>
        <w:br/>
        <w:br/>
        <w:t>00;07;29;26 - 00;07;54;27</w:t>
        <w:br/>
        <w:t>Gerb</w:t>
        <w:br/>
        <w:t>This same Reddit user attempted to isolate the voices, and here is what they came up with.</w:t>
        <w:br/>
        <w:br/>
        <w:t>{Audio Comparison}</w:t>
        <w:br/>
        <w:br/>
        <w:t>00;07;55;00 - 00;08;07;02</w:t>
        <w:br/>
        <w:t>Gerb</w:t>
        <w:br/>
        <w:t>I cannot even begin to guess what is being said. However, this does appear to be a female voice.</w:t>
        <w:br/>
        <w:br/>
        <w:t>00;08;07;04 - 00;08;33;29</w:t>
        <w:br/>
        <w:t>Gerb</w:t>
        <w:br/>
        <w:t>### The Craft</w:t>
        <w:br/>
        <w:t xml:space="preserve">Quickly, I wanted to brush over the craft depicted in this video. This UFO is almost identical to the saucer shaped craft as described by [[Robert Jacobs|Lieutenant Jacobs]] in his warhead shootdown footage. </w:t>
        <w:br/>
        <w:br/>
        <w:t>This craft also appears to be extremely similar to some of the most famous UFO photographs ever taken. The [[1950 McMinnville UFO photographs|McMinnville photos]] notice the protrusion on top of the craft, which, as described by Jacobs, is similar to half of a ping pong ball.</w:t>
        <w:br/>
        <w:br/>
        <w:t>00;08;34;02 - 00;09;02;29</w:t>
        <w:br/>
        <w:t>Gerb</w:t>
        <w:br/>
        <w:t>This same upper protrusion is also seen in the McMinnville images. The craft here also flies at an angle, something seen in numerous saucer images and descriptions of saucer encounters. Controversial as he is, even [[Bob Lazar]] claimed the disc shaped craft fly quote belly towards their destination.</w:t>
        <w:br/>
        <w:br/>
        <w:t>00;09;03;02 - 00;09;33;01</w:t>
        <w:br/>
        <w:t>Gerb</w:t>
        <w:br/>
        <w:t>### The Document</w:t>
        <w:br/>
        <w:t xml:space="preserve">Oh boy, here we go. Lastly, I want to talk about the most enigmatic connection to this case in 2021 or '22, an alleged leaked classified military communications log made its way around the internet, including a post on the ever famous [[4-Chan]]. </w:t>
        <w:br/>
        <w:br/>
        <w:t>Now, everything from [[4-Chan]] must be taken with a grain of salt, but these leaked comms are purportedly a page of a longer classified version of a UAP task force report prepared for Congress.</w:t>
        <w:br/>
        <w:br/>
        <w:t>00;09;33;03 - 00;09;58;21</w:t>
        <w:br/>
        <w:t>Gerb</w:t>
        <w:br/>
        <w:t xml:space="preserve">Let's break down this comms log. </w:t>
        <w:br/>
        <w:br/>
        <w:t>The log details the cockpit voice recording of a fighter aircraft club 1-1 during an interception directed by [[AWACS]] Airborne Warning and Control System callsign Brigham, which serves as a flying long range radar and command center that provides tactical commands services to units in their network. Think of eyes in the Sky for fighter units.</w:t>
        <w:br/>
        <w:br/>
        <w:t>00;09;58;24 - 00;10;23;13</w:t>
        <w:br/>
        <w:t>Gerb</w:t>
        <w:br/>
        <w:t xml:space="preserve">And lastly [[BLK]]. Unclear what this is. They do not identify themselves, but they use NATO brevity language. </w:t>
        <w:br/>
        <w:t>The fighter is crewed by a pilot, PC and weapon system operator WSO sitting in the back and managing some systems. Think back to the NASA chase F-18a The dual seater. [[BLK]] is guiding them to intercept a bogey seen on radar.</w:t>
        <w:br/>
        <w:br/>
        <w:t>00;10;23;15 - 00;10;46;09</w:t>
        <w:br/>
        <w:t>Gerb</w:t>
        <w:br/>
        <w:t xml:space="preserve">The fighter can't see this bogie initially, but at some point the WSO catches it in his radar and tells the pilot it's coming at them. At 2,820 knots. </w:t>
        <w:br/>
        <w:br/>
        <w:t>Electronic countermeasures are activated and the crew is alerted that a missile has been launched at them, or that they are being actively tracked by radar. This could have been done manually or automatic.</w:t>
        <w:br/>
        <w:br/>
        <w:t>00;10;46;11 - 00;11;09;03</w:t>
        <w:br/>
        <w:t>Gerb</w:t>
        <w:br/>
        <w:t xml:space="preserve">The bogey gets so close that from [[BLK]]'s point of view, both contacts quote merge meaning they are overlapping at the current resolution and the fighters crew have had no visual contact yet. </w:t>
        <w:br/>
        <w:br/>
        <w:t>They declared the target as quote "bogey dope". When the crew confirms that they see nothing, they ask for further instructions from [[BLK]], who tells them to standby.</w:t>
        <w:br/>
        <w:br/>
        <w:t>00;11;09;06 - 00;11;37;27</w:t>
        <w:br/>
        <w:t>Gerb</w:t>
        <w:br/>
        <w:t xml:space="preserve">The crew then see an object on the starboard wing quote, hanging out about 10 to 15ft from the canopy. </w:t>
        <w:br/>
        <w:br/>
        <w:t>The pilot is shocked, however, [[BLK]] tells them not to change velocity or vector. [[BLK]] tells the crew to quote, open your blue envelopes and snooze. Essentially telling the crew to confirm their weapons are off and then to open an envelope and proceed with briefed mission control procedures, which may include radio silence or channel changes.</w:t>
        <w:br/>
        <w:br/>
        <w:t>00;11;38;00 - 00;12;01;25</w:t>
        <w:br/>
        <w:t>Gerb</w:t>
        <w:br/>
        <w:t xml:space="preserve">The described events in this comms log line up almost exactly, with the bogies seen off the starboard wing of our FA-18 in our video, does it not? </w:t>
        <w:br/>
        <w:br/>
        <w:t>But is this document real and does it describe our flyby sighting? Our footages connection to this comms log starts to dive into a deep rabbit hole. And stay with me here.</w:t>
        <w:br/>
        <w:br/>
        <w:t>00;12;01;27 - 00;12;30;13</w:t>
        <w:br/>
        <w:t>Gerb</w:t>
        <w:br/>
        <w:t xml:space="preserve">If this is indeed an online LARP, it was constructed by someone who is very familiar with pilot lingo. As we talked about, this page is purportedly a leaked page from an appendix of the longer classified version of the [[UAP Task Force]] report. Look at the top of this page. Appendix F4B.13 from page 508. </w:t>
        <w:br/>
        <w:br/>
        <w:t>Well, there is another alleged page from this leaked document.</w:t>
        <w:br/>
        <w:br/>
        <w:t>00;12;30;15 - 00;13;03;10</w:t>
        <w:br/>
        <w:t>Gerb</w:t>
        <w:br/>
        <w:t xml:space="preserve">Section five Behavioral Data Analysis. Details 1,292 UFO cases by the joint elements of ONI, NSA, DHS and SAP cleared experts by the [[Department of Defense|DoD]]. </w:t>
        <w:br/>
        <w:br/>
        <w:t xml:space="preserve">What is absolutely insane about this document are the conclusions presented on this page that some [[UA/SP]], unidentified aerial/submerged phenomena. </w:t>
        <w:br/>
        <w:br/>
        <w:t>This, in my opinion, gives little credence to the document giving the distinction between aerial and submerge, but anyways.</w:t>
        <w:br/>
        <w:br/>
        <w:t>00;13;03;10 - 00;13;38;18</w:t>
        <w:br/>
        <w:t>Gerb</w:t>
        <w:br/>
        <w:t xml:space="preserve">That these conclusions result that UAP are either remote or autonomous  drones or a form of mechanical life. </w:t>
        <w:br/>
        <w:br/>
        <w:t xml:space="preserve">This document asserts that an "organic species" has been deploying [[UA/SP]] that have seen a rapid increase in flight performance, indicating a quote "stepped virtual evolution process". </w:t>
        <w:br/>
        <w:br/>
        <w:t>According to one mentions Shiba Koya, gradual changes in the UA/SP appearance and behavior highlight generational changes.</w:t>
        <w:br/>
        <w:br/>
        <w:t>00;13;38;20 - 00;14;06;16</w:t>
        <w:br/>
        <w:t>Gerb</w:t>
        <w:br/>
        <w:t xml:space="preserve">I have done an exhausting search into the names mentioned on this page. [[M. Harmen]], [[S. McCarren]] and [[K. Shibakoya]] and the quote "[[Blackout Flower Report]]" and quote "[[Layer 3 Behavioral Assessment]]". But I have found almost nothing. </w:t>
        <w:br/>
        <w:br/>
        <w:t>We have to assume these are pseudonyms used or first names of these people removed entirely. My only luck has been able to find one.</w:t>
        <w:br/>
        <w:br/>
        <w:t>00;14;06;16 - 00;14;42;03</w:t>
        <w:br/>
        <w:t>Gerb</w:t>
        <w:br/>
        <w:t xml:space="preserve">Hillary S McCarron, whose LinkedIn page features her as a research neuroscientist at the U.S. Army Medical Research Institute of Chemical Defense. </w:t>
        <w:br/>
        <w:br/>
        <w:t xml:space="preserve">As a neuroscientist, her hand featured on a page allegedly studying UFO behavior fits. I'll be doing more investigation here. But, guys, if I am disappeared, you know why? </w:t>
        <w:br/>
        <w:br/>
        <w:t>At the bottom of the page featuring the names and reports, look at appendix F, section 4b titled D.O.D. (1992 -2017) High value witness interviews.</w:t>
        <w:br/>
        <w:br/>
        <w:t>![[4-Chan Leaked Flyby Doc Screengrab.png]]</w:t>
        <w:br/>
        <w:br/>
        <w:t>00;14;42;03 - 00;15;11;25</w:t>
        <w:br/>
        <w:t>Gerb</w:t>
        <w:br/>
        <w:t xml:space="preserve">Real or faked. Our comms log is featured in this section five Behavioral Data Analysis. These are both featured in the same allegedly leaked document. </w:t>
        <w:br/>
        <w:br/>
        <w:t>The latest contribution to this report was from [[K. Shibakoya]] in 2020, and during this time, the UAP Task Force was still running 2017 to '22. So possibly this is an internal report from the [[UAP Task Force]].</w:t>
        <w:br/>
        <w:br/>
        <w:t>00;15;11;27 - 00;15;40;21</w:t>
        <w:br/>
        <w:t>Gerb</w:t>
        <w:br/>
        <w:t xml:space="preserve">Could this alleged report be true and subsequent appendix, comm log detail or flyby footage as a, quote, "high value witness testimony"? </w:t>
        <w:br/>
        <w:br/>
        <w:t xml:space="preserve">If so, that makes our flyby footage one of the most crucial pieces of UFO footage ever taken. </w:t>
        <w:br/>
        <w:br/>
        <w:t xml:space="preserve">But still, this footage remains so anomalous. </w:t>
        <w:br/>
        <w:br/>
        <w:t>### Outro</w:t>
        <w:br/>
        <w:t>What's up guys? It's UAP Gerb. Thank you for joining me today. Look, I'm sorry, I'm a little bit disheveled.</w:t>
        <w:br/>
        <w:br/>
        <w:t>00;15;40;23 - 00;15;57;20</w:t>
        <w:br/>
        <w:t>Gerb</w:t>
        <w:br/>
        <w:t>I just got back from training, but I wanted to wrap this video up and see what you guys think about this fly by case. I wanted to take a quick break from some of our more documentary style fact analysis and do a little speculation, but, you know, with me, we don't just speculate. We try to break everything down.</w:t>
        <w:br/>
        <w:br/>
        <w:t>00;15;57;22 - 00;16;21;17</w:t>
        <w:br/>
        <w:t>Gerb</w:t>
        <w:br/>
        <w:t>Unfortunately, I'm not a CGI expert. I have no experience. And, any sort of CGI or much kind of in-depth video editing. So if you do and you can perform an analysis on this fly by footage, try to determine if, in fact, this video has some sort of CGI, some clipping, some differential frame rate between the object and the ambient picture.</w:t>
        <w:br/>
        <w:br/>
        <w:t>00;16;21;19 - 00;16;38;17</w:t>
        <w:br/>
        <w:t>Gerb</w:t>
        <w:br/>
        <w:t>Get in contact with me at uapgerb@gmail.com and let me know. And maybe you and I can make a part two to this case and crisp it up. Because as it stands right now, this case is incredibly anomalous. And as you've seen, there's a pretty wild rabbit hole behind this case, especially with the supposed UAPTF leaked documents.</w:t>
        <w:br/>
        <w:br/>
        <w:t>00;16;38;18 - 00;16;57;16</w:t>
        <w:br/>
        <w:t>Gerb</w:t>
        <w:br/>
        <w:t xml:space="preserve">So let me know what you think about this case. I know the footage seems a little too good to be true, but at the end of the day, we don't know if it is very well. Could be. </w:t>
        <w:br/>
        <w:br/>
        <w:t>So thank you for joining me. Remember to like and subscribe. Let me know what you thought and I will catch you guys next time.</w:t>
        <w:br/>
        <w:br/>
      </w:r>
    </w:p>
    <w:p>
      <w:r>
        <w:br w:type="page"/>
      </w:r>
    </w:p>
    <w:p>
      <w:pPr>
        <w:pStyle w:val="Heading2"/>
      </w:pPr>
      <w:r>
        <w:t>07 Gerbs UAP Video Analyses\11 The Origin of the UFO Stigma</w:t>
      </w:r>
    </w:p>
    <w:p>
      <w:r>
        <w:t>---</w:t>
        <w:br/>
        <w:t>aliases:</w:t>
        <w:br/>
        <w:t xml:space="preserve">  - Origin of UFO Stigma</w:t>
        <w:br/>
        <w:t xml:space="preserve">  - UFO Stigma</w:t>
        <w:br/>
        <w:t>---</w:t>
        <w:br/>
        <w:br/>
        <w:br/>
        <w:t>![[11-The Origin of the UFO Stigma-thumbnail.jpg]]</w:t>
        <w:br/>
        <w:t xml:space="preserve">**Date Published:** February 9, 2024  </w:t>
        <w:br/>
        <w:t>**Researcher/Host:** UAP Gerb</w:t>
        <w:br/>
        <w:t>Video Link: https://www.youtube.com/watch?v=xKArN8S9bnM</w:t>
        <w:br/>
        <w:br/>
        <w:t>---</w:t>
        <w:br/>
        <w:br/>
        <w:t>### 📌 Overview</w:t>
        <w:br/>
        <w:br/>
        <w:t>In **“The Origin of the UFO Stigma,”** UAP Gerb dives into **how and why UFO research** became **ridiculed** by mainstream science, media, and the general public. This historical walkthrough lays out the **purposeful disinformation campaigns** and **official investigations** (Project Sign, Grudge, Blue Book, the Robertson Panel, and the Condon Committee) that **shaped public perception**—often dismissing credible sightings as “swamp gas” or attributing them to the realm of ghost stories and conspiracy theories.</w:t>
        <w:br/>
        <w:br/>
        <w:t>Gerb shows how these **government-led efforts** systematically **lumped UFOs** with fringe topics like **Bigfoot** or **the Illuminati**, turning serious scientific inquiry into a **punch line**. Despite the stigma, he highlights that **covert research** never truly ended.</w:t>
        <w:br/>
        <w:br/>
        <w:t>---</w:t>
        <w:br/>
        <w:br/>
        <w:t>### 🏷 Video Chapters &amp; Highlights</w:t>
        <w:br/>
        <w:br/>
        <w:t>1. **(0:00) Intro**</w:t>
        <w:br/>
        <w:t xml:space="preserve">    </w:t>
        <w:br/>
        <w:t xml:space="preserve">    - Showcases media snippets of ridiculing UFO talk (e.g., Obama, talk show clips).</w:t>
        <w:br/>
        <w:t xml:space="preserve">    - Frames the question: “Why do we laugh off UFO sightings?”</w:t>
        <w:br/>
        <w:t>2. **(2:50) Project Sign (1948–1949)**</w:t>
        <w:br/>
        <w:t xml:space="preserve">    </w:t>
        <w:br/>
        <w:t xml:space="preserve">    - **General Nathan Twining’s memo** endorsing UFO reality.</w:t>
        <w:br/>
        <w:t xml:space="preserve">    - Early official acknowledgment that **“flying discs are real.”**</w:t>
        <w:br/>
        <w:t xml:space="preserve">    - Sign’s final report suggests **some** UFOs could be **interplanetary**.</w:t>
        <w:br/>
        <w:t>3. **(4:29) Project Grudge (1949–1951)**</w:t>
        <w:br/>
        <w:t xml:space="preserve">    </w:t>
        <w:br/>
        <w:t xml:space="preserve">    - Tasked with **“calming public anxiety”** over UFOs.</w:t>
        <w:br/>
        <w:t xml:space="preserve">    - Example: **Lubbock Lights** case dismissed as birds (despite engineer witnesses).</w:t>
        <w:br/>
        <w:t xml:space="preserve">    - Heavily criticized for acting more as **debunking PR** than scientific inquiry.</w:t>
        <w:br/>
        <w:t>4. **(5:57) Project Blue Book (1952–1969)**</w:t>
        <w:br/>
        <w:t xml:space="preserve">    </w:t>
        <w:br/>
        <w:t xml:space="preserve">    - The **best-known** official USG UFO program.</w:t>
        <w:br/>
        <w:t xml:space="preserve">    - Evaluated **12,618** reports; **701** unexplained.</w:t>
        <w:br/>
        <w:t xml:space="preserve">    - Dr. **J. Allen Hynek** eventually exposed its **debunking agenda**.</w:t>
        <w:br/>
        <w:t>5. **(8:16) Lt. General Samford Conference (1952)**</w:t>
        <w:br/>
        <w:t xml:space="preserve">    </w:t>
        <w:br/>
        <w:t xml:space="preserve">    - Addresses the **Washington, D.C. UFO “invasion”** sightings.</w:t>
        <w:br/>
        <w:t xml:space="preserve">    - A key moment in shaping public narrative—initially acknowledging “incredible things,” but soon overshadowed.</w:t>
        <w:br/>
        <w:t>6. **(9:56) Robertson Panel (1953)**</w:t>
        <w:br/>
        <w:t xml:space="preserve">    </w:t>
        <w:br/>
        <w:t xml:space="preserve">    - CIA-led group that **pre-decided** UFOs were not a threat, aiming to **reduce public interest**.</w:t>
        <w:br/>
        <w:t xml:space="preserve">    - Key recommendation: UFOs should **lose “special status.”**</w:t>
        <w:br/>
        <w:t xml:space="preserve">    - Dr. Hynek claimed they were ordered to “play it cool” and avoid exciting the public.</w:t>
        <w:br/>
        <w:t>7. **(13:03) First Congressional UFO Hearings (1966)**</w:t>
        <w:br/>
        <w:t xml:space="preserve">    </w:t>
        <w:br/>
        <w:t xml:space="preserve">    - **Gerald Ford** (then a Congressman) demanded transparency; faced ridicule himself.</w:t>
        <w:br/>
        <w:t xml:space="preserve">    - Air Force’s **Major Hector Quintanilla** and **Secretary Harold Brown** gave dismissive testimony.</w:t>
        <w:br/>
        <w:t xml:space="preserve">    - Hynek revealed frustration at being a **“puppet”** used to bury UFO sightings under mundane explanations.</w:t>
        <w:br/>
        <w:t>8. **(13:03) The Condon Committee (1966–1968)**</w:t>
        <w:br/>
        <w:t xml:space="preserve">    </w:t>
        <w:br/>
        <w:t xml:space="preserve">    - **Physicist Edward Condon** hired to evaluate Blue Book &amp; UFO data.</w:t>
        <w:br/>
        <w:t xml:space="preserve">    - The infamous **“Trick Memo”** by Robert Low suggested an outcome that debunks UFOs from the start.</w:t>
        <w:br/>
        <w:t xml:space="preserve">    - Final **Condon Report (1969)** recommended **no further study**, delivering the **fatal blow** to open UFO research.</w:t>
        <w:br/>
        <w:t>9. **(16:36) Trick Memo &amp; Findings**</w:t>
        <w:br/>
        <w:t xml:space="preserve">    </w:t>
        <w:br/>
        <w:t xml:space="preserve">    - Showed intention to focus on the **“psychology”** of observers, not physical phenomena.</w:t>
        <w:br/>
        <w:t xml:space="preserve">    - Dismissed or ignored **25–30%** of genuinely unexplained cases.</w:t>
        <w:br/>
        <w:t xml:space="preserve">    - Endorsed by major scientific bodies (NAS, AIAA), fueling the **UFO = pseudoscience** narrative.</w:t>
        <w:br/>
        <w:t>10. **(22:25) Conclusion**</w:t>
        <w:br/>
        <w:t xml:space="preserve">    </w:t>
        <w:br/>
        <w:t xml:space="preserve">    - UFOs officially relegated to **fringe** status, lumped with **Bigfoot and ghost stories**.</w:t>
        <w:br/>
        <w:t xml:space="preserve">    - Behind the scenes, the USG continued covert study.</w:t>
        <w:br/>
        <w:t xml:space="preserve">    - Gerb encourages viewers to recognize the orchestrated campaign leading to modern stigma.</w:t>
        <w:br/>
        <w:br/>
        <w:t>---</w:t>
        <w:br/>
        <w:br/>
        <w:t>### 🔍 Key Discussion Points</w:t>
        <w:br/>
        <w:br/>
        <w:t>1. **Government-Led Debunking**</w:t>
        <w:br/>
        <w:t xml:space="preserve">    </w:t>
        <w:br/>
        <w:t xml:space="preserve">    - From **Project Sign** through **Condon**, official panels often existed **to quell public anxiety**, not to objectively investigate.</w:t>
        <w:br/>
        <w:t>2. **Role of High-Profile Scientists**</w:t>
        <w:br/>
        <w:t xml:space="preserve">    </w:t>
        <w:br/>
        <w:t xml:space="preserve">    - **Hynek’s** pivot from **debunker** to **outspoken critic**.</w:t>
        <w:br/>
        <w:t xml:space="preserve">    - **Edward Condon’s** predisposition to brand UFOs “nonsense,” as revealed in the **“trick memo.”**</w:t>
        <w:br/>
        <w:t>3. **Media &amp; Academic Reinforcement**</w:t>
        <w:br/>
        <w:t xml:space="preserve">    </w:t>
        <w:br/>
        <w:t xml:space="preserve">    - News outlets **applauded** the Condon Report’s conclusion.</w:t>
        <w:br/>
        <w:t xml:space="preserve">    - **National Academy of Sciences** and other institutions backed its stance, embedding the stigma academically.</w:t>
        <w:br/>
        <w:t>4. **Ongoing Covert Interest**</w:t>
        <w:br/>
        <w:t xml:space="preserve">    </w:t>
        <w:br/>
        <w:t xml:space="preserve">    - Despite the **official “termination”** of UFO study in 1969, whistleblowers and declassified documents show sustained efforts **behind closed doors**.</w:t>
        <w:br/>
        <w:t>5. **Contemporary Impact**</w:t>
        <w:br/>
        <w:t xml:space="preserve">    </w:t>
        <w:br/>
        <w:t xml:space="preserve">    - Stigma remains, as many **pilots** and even **politicians** avoid discussing UFOs in fear of public ridicule.</w:t>
        <w:br/>
        <w:t xml:space="preserve">    - Calls to **revisit** genuine UFO data, free from the biases set by these earlier committees.</w:t>
        <w:br/>
        <w:br/>
        <w:t>---</w:t>
        <w:br/>
        <w:br/>
        <w:t>### 📂 Related Files &amp; Cross-References</w:t>
        <w:br/>
        <w:br/>
        <w:t>- **[[Project Blue Book]]** – Larger overview, existing in your vault.</w:t>
        <w:br/>
        <w:t>- **[[Pentagon UFO Programs]]** – Modern official UFO/UAP efforts post-Blue Book.</w:t>
        <w:br/>
        <w:t>- **[[Wilson Davis Memo]]** – Contrasts earlier “public debunking” with behind-the-scenes high-level interest.</w:t>
        <w:br/>
        <w:t>- **[[Government_Secrecy_Cover-Up_Cases]]** – Connects older secrecy efforts with more current examples.</w:t>
        <w:br/>
        <w:br/>
        <w:t>---</w:t>
        <w:br/>
        <w:br/>
        <w:t>### 🌐 External Resources</w:t>
        <w:br/>
        <w:br/>
        <w:t>6. **Project Sign Report**</w:t>
        <w:br/>
        <w:t xml:space="preserve">    </w:t>
        <w:br/>
        <w:t xml:space="preserve">    - [Archive.org: Project SIGN](https://archive.org/details/ProjectSIGN)</w:t>
        <w:br/>
        <w:t>7. **Project Grudge Documents**</w:t>
        <w:br/>
        <w:t xml:space="preserve">    </w:t>
        <w:br/>
        <w:t xml:space="preserve">    - [AF Secrets Declassified PDF](https://www.secretsdeclassified.af.mil/Portals/67/documents/AFD-110719-005.pdf?ver=2016-07-19-142520-690)</w:t>
        <w:br/>
        <w:t>8. **Project Blue Book &amp; Grudge Files**</w:t>
        <w:br/>
        <w:t xml:space="preserve">    </w:t>
        <w:br/>
        <w:t xml:space="preserve">    - [Complete Status Reports (Wiki Commons)](https://upload.wikimedia.org/wikipedia/commons/6/61/Project_Blue_Book%2C_complete_status_reports.pdf)</w:t>
        <w:br/>
        <w:t>9. **Twinning Memo on Project Sign**</w:t>
        <w:br/>
        <w:t xml:space="preserve">    </w:t>
        <w:br/>
        <w:t xml:space="preserve">    - [DocumentCloud: Twining Memo](https://www.documentcloud.org/documents/20797978-twining-memo)</w:t>
        <w:br/>
        <w:t>10. **Robertson Panel Report**</w:t>
        <w:br/>
        <w:t xml:space="preserve">    </w:t>
        <w:br/>
        <w:t xml:space="preserve">    - [The Black Vault: Robertson Panel Report](https://documents.theblackvault.com/documents/ufos/robertsonpanelreport.pdf)</w:t>
        <w:br/>
        <w:t>11. **AFR 200-2 (1953)**</w:t>
        <w:br/>
        <w:t xml:space="preserve">    </w:t>
        <w:br/>
        <w:t xml:space="preserve">    - [CIA Reading Room: AFR 200-2 PDF](https://www.cia.gov/readingroom/docs/CIA-RDP81R00560R000100040072-9.pdf)</w:t>
        <w:br/>
        <w:t>12. **Gerald Ford Letter**</w:t>
        <w:br/>
        <w:t xml:space="preserve">    </w:t>
        <w:br/>
        <w:t xml:space="preserve">    - [Ford Library &amp; Museum: 1966 UFO Hearing Letter](https://www.fordlibrarymuseum.gov/library/document/0054/4525586.pdf)</w:t>
        <w:br/>
        <w:t>13. **Trick Memo**</w:t>
        <w:br/>
        <w:t xml:space="preserve">    </w:t>
        <w:br/>
        <w:t xml:space="preserve">    - [NICAP: 660809 Low Memo](https://www.nicap.org/docs/660809lowmemo.htm)</w:t>
        <w:br/>
        <w:br/>
        <w:t>---</w:t>
        <w:br/>
        <w:br/>
        <w:t>### 🏷 Tags</w:t>
        <w:br/>
        <w:br/>
        <w:t>#UFO #ProjectSign #ProjectGrudge #ProjectBlueBook #RobertsonPanel #CondonCommittee #GovernmentSecrecy #UAPResearch #Stigma</w:t>
        <w:br/>
        <w:br/>
        <w:t>---</w:t>
        <w:br/>
        <w:br/>
        <w:t>### ❓ Open Questions</w:t>
        <w:br/>
        <w:br/>
        <w:t>14. **Could newly released documents reframe Blue Book or Condon’s findings?**</w:t>
        <w:br/>
        <w:t>15. **Were there further “behind-the-scenes” committees (post-1969) that continued high-level UFO inquiry?**</w:t>
        <w:br/>
        <w:t>16. **How does modern Congressional interest (e.g., AARO) compare with these historical efforts?**</w:t>
        <w:br/>
        <w:t>17. **What can be done today to overcome the deeply ingrained stigma around UFO research?**</w:t>
        <w:br/>
        <w:br/>
        <w:t>---</w:t>
        <w:br/>
        <w:br/>
        <w:t xml:space="preserve">**Author’s Note**  </w:t>
        <w:br/>
        <w:t>Despite official programs publicly concluding “UFOs are nonsense,” numerous credible sightings and whistleblower accounts persisted. The “stigma” was **not an organic public shift**, but rather a **coordinated campaign** via **Blue Book**, **Robertson Panel**, and **Condon** that shaped media and scientific attitudes for decades to come.</w:t>
        <w:br/>
        <w:br/>
        <w:t>## Transcript</w:t>
        <w:br/>
        <w:t>00;00;00;00 - 00;00;09;19</w:t>
        <w:br/>
        <w:t>**Muhammad Ali**: I've been studying...</w:t>
        <w:br/>
        <w:t xml:space="preserve">**Carson:** You're quite reserve tonight. What? </w:t>
        <w:br/>
        <w:br/>
        <w:t>**Muhammad Ali:** I've been studying UFOs Did you know there are UFOs out here flying around? Unidentified. (Audience Laughter)</w:t>
        <w:br/>
        <w:t>**Carson:** "Oh, this would be the place for in Southern California."</w:t>
        <w:br/>
        <w:br/>
        <w:t>00;00;09;22 - 00;00;36;19</w:t>
        <w:br/>
        <w:br/>
        <w:t>**Steven Colbert:** "It could be aliens. It could be balloons, or it could be alien balloons."</w:t>
        <w:br/>
        <w:br/>
        <w:t xml:space="preserve">**Reporter:** President Obama said that there is footage and records of objects in the skies, these unidentified aerial phenomenon. And he says we don't know exactly what they are. What do you think that it is? </w:t>
        <w:br/>
        <w:t>**Biden:** I would ask him again. Thank you. (Audience Laughter)</w:t>
        <w:br/>
        <w:br/>
        <w:t>00;00;36;25 - 00;01;15;23</w:t>
        <w:br/>
        <w:t>Gerb</w:t>
        <w:br/>
        <w:t>### Intro</w:t>
        <w:br/>
        <w:t xml:space="preserve">The reality of the unidentified aerial or submerged phenomena is not up for debate. It is fact. There are anomalous signatures that operate in our skies, oceans and near Earth orbit that exhibit strange and astounding characteristics, including instantaneous acceleration, hypersonic velocity, anti-gravity, low observability, and trans medial travel. </w:t>
        <w:br/>
        <w:br/>
        <w:t>Whether you recognize the phenomena as non-human in origin or believe that these signatures are advanced, hidden human technology, or any combination of these is up to you.</w:t>
        <w:br/>
        <w:br/>
        <w:t>00;01;15;23 - 00;01;46;12</w:t>
        <w:br/>
        <w:t>Gerb</w:t>
        <w:br/>
        <w:t xml:space="preserve">And all of these warrant future investigation. </w:t>
        <w:br/>
        <w:br/>
        <w:t xml:space="preserve">But no matter what you believe, you cannot deny the UFO study is looked at with ridicule, disdain, laughter, and has historically been treated as a joke. But where did this UFO stigma come from, and why is studying anomalous signatures on this planet looked at as silly? </w:t>
        <w:br/>
        <w:br/>
        <w:t>Why have civilian and military pilots historically been advised not to share UFO sightings, fearing revocation of their flight status?</w:t>
        <w:br/>
        <w:br/>
        <w:t>00;01;46;14 - 00;02;09;03</w:t>
        <w:br/>
        <w:t>Gerb</w:t>
        <w:br/>
        <w:t xml:space="preserve">Why is serious scientific investigation into UFOs laughed at as seen as a fruitless venture? </w:t>
        <w:br/>
        <w:br/>
        <w:t>[[J. Allen Hynek]]: "There are three things about this whole thing, Tom, that no one can deny. Their incontrovertible points. Even the grossest skeptics can deny that. First of all, is that the UFO reports not only exists, but persists. When I started with the Air Force, I thought that this was a fad and a few years would just be over."</w:t>
        <w:br/>
        <w:br/>
        <w:t>Interviewer: "It'd be all over ok..."</w:t>
        <w:br/>
        <w:br/>
        <w:t>00;02;09;03 - 00;02;53;26</w:t>
        <w:br/>
        <w:br/>
        <w:t>[[J. Allen Hynek]]: Okay. And it's global. We have reports now from 140 countries. I mean, as many practically as many countries as there are in the United Nations. And the most important of these three things is that many, unfortunately not all. But many of the reports come from highly, highly credible, technically trained people you see.</w:t>
        <w:br/>
        <w:br/>
        <w:t>I am [[UAP Gerb]] guys, and today I wanted to do a review on the history of the UFO stigma and highlight how this narrative of UFO being nothing more than misidentified prosaic phenomena and only studied by tin foil conspiracists and wack jobs, has, in fact been pushed and perpetrated by our own United States government.</w:t>
        <w:br/>
        <w:br/>
        <w:t>00;02;53;28 - 00;03;32;10</w:t>
        <w:br/>
        <w:t>Gerb</w:t>
        <w:br/>
        <w:t>### [[Project Sign]]</w:t>
        <w:br/>
        <w:t xml:space="preserve">We could realistically start with the [[1946 Kenneth Arnold saucer sightings]] or the [[1947 Roswell Crash|Roswell Crash]] of 1947, but you know me. Let's start where our paper trail leads us. So let's take a peek at the first official USG program investigating UFOs. </w:t>
        <w:br/>
        <w:br/>
        <w:t>[[Project Sign]] began in 1948 and ran until 1949. United States Air Force General [[Nathan Twining]] established this project, initially naming Sign [[Project Saucer]], due to Lieutenant General Twining's assertion that flying discs are, quote, "real and not visionary or fictitious".</w:t>
        <w:br/>
        <w:br/>
        <w:t>00;03;32;12 - 00;04;04;17</w:t>
        <w:br/>
        <w:t>Gerb</w:t>
        <w:br/>
        <w:t xml:space="preserve">As seen in this letter to AAF Commanding General [[George Schulgen]]. </w:t>
        <w:br/>
        <w:br/>
        <w:t xml:space="preserve">The written Sign report states that some UFO reports present actual objects, but origins are undeterminable. [[Edward J. Ruppelt]], future director of [[Project Blue Book|Project Bluebook]] and [[Project Grudge|Grudge]], claimed Sign endorsed the interplanetary explanation for some of the unexplained signed sightings. </w:t>
        <w:br/>
        <w:br/>
        <w:t>If you know UAP Gerb you know any official United States government UFO investigation can be traced to the [[D.O.E.]] or parents, the [[Atomic Energy Commission|AEC]], the [[Atomic Energy Commission]].</w:t>
        <w:br/>
        <w:br/>
        <w:t>00;04;04;20 - 00;04;32;01</w:t>
        <w:br/>
        <w:t>Gerb</w:t>
        <w:br/>
        <w:t xml:space="preserve">Well get this. All Signreports were required to be sent to the Army and [[Navy Research and Development Board]], the [[USAF Scientific Advisory Group]], and the [[Atomic Energy Commission]]. </w:t>
        <w:br/>
        <w:br/>
        <w:t>The program was shut down in 1949 by General [[Hoyt Vandenberg]] for, quote, "lack of proof", but the next official investigation into UFOs was commissioned the exact same year.</w:t>
        <w:br/>
        <w:br/>
        <w:t>00;04;32;03 - 00;05;06;25</w:t>
        <w:br/>
        <w:t>Gerb</w:t>
        <w:br/>
        <w:t>### [[Project Grudge]]</w:t>
        <w:br/>
        <w:t xml:space="preserve">[[Project Grudge]] ran throughout 1949 when it was officially terminated, but grudge records were updated up until 1999, featuring a full published report in 1960. </w:t>
        <w:br/>
        <w:br/>
        <w:t xml:space="preserve">Reviewing the [[Grudge Report]] is not the topic of this video, but seen as it is 707 pages of case analysis. Maybe I'll do a most interesting cases on grudge Reports video someday. </w:t>
        <w:br/>
        <w:br/>
        <w:t>Anyways, USAF formed this program specifically intending to alleviate public anxiety over UFOs.</w:t>
        <w:br/>
        <w:br/>
        <w:t>00;05;06;27 - 00;05;36;08</w:t>
        <w:br/>
        <w:t>Gerb</w:t>
        <w:br/>
        <w:t>Here we can see the first real breadcrumbs of the USG trying to alter public perception of UFOs.</w:t>
        <w:br/>
        <w:br/>
        <w:t xml:space="preserve">Grudge was tasked to explain sightings away as balloons, conventional aircraft, optical illusions, planets, mass hallucinations, etc. </w:t>
        <w:br/>
        <w:br/>
        <w:t>Such as in the case of the [[Lubbock Lights]] were four engineering slash Stem professors in Lubbock, Texas, witnessed multiple flights of 20 to 30 lights traveling at incredible speeds in a perfect semi-circle formation.</w:t>
        <w:br/>
        <w:br/>
        <w:t>00;05;36;08 - 00;06;00;20</w:t>
        <w:br/>
        <w:t>Gerb</w:t>
        <w:br/>
        <w:t>[[Grudge]] at first and marked this case down to a flock of migrating birds. Even though this explanation is unsubstantiated and not shared with by the professor, witnesses.</w:t>
        <w:br/>
        <w:t>[[J. Allen Hynek]], the future Bluebook scientific advisor, stated that Project Grudge was, quote, "less science and more of a public relations campaign".</w:t>
        <w:br/>
        <w:br/>
        <w:t>00;06;00;22 - 00;07;01;25</w:t>
        <w:br/>
        <w:t>Gerb</w:t>
        <w:br/>
        <w:t>### [[Project Blue Book|Project Bluebook]]</w:t>
        <w:br/>
        <w:t>[[J. Allen Hynek]]: "In my association with Project Blue Book, I don't. I know very well that it was not a scientific project. Also, I also know that they never, never would notify the media when an interesting case came up. They did everything they could to keep the pressure to keep it down. So they definitely withheld information."</w:t>
        <w:br/>
        <w:br/>
        <w:t>**Guest:** "You know, when I first interviewed Allen years ago, there was a theory going around that anybody who saw a flying saucer was probably befuddled by swamp gas somewhere in Louisiana and didn't know what he or she was seeing. We've had a lot of documentation since then."</w:t>
        <w:br/>
        <w:br/>
        <w:t>[[J. Allen Hynek]]: "I think one of the main things that has come out here that Peter has done, is to substantiate the credibility of many of the civilians. ""</w:t>
        <w:br/>
        <w:br/>
        <w:t>Gerb</w:t>
        <w:br/>
        <w:t xml:space="preserve">Now, [[Project Blue Book|Project Bluebook]] ran from 1952 to 1969 and is where the true UFO stigma was born. </w:t>
        <w:br/>
        <w:br/>
        <w:t>Blue book, of course, is the most well known USG official UFO study and was founded to determine if UFOs were, in fact a threat to national security and to scientifically analyze UFO data.</w:t>
        <w:br/>
        <w:br/>
        <w:t>00;07;01;28 - 00;07;31;24</w:t>
        <w:br/>
        <w:t>Gerb</w:t>
        <w:br/>
        <w:t xml:space="preserve">Fun fact from 1952 to 1969, Bluebook analyzed 12,618 UFO reports, 701 of which were classified as unexplained after extensive analysis. </w:t>
        <w:br/>
        <w:br/>
        <w:t>I've talked at length before about how J. Alan Hynek stated Bluebook was essentially a disinformation project and a distraction tool. Used to cover up and gloss over the UFO issue. So we won't tread on Hynek too much, but who was Hynek?</w:t>
        <w:br/>
        <w:br/>
        <w:t>00;07;31;27 - 00;07;57;29</w:t>
        <w:br/>
        <w:t>Gerb</w:t>
        <w:br/>
        <w:t xml:space="preserve">Astrophysicist doctor J. Allen Hynek served as the public advisor and scientific advisor to Project Bluebook, and lives in infamy for self, admittedly participating in the UFO cover-up. </w:t>
        <w:br/>
        <w:br/>
        <w:t>During the tenure of Project Bluebook. [[J. Allen Hynek|Hynek]]'s dissatisfaction for the ridicule and planned debunking of credible UFO reports was a, quote, "open secret". But the doctor spoke openly about this after leaving Bluebook.</w:t>
        <w:br/>
        <w:br/>
        <w:t>00;07;58;02 - 00;08;19;17</w:t>
        <w:br/>
        <w:t>Gerb</w:t>
        <w:br/>
        <w:t xml:space="preserve">If you think back to the classic miss explanations of swamp gas and weather balloons, Hynek was one of the key individuals who pushed to deliver these hypotheses on a national stage. </w:t>
        <w:br/>
        <w:br/>
        <w:t>But how did Project Bluebook do this, and how did they warp the entire American public perception on UFOs?</w:t>
        <w:br/>
        <w:br/>
        <w:t>00;08;19;19 - 00;08;48;06</w:t>
        <w:br/>
        <w:t>Gerb</w:t>
        <w:br/>
        <w:t>### Lt. General Samford Conference</w:t>
        <w:br/>
        <w:t>In December of 1952, one of the most famous mass UFO sightings in American history occurred over Washington, D.C., our nation's capital, over a series of nights, a group of lights accompanied with radar signatures appeared over Washington, DC. Many reported physical craft were seen, including the pilots of a B-52 bomber, and at the time, serious consideration was put towards this case being the craft of ET origin.</w:t>
        <w:br/>
        <w:br/>
        <w:t>00;08;48;09 - 00;09;22;00</w:t>
        <w:br/>
        <w:t>Gerb</w:t>
        <w:br/>
        <w:t xml:space="preserve">This event, often referred to as the [[1952 Washington DC UFO incident|Invasion of Washington]] or the Washington **National Airport  Sightings** took the nation by storm, leading to 148 national newspapers covering the event in the following six month period. What followed captivated our country even more. </w:t>
        <w:br/>
        <w:br/>
        <w:t>On July of 1952, USAF Major General [[John Samford]], USAF Director of Intelligence and USAF Director of Operations [[Roger M. Ramey]] yes, the same General Ramey that ordered [[Jesse Marcel]] to pose with fake wreckage to curb the Roswell crash, held a press conference at the Pentagon.</w:t>
        <w:br/>
        <w:br/>
        <w:t>00;09;22;02 - 00;09;59;17</w:t>
        <w:br/>
        <w:t>Gerb</w:t>
        <w:br/>
        <w:t xml:space="preserve">During the conference, Samford explains away the bulk of UFO reports, quote, to their own satisfaction, as hoaxes erroneously identify friendly aircraft as meteorological or electric phenomena, whereas light aberration. </w:t>
        <w:br/>
        <w:br/>
        <w:t xml:space="preserve">However, he goes on to quote, there have been a certain percentage of this volume of reports that have been made by credible observers of relatively incredible things. </w:t>
        <w:br/>
        <w:br/>
        <w:t>Samford then referenced the DC incident by saying that in no way were the sightings related to any secret development by any department of the United States.</w:t>
        <w:br/>
        <w:br/>
        <w:t>00;09;59;20 - 00;10;26;16</w:t>
        <w:br/>
        <w:t>Gerb</w:t>
        <w:br/>
        <w:t>### [[Robertson Panel]]</w:t>
        <w:br/>
        <w:t>But in 1953, the USG and CIA walked back and flipped Samford statements on their head by forming the Robertson Panel. Under the guise of mass panic and to alter public reaction to UFOs. As stated by Doctor Hynek himself, physicist and CIA consultant [[Howard P Robertson]] was directed to review all Air Force case files on UFOs from [[Project Sign]], [[Project Grudge|Grudge]] and [[Project Blue Book|Bluebook]].</w:t>
        <w:br/>
        <w:br/>
        <w:t>00;10;26;19 - 00;11;07;13</w:t>
        <w:br/>
        <w:t>Gerb</w:t>
        <w:br/>
        <w:t xml:space="preserve">Oh, and by the way, at this same time, behind the scenes [[Battelle Memorial Institute]], who has a storied connection to UFO, especially material analysis around the 50s, was commissioned to separately review all Air Force case files. </w:t>
        <w:br/>
        <w:br/>
        <w:t>Anyways, the panel met for a series of four formal meetings and conducted such riveting analysis as reviewing 23 of 2,331 provided USAF UFO cases on record, watching two films of UFOs and comparing them to seagulls, discussing the problems inherent to monitoring UFO sightings, and finally meeting with USAF Major [[Dewey J. Fournette]].</w:t>
        <w:br/>
        <w:br/>
        <w:t>00;11;07;14 - 00;11;33;21</w:t>
        <w:br/>
        <w:t>Gerb</w:t>
        <w:br/>
        <w:t xml:space="preserve">Fournette spoke to the panel that for a year, he had coordinated UFO affairs for the Pentagon and supported the extraterrestrial hypothesis for some unexplained cases. The panel spent the rest of that fourth day discussing that meeting. </w:t>
        <w:br/>
        <w:br/>
        <w:t>The Robertson Panel concluded that all national security agencies should strip UFOs of, quote, "special status" and suggest to the public that there is no legitimate evidence of their existence.</w:t>
        <w:br/>
        <w:br/>
        <w:t>00;11;33;23 - 00;12;25;14</w:t>
        <w:br/>
        <w:t>Gerb</w:t>
        <w:br/>
        <w:t xml:space="preserve">However, signatory to the report, [[Thornton L. Page]] admits on the 3rd of October 1993 that the chairman told members ahead of the meeting to debunk all UFO reports presented to them and to, quote, "reduce public concern". </w:t>
        <w:br/>
        <w:br/>
        <w:t xml:space="preserve">And what's also really important to note is that the Robertson panel was held a month after USAF Colonel [[Donald L. Bower]] forbade Captain [[Edward J. Ruppelt]] from visiting the [[CIA]] [[Office of Special Investigations]] to share information on compelling UFO data. </w:t>
        <w:br/>
        <w:br/>
        <w:t xml:space="preserve">So what we can derive here is the Robertson's panel's conclusions were predetermined in order to devalue UFOs and attribute them to nonsense and misidentified prosaic phenomena. </w:t>
        <w:br/>
        <w:br/>
        <w:t>In fact, Doctor Hynek quotes that the panel was "handed down" the "unwritten law of the Air Force".</w:t>
        <w:br/>
        <w:br/>
        <w:t>00;12;25;15 - 00;12;55;26</w:t>
        <w:br/>
        <w:t>Gerb</w:t>
        <w:br/>
        <w:t xml:space="preserve">"Don't rock the boat, play it cool and don't get the public excited." </w:t>
        <w:br/>
        <w:br/>
        <w:t>What is awfully curious here is that after UFOs had been publicly denounced the subsequent year, 1953 USAF issues Regulation 200-2. This piece restricts UFO reporting procedures and supersedes the former AFL 200-5. This means all confirmed UFO reports were to be sent to the [[Air Force. Intelligence]] and not Bluebook.</w:t>
        <w:br/>
        <w:br/>
        <w:t>00;12;55;29 - 00;13;07;04</w:t>
        <w:br/>
        <w:t>Gerb</w:t>
        <w:br/>
        <w:t>This included reports by USAF personnel, and this keeps credible sightings from both Congress and the American people.</w:t>
        <w:br/>
        <w:br/>
        <w:t>00;13;07;07 - 00;13;44;02</w:t>
        <w:br/>
        <w:t>Gerb</w:t>
        <w:br/>
        <w:t>### First Congressional UFO Hearings</w:t>
        <w:br/>
        <w:t xml:space="preserve">On the 5th of April, 1966, Congress held its first closed session on UFOs in a hearing by the [[House Armed Services Committee]]. </w:t>
        <w:br/>
        <w:br/>
        <w:t xml:space="preserve">Former president and at the time, Congressman [[Gerald Ford]], noted the ridicule he received for arranging the hearings quote, </w:t>
        <w:br/>
        <w:br/>
        <w:t>"as I expected, some persons have ridiculed my call for a congressional investigation into unidentified flying objects."</w:t>
        <w:br/>
        <w:br/>
        <w:t xml:space="preserve">Part of Ford's reasoning for calling for the hearings was dissatisfaction in [[J. Allen Hynek|Hynek]]'s explanations of UFOs as swamp gas or weather balloons, particularly the [[1966 Dexter, Michigan mass UFO sighting]] Hynek devalued as swamp gas. </w:t>
        <w:br/>
        <w:br/>
        <w:t>00;13;44;02 - 00;14;15;25</w:t>
        <w:br/>
        <w:t>Gerb</w:t>
        <w:br/>
        <w:t xml:space="preserve">On the panels sat Bluebook head from '63 to '69. USAF Major [[Hector Quintanilla]], [[J. Allen Hynek]], and Secretary of the Air Force [[Harold D Brown]]. </w:t>
        <w:br/>
        <w:br/>
        <w:t>On this panel, Quintanilla tells the House Armed Services Committee that Project Bluebook had, quote, "no radar cases that are unexplained", explaining the vast majority of radar detections away as temperature inversions or just misidentified phenomena.</w:t>
        <w:br/>
        <w:br/>
        <w:t>00;14;15;28 - 00;14;47;17</w:t>
        <w:br/>
        <w:t>Gerb</w:t>
        <w:br/>
        <w:t xml:space="preserve">This was an irrefutable lie, seen as Bluebook reports show numerous radar unknowns alongside corroborating witness testimony. </w:t>
        <w:br/>
        <w:br/>
        <w:t xml:space="preserve">This lie was later pointed out by Doctor Hynek himself, who pointed out several anomalous radar detections that stumped Bluebook, including [[1951 Goose Bay]], [[1956 Lakenheath]], and [[1957 Shreveport]]. </w:t>
        <w:br/>
        <w:br/>
        <w:t>Due to his dissatisfaction as being used as a, quote, "puppet of the Air Force" who, quote, "only says what the Air Force wants me to say."</w:t>
        <w:br/>
        <w:br/>
        <w:t>00;14;47;20 - 00;15;05;25</w:t>
        <w:br/>
        <w:t>Gerb</w:t>
        <w:br/>
        <w:t>Hynek prepared a surprise statement for the hearings, requesting the USAF Commission, a civilian panel of physical and social scientists to examine the UFO problem critically for the express purpose of determining whether a major problem exists.</w:t>
        <w:br/>
        <w:br/>
        <w:t>00;15;05;28 - 00;15;39;16</w:t>
        <w:br/>
        <w:t>Gerb</w:t>
        <w:br/>
        <w:t>### [[Condon Committee]]</w:t>
        <w:br/>
        <w:t xml:space="preserve">Both [[J. Allen Hynek|Hynek]] and physicist [[James E. McDonald]] requested, but were denied a seat on this panel. </w:t>
        <w:br/>
        <w:br/>
        <w:t xml:space="preserve">Instead, in the summer of '66, physicist [[Edward Condon]] of the University of Colorado Boulder, my rival university. So I don't like them was selected. </w:t>
        <w:br/>
        <w:br/>
        <w:t>Condon was, well known amongst the scientific community for his tenacious work on the [[House un-American Activities Committee]] and a suitable candidate for the job, and I'm sure the modest sum of $313,000 for a year's work didn't hurt.</w:t>
        <w:br/>
        <w:br/>
        <w:t>00;15;39;18 - 00;16;13;03</w:t>
        <w:br/>
        <w:t>Gerb</w:t>
        <w:br/>
        <w:t xml:space="preserve">Condon received multiple requests to brief the committee by retired USMC Major [[Donald Kehoe]], APRO, the [[Aerial Phenomena Research Organization]] NICAP, McDonald and Hynek, all of whom agreed to share any and all research files on UFOs. </w:t>
        <w:br/>
        <w:br/>
        <w:t>Condon declined many of these offers. The committee moved very slowly, hampered by the apparent lack of funds and methodology. Lacking subject matter expertise, and, strangely enough, committee members usually worked without coordination with one another.</w:t>
        <w:br/>
        <w:br/>
        <w:t>00;16;13;05 - 00;16;38;25</w:t>
        <w:br/>
        <w:t>Gerb</w:t>
        <w:br/>
        <w:t xml:space="preserve">In late 1967, Condon stated in a public lecture he thought the government should not study UFOs because the subject matter was nonsense. Adding quote, "But I'm not supposed to reach that conclusion for another year". </w:t>
        <w:br/>
        <w:br/>
        <w:t>This is a very strange statement, seen as in this time Condon has been contracted to investigate UFOs, not have a conclusion.</w:t>
        <w:br/>
        <w:br/>
        <w:t>00;16;38;28 - 00;17;06;00</w:t>
        <w:br/>
        <w:t>Gerb</w:t>
        <w:br/>
        <w:t>### The [[Trick Memo]]</w:t>
        <w:br/>
        <w:t xml:space="preserve">In 1967, the aforementioned [[James E. McDonald]] made public a 1966 memo written by the [[Condon Committee]] second in command, [[Robert J. Lowe]], who wrote to two University of Colorado, admins that they could expect the study to demonstrate that UFO observations had no basis in reality. Conclusions before findings. </w:t>
        <w:br/>
        <w:br/>
        <w:t>This trick memo was written by Lowe, who was a hardened skeptic heading into the committee.</w:t>
        <w:br/>
        <w:br/>
        <w:t>00;17;06;03 - 00;17;55;08</w:t>
        <w:br/>
        <w:t>Gerb</w:t>
        <w:br/>
        <w:t xml:space="preserve">And the paper trail does, in fact exist that he served in the CIA before teaching at CU Boulder. Quote: </w:t>
        <w:br/>
        <w:t>&gt; "The trick would be, I think, to describe the project so that to the public it would appear a totally objective study. But to the scientific community would present the image of a group of nonbelievers trying their best to be objective, but having an almost zero expectation of finding a saucer."</w:t>
        <w:br/>
        <w:br/>
        <w:t>&gt; "One way to do this would be to stress investigation, not the physical phenomena, but rather of the people who do the observing. The psychology and sociology of persons and groups who report seeing UFOs. If the emphasis were put here, rather than on examination of the old question of the physical reality of the saucer, I think the scientific community would quickly get the message."</w:t>
        <w:br/>
        <w:br/>
        <w:t>00;17;55;11 - 00;18;14;26</w:t>
        <w:br/>
        <w:t>Gerb</w:t>
        <w:br/>
        <w:t>This trick, by the alleged [[CIA]] asset and second in command to the [[Condon Committee]], [[Robert Lowe]], perfectly details the [[UFO stigma]] and how it would operate moving forward. Forget the sighting. No matter how credible. Question the psychology of the observer.</w:t>
        <w:br/>
        <w:br/>
        <w:t>00;18;14;29 - 00;19;15;29</w:t>
        <w:br/>
        <w:t>Gerb</w:t>
        <w:br/>
        <w:t>### Condon Committee Findings</w:t>
        <w:br/>
        <w:t xml:space="preserve">The final nails in the coffin of serious UFO study would be hammered in by the release of the [[Condon Report]] and subsequent [[Condon Report Review]] by the [[National Academy of Sciences]]. </w:t>
        <w:br/>
        <w:br/>
        <w:t xml:space="preserve">The Condon Report, released as a book, both hardcover and soft, to be consumed by the public. In his conclusions and recommendations, Condon stated, quote: </w:t>
        <w:br/>
        <w:br/>
        <w:t>&gt; "Our general conclusion is that nothing has come from the study of UFOs in the past 21 years that has added to scientific knowledge. Careful consideration of the record as it is available to us, leads us to conclude that further extensive study of UFOs probably cannot be justified in the expectation that science will be advanced thereby."</w:t>
        <w:br/>
        <w:br/>
        <w:t>He recommends that the Air Force and USG at large shut down and prohibit any investigation into UFOs. The report seemingly does away with the scientific method to explain all cases away as conventional or natural explanations.</w:t>
        <w:br/>
        <w:br/>
        <w:t>00;19;16;01 - 00;19;40;19</w:t>
        <w:br/>
        <w:t>Gerb</w:t>
        <w:br/>
        <w:t xml:space="preserve">[[James E. MacDonald]] calls the report inadequate and said, quote, "it represents an examination of only a tiny fraction of the most puzzling UFO reports of the past two decades", and that "its level of scientific argument is wholly unsatisfactory". </w:t>
        <w:br/>
        <w:br/>
        <w:t>Both McDonald and Hynek publicly stated that the committee ignored key evidence, and could not explain 25 to 30% of the cases examined.</w:t>
        <w:br/>
        <w:br/>
        <w:t>00;19;40;20 - 00;20;05;26</w:t>
        <w:br/>
        <w:br/>
        <w:t xml:space="preserve">[[J. Allen Hynek]]: "As the Condon Committee was unable to explain one quarter of the cases that were submitted, that they studied. </w:t>
        <w:br/>
        <w:br/>
        <w:t>Guest?: "I'm curious, and I think everyone is now thinking the obvious question how did they handle that in their report? The ones they couldn't explain."</w:t>
        <w:br/>
        <w:br/>
        <w:t>[[J. Allen Hynek]]: "well, very nicely and very adroitly. Here's the word. Doctor Condon wrote this the summary and completely neglected the contents of the report."</w:t>
        <w:br/>
        <w:br/>
        <w:t>00;20;05;28 - 00;20;38;15</w:t>
        <w:br/>
        <w:t>Gerb</w:t>
        <w:br/>
        <w:t xml:space="preserve">The report received almost universal praise from the news media, with many magazines, journals and newspapers publishing approving reviews or positive editorials of the Condon Report. </w:t>
        <w:br/>
        <w:br/>
        <w:t>Some of these compared any continued belief in UFOs to those who believe the Earth is flat, or believe in ghosts and Bigfoot or other supernatural or unsubstantiated phenomena. Others predicted that the interest in UFOs would die in a few generations, and only be dimly remembered as a candle flick in the darkness.</w:t>
        <w:br/>
        <w:br/>
        <w:t>00;20;38;18 - 00;21;09;13</w:t>
        <w:br/>
        <w:t>Gerb</w:t>
        <w:br/>
        <w:t xml:space="preserve">[[Science]], the official publication of the [[American Association for Advancement of Science]], said, quote, "The Colorado study is unquestionably the most thorough and sophisticated investigation of the nebulous UFO phenomena ever conducted." </w:t>
        <w:br/>
        <w:br/>
        <w:t>In 1969, the [[National Academy of Sciences]] wrote a review of the committee, citing Condon's work as sound, approving of his methodology, and agreeing in his assertions that there should be no more formal investigation into UFO.</w:t>
        <w:br/>
        <w:br/>
        <w:t>00;21;09;16 - 00;21;50;12</w:t>
        <w:br/>
        <w:t>Gerb</w:t>
        <w:br/>
        <w:t xml:space="preserve">In 1970, the [[American Institute of Aeronautics and Astronautics]] made official statements agreeing with Condon suggestion that "little of value had been uncovered by scientific UFO studies". </w:t>
        <w:br/>
        <w:br/>
        <w:t xml:space="preserve">UFOs were now lumped in the same boat as ghosts, Bigfoot, and other fringe topics, or conspiracy. A subject to be scoffed and laughed at instead of discussed and studied. UFO was now synonymous with tinfoil hat conspiracists instead of the accredited physicists like Hynek and McDonald, who wished for nothing more than to study UFO. </w:t>
        <w:br/>
        <w:br/>
        <w:t>00;21;50;13 - 00;22;25;17</w:t>
        <w:br/>
        <w:t>Unknown</w:t>
        <w:br/>
        <w:t xml:space="preserve">Sign, Grudge, Blue Book, The Robertson Panel and the Condon Committee were all guised as serious investigation into UFOs truly used to publicly discredit the phenomena, while real research went on behind the scenes. </w:t>
        <w:br/>
        <w:br/>
        <w:t>All of these tools culminated in 1969 so the USG could say, quote, "UFOs do not exist and we do not study them". However, of course we know that this is not true, and this stigma was created for the purposeful distraction to take eyes off the UFO study.</w:t>
        <w:br/>
        <w:br/>
        <w:t>00;22;25;20 - 00;22;51;22</w:t>
        <w:br/>
        <w:t>Gerb</w:t>
        <w:br/>
        <w:t>### Outro</w:t>
        <w:br/>
        <w:t xml:space="preserve">Hey guys, thank you so much for joining me today for this little documentary. </w:t>
        <w:br/>
        <w:br/>
        <w:t>If you're watching this channel, you at least have a passing interest in the study of UFOs, and I'm willing to bet any amount of money. There have been times in your life where you have been worried to speak to a certain person, or people about a UFO, or judge somebody because they've brought up UFO, or thought, maybe I shouldn't talk about this.</w:t>
        <w:br/>
        <w:br/>
        <w:t>00;22;51;24 - 00;23;26;24</w:t>
        <w:br/>
        <w:t>Gerb</w:t>
        <w:br/>
        <w:t xml:space="preserve">It's no secret the UFO phenomena has a massive stigma around it, associated with conspiracy, with whack jobs, with ghosts and Bigfoot. </w:t>
        <w:br/>
        <w:br/>
        <w:t xml:space="preserve">And as we've seen in this video, that's very real and very planned. The sophisticated disinformation campaigns [[David Grusch|Grusch]] talks about here is those, in effect. </w:t>
        <w:br/>
        <w:br/>
        <w:t>Project Sign, Project Grudge, Blue Book, the Robertson Panel, the Condon Committee. All of these have been used as tools to ridicule the study of anomalous things in our skies It's absurd.</w:t>
        <w:br/>
        <w:br/>
        <w:t>00;23;26;24 - 00;23;46;16</w:t>
        <w:br/>
        <w:t>Gerb</w:t>
        <w:br/>
        <w:t xml:space="preserve">Absolutely absurd, all under the guise of scientific research. I hope you learned something today. I certainly did. </w:t>
        <w:br/>
        <w:br/>
        <w:t>Making this video. There was a ton of research to go into it. I got to read the whole Grudge and Blue Book reports. Ton of interesting cases I want to cover, but I will put every case I can in the video description.</w:t>
        <w:br/>
        <w:br/>
        <w:t>00;23;46;16 - 00;24;07;17</w:t>
        <w:br/>
        <w:t>Gerb</w:t>
        <w:br/>
        <w:t>Many of them I have our PDFs, so if you'd like to get them all yourself, please email me at UAP Gerb at gmail.com or join my discord in the description. I will actually have a channel for all of the case files, but did I miss anything in this video? Is there anything else I should have covered? How did you beat the UFO stigma in your personal life?</w:t>
        <w:br/>
        <w:br/>
        <w:t>00;24;07;17 - 00;24;31;04</w:t>
        <w:br/>
        <w:t>Gerb</w:t>
        <w:br/>
        <w:t xml:space="preserve">How did you overcome this woo and begin talking about it freely? </w:t>
        <w:br/>
        <w:br/>
        <w:t xml:space="preserve">I know that I overcame the stigma from very early on when I pieced together that, hey, UFOs are being studied by the United States government, both publicly and in the shadows. So why are they being shamed? </w:t>
        <w:br/>
        <w:br/>
        <w:t>It's fascinating. And unfortunately, the stigma has been wildly successful. So thank you, guys.</w:t>
        <w:br/>
        <w:br/>
        <w:t>00;24;31;05 - 00;24;37;27</w:t>
        <w:br/>
        <w:t>Gerb</w:t>
        <w:br/>
        <w:t>I appreciate you joining me. Please remember to like and subscribe and I will catch everybody on the next UAP Gerb show. Bye.</w:t>
        <w:br/>
        <w:br/>
      </w:r>
    </w:p>
    <w:p>
      <w:r>
        <w:br w:type="page"/>
      </w:r>
    </w:p>
    <w:p>
      <w:pPr>
        <w:pStyle w:val="Heading2"/>
      </w:pPr>
      <w:r>
        <w:t>07 Gerbs UAP Video Analyses\12 Incredible UFO Footage - METAPOD</w:t>
      </w:r>
    </w:p>
    <w:p>
      <w:r>
        <w:t>---</w:t>
        <w:br/>
        <w:t>aliases:</w:t>
        <w:br/>
        <w:t xml:space="preserve">  - Incredible Metapod Footage</w:t>
        <w:br/>
        <w:t xml:space="preserve">  - Metapod Footage</w:t>
        <w:br/>
        <w:t>---</w:t>
        <w:br/>
        <w:br/>
        <w:br/>
        <w:t>![[12-Incredible UFO Footage - METAPOD-thumbnail.jpg]]</w:t>
        <w:br/>
        <w:t xml:space="preserve">**Date Published:** February 12, 2024  </w:t>
        <w:br/>
        <w:t>**Researcher/Host:** UAP Gerb</w:t>
        <w:br/>
        <w:t xml:space="preserve">Video Link: </w:t>
        <w:br/>
        <w:br/>
        <w:t>---</w:t>
        <w:br/>
        <w:br/>
        <w:t>### 📌 Overview</w:t>
        <w:br/>
        <w:br/>
        <w:t>In this video, **UAP Gerb** tackles the intriguing “**Metapod**” UFO footage, allegedly filmed on **September 6, 2015, near El Escorial in Spain**. Featuring a **unique pod-like craft** with a **transparent “face”** and **metallic back**, the Metapod has fascinated enthusiasts and has appeared in other footage dating as far back as **1998**. Gerb conducts an in-depth examination of its **visual features**, potential **debunking angles**, and the **craft’s similarity** to various UFO sightings around the world.</w:t>
        <w:br/>
        <w:br/>
        <w:t>He highlights that if this footage is genuine, it could be **one of the best up-close views** of an anomalous craft publicly available, displaying **Lue Elizondo’s hallmark UAP traits**:</w:t>
        <w:br/>
        <w:br/>
        <w:t>1. **No visible propulsion / Antigravity**</w:t>
        <w:br/>
        <w:t>2. **Instant Acceleration**</w:t>
        <w:br/>
        <w:t>3. **Low Observability**</w:t>
        <w:br/>
        <w:br/>
        <w:t>---</w:t>
        <w:br/>
        <w:br/>
        <w:t>### 🏷 Video Chapters &amp; Highlights</w:t>
        <w:br/>
        <w:br/>
        <w:t>4. **(0:00) Intro**</w:t>
        <w:br/>
        <w:t xml:space="preserve">    </w:t>
        <w:br/>
        <w:t xml:space="preserve">    - Sets the tone: unlike many **blurry or distant** UFO clips, this is a **very clear** up-close sighting.</w:t>
        <w:br/>
        <w:t>5. **(0:58) Full Footage**</w:t>
        <w:br/>
        <w:t xml:space="preserve">    </w:t>
        <w:br/>
        <w:t xml:space="preserve">    - Shows a **stabilized view** of the Metapod:</w:t>
        <w:br/>
        <w:t xml:space="preserve">        - Metallic rear.</w:t>
        <w:br/>
        <w:t xml:space="preserve">        - Transparent, glass-like frontal dome.</w:t>
        <w:br/>
        <w:t xml:space="preserve">        - Sudden movement/acceleration.</w:t>
        <w:br/>
        <w:t>6. **(3:28) Context &amp; Origins**</w:t>
        <w:br/>
        <w:t xml:space="preserve">    </w:t>
        <w:br/>
        <w:t xml:space="preserve">    - A man named **Modesta** emailed the **UFOVNI** YouTube channel on **September 7, 2015**, describing the sighting.</w:t>
        <w:br/>
        <w:t xml:space="preserve">    - He and a friend (sometimes also called “Modesto” or “Mo”) witnessed the craft in the **countryside near El Escorial**.</w:t>
        <w:br/>
        <w:t xml:space="preserve">    - The friend claimed to see “something moving inside,” which might indicate a pilot or occupant.</w:t>
        <w:br/>
        <w:t>7. **(7:49) The Craft**</w:t>
        <w:br/>
        <w:t xml:space="preserve">    </w:t>
        <w:br/>
        <w:t xml:space="preserve">    - Pod shape with a **reflective metallic “body”** and **transparent “face”** that could be reminiscent of a **glass cockpit**.</w:t>
        <w:br/>
        <w:t xml:space="preserve">    - Demonstrates multiple UAP characteristics:</w:t>
        <w:br/>
        <w:t xml:space="preserve">        - **Instantaneous altitude changes**.</w:t>
        <w:br/>
        <w:t xml:space="preserve">        - **Silent flight**.</w:t>
        <w:br/>
        <w:t xml:space="preserve">        - **No apparent propulsion**.</w:t>
        <w:br/>
        <w:t>8. **(10:07) The Voices**</w:t>
        <w:br/>
        <w:t xml:space="preserve">    </w:t>
        <w:br/>
        <w:t xml:space="preserve">    - Translated audio references: the witnesses speak in Spanish, reacting in **shock and confusion**.</w:t>
        <w:br/>
        <w:t xml:space="preserve">    - Possible post-processed noise reduction.</w:t>
        <w:br/>
        <w:t>9. **(12:10) The Debunkers**</w:t>
        <w:br/>
        <w:t xml:space="preserve">    </w:t>
        <w:br/>
        <w:t xml:space="preserve">    - Some assert it might be a **balloon**, **inflatable tent**, or **CGI**.</w:t>
        <w:br/>
        <w:t xml:space="preserve">    - Others note a “Jitter” in frames that might be wind or editing artifacts.</w:t>
        <w:br/>
        <w:t xml:space="preserve">    - Discussion on a **Metabunk** thread: arguments for and against it being a balloon.</w:t>
        <w:br/>
        <w:t>10. **(13:20) Other Sightings**</w:t>
        <w:br/>
        <w:t xml:space="preserve">    </w:t>
        <w:br/>
        <w:t xml:space="preserve">    - **1998 Peru** – Similar multiple “pods” called “parachutes of Mayu.”</w:t>
        <w:br/>
        <w:t xml:space="preserve">    - **2006 Monterrey Witch (Mexico)** – Possibly the **back** of a similar craft.</w:t>
        <w:br/>
        <w:t xml:space="preserve">    - **2021 Vancouver** – UFO with a “crescent-shaped body” and “reflective panel.”</w:t>
        <w:br/>
        <w:t xml:space="preserve">    - **2022 Alleged Navy Leak** – Still frames reminiscent of Metapod shape.</w:t>
        <w:br/>
        <w:t xml:space="preserve">    - **2023 Texas Hang Glider Footage** – Another potential Metapod-like object, though more suspect.</w:t>
        <w:br/>
        <w:t>11. **(17:07) Conclusion**</w:t>
        <w:br/>
        <w:t xml:space="preserve">    </w:t>
        <w:br/>
        <w:t xml:space="preserve">    - Gerb suggests the Metapod shape recurs in multiple sightings globally.</w:t>
        <w:br/>
        <w:t xml:space="preserve">    - If authentic, it shows consistent **intelligent flight, silent operation,** and **striking design**.</w:t>
        <w:br/>
        <w:t xml:space="preserve">    - Encourages viewers to weigh the evidence and share thoughts on its authenticity.</w:t>
        <w:br/>
        <w:br/>
        <w:t>---</w:t>
        <w:br/>
        <w:br/>
        <w:t>### 🔍 Key Discussion Points</w:t>
        <w:br/>
        <w:br/>
        <w:t>12. **Unique “Pod” Structure**</w:t>
        <w:br/>
        <w:t xml:space="preserve">    </w:t>
        <w:br/>
        <w:t xml:space="preserve">    - One of the few UFOs allegedly showing a **clear, dome-like front**, possibly for observation.</w:t>
        <w:br/>
        <w:t>13. **Recurrent Shape Across Decades**</w:t>
        <w:br/>
        <w:t xml:space="preserve">    </w:t>
        <w:br/>
        <w:t xml:space="preserve">    - Spanning from **1998** in Peru to more modern captures in **Mexico**, **Vancouver**, **Texas**, and an alleged **Navy leak**.</w:t>
        <w:br/>
        <w:t>14. **Potential Explanations**</w:t>
        <w:br/>
        <w:t xml:space="preserve">    </w:t>
        <w:br/>
        <w:t xml:space="preserve">    - **Balloon / Inflatable**: Some debunkers point to inflation artifacts or wobble consistent with drifting objects.</w:t>
        <w:br/>
        <w:t xml:space="preserve">    - **Hoax / CGI**: Observers note frame jitters and unusual camera processing.</w:t>
        <w:br/>
        <w:t xml:space="preserve">    - **Legitimate Craft**: Others find consistent flight characteristics, reflection details, and the “transparent dome” compelling.</w:t>
        <w:br/>
        <w:t>15. **Anonymous Witness &amp; Email**</w:t>
        <w:br/>
        <w:t xml:space="preserve">    </w:t>
        <w:br/>
        <w:t xml:space="preserve">    - The original sender “Modesta” withheld **exact location** and used partial pseudonyms.</w:t>
        <w:br/>
        <w:t xml:space="preserve">    - Raises the question of how many details remain unverified vs. how many are intentionally concealed.</w:t>
        <w:br/>
        <w:t>16. **Relationship to Other Known UAP**</w:t>
        <w:br/>
        <w:t xml:space="preserve">    </w:t>
        <w:br/>
        <w:t xml:space="preserve">    - Suggestive parallels with the **Gimbal** shape (though not conclusive).</w:t>
        <w:br/>
        <w:t xml:space="preserve">    - Correlations with reported **transmedium** or **anti-gravity** capabilities.</w:t>
        <w:br/>
        <w:br/>
        <w:t>### Provenance &amp; Chain of Custody</w:t>
        <w:br/>
        <w:br/>
        <w:t>1. **Initial Capture (September 6, 2015)**</w:t>
        <w:br/>
        <w:t xml:space="preserve">    </w:t>
        <w:br/>
        <w:t xml:space="preserve">    - Allegedly filmed by two individuals in the countryside near **El Escorial**, Spain.</w:t>
        <w:br/>
        <w:t xml:space="preserve">    - Primary witness identified as **“Modesta”** (and sometimes referred to as “Modesto” or “Mo”) in correspondence.</w:t>
        <w:br/>
        <w:t>2. **Contact with UFOvni Channel (September 7, 2015)**</w:t>
        <w:br/>
        <w:t xml:space="preserve">    </w:t>
        <w:br/>
        <w:t xml:space="preserve">    - Modesta emailed **UFOvni**, a Spanish-language UFO YouTube channel, stating they had extraordinary footage.</w:t>
        <w:br/>
        <w:t xml:space="preserve">    - Requested anonymity regarding exact coordinates, citing personal reasons.</w:t>
        <w:br/>
        <w:t xml:space="preserve">    - Offered to send the **micro SD card** directly or provide a **cloud link** of the video file.</w:t>
        <w:br/>
        <w:t>3. **YouTube Upload &amp; Early Discussion (September 7–11, 2015)**</w:t>
        <w:br/>
        <w:t xml:space="preserve">    </w:t>
        <w:br/>
        <w:t xml:space="preserve">    - UFOvni published the footage under the title “OVNI METAPOD” (exact wording varied).</w:t>
        <w:br/>
        <w:t xml:space="preserve">    - **ThirdPhaseOfSun** and other websites quickly **mirrored or discussed** the clip, fueling online debate.</w:t>
        <w:br/>
        <w:t xml:space="preserve">    - A now-defunct **Portuguese forum (ETs e Etc.)** referenced the video on **September 8** as potentially authentic or impressive but unverified.</w:t>
        <w:br/>
        <w:t>4. **Subsequent Takedowns &amp; Reuploads**</w:t>
        <w:br/>
        <w:t xml:space="preserve">    </w:t>
        <w:br/>
        <w:t xml:space="preserve">    - The original UFOvni posting was eventually **taken down** (reason unclear; possibly at the request of the witness).</w:t>
        <w:br/>
        <w:t xml:space="preserve">    - A separate channel, “UFO Invasions,” reuploaded the footage in **2017**, which was also later removed.</w:t>
        <w:br/>
        <w:t xml:space="preserve">    - Various **stabilized versions** and partial clips remain on YouTube (e.g., from iTBS), along with analysis on Reddit and Metabunk.</w:t>
        <w:br/>
        <w:t>5. **Current Status**</w:t>
        <w:br/>
        <w:t xml:space="preserve">    </w:t>
        <w:br/>
        <w:t xml:space="preserve">    - The **raw, original source file** has never been published in full resolution to the best of public knowledge.</w:t>
        <w:br/>
        <w:t xml:space="preserve">    - Email records indicate the footage was initially **transferred privately** from Modesta to UFOvni.</w:t>
        <w:br/>
        <w:t xml:space="preserve">    - Multiple **reuploads** now circulate, often at lower quality or with added stabilization.</w:t>
        <w:br/>
        <w:br/>
        <w:t>**Notes:**</w:t>
        <w:br/>
        <w:br/>
        <w:t>- The witness’s **identity and exact location** remain undisclosed.</w:t>
        <w:br/>
        <w:t>- No publicly verifiable metadata (e.g., **file hashes**, **EXIF data**) confirming the original date or device type has been released.</w:t>
        <w:br/>
        <w:t>- The chain of custody is thus **incomplete**; critics argue this leaves room for potential hoaxing or modifications.</w:t>
        <w:br/>
        <w:br/>
        <w:t>---</w:t>
        <w:br/>
        <w:br/>
        <w:t>### 📂 Related Files &amp; Cross-References</w:t>
        <w:br/>
        <w:br/>
        <w:t>- **[[06 MOON DUST - The Pentagon's Secret UFO Programs]]** – Another in-depth breakdown of lesser-known UFO footage and secrecy.</w:t>
        <w:br/>
        <w:t>- **[[10 Incredible UFO Footage – FLYBY]]** – UAP Gerb’s similar analysis of “Close Encounter UFO” video.</w:t>
        <w:br/>
        <w:t>- **[[05 Secret Programs Index]]** – If these craft are genuine, might relate to alleged reverse-engineering efforts.</w:t>
        <w:br/>
        <w:br/>
        <w:t>---</w:t>
        <w:br/>
        <w:br/>
        <w:t>### 🌐 External Resources</w:t>
        <w:br/>
        <w:br/>
        <w:t>6. **Stabilized Metapod Video**</w:t>
        <w:br/>
        <w:t xml:space="preserve">    - [YouTube: iTBS Channel](https://www.youtube.com/watch?v=_KoVICnyrT4)</w:t>
        <w:br/>
        <w:t>7. **Original Upload (Now Deleted)**</w:t>
        <w:br/>
        <w:t xml:space="preserve">    - [UFOVNI Channel Archive Link](https://web.archive.org/web/20150915215346/http://www.etseetc.com/2015/09/ovni-inusitado-com-et-dentro-real/)</w:t>
        <w:br/>
        <w:t>8. **Reddit 3D Render**</w:t>
        <w:br/>
        <w:t xml:space="preserve">    - [r/UFOs: 3D Renders of Metapod](https://www.reddit.com/r/UFOs/comments/u4ede9/made_a_couple_of_3d_renders_of_the_metapod_uap/)</w:t>
        <w:br/>
        <w:t>9. **Metabunk Thread**</w:t>
        <w:br/>
        <w:t xml:space="preserve">    - [Metabunk.org: Metapod UFO Discussion](https://www.metabunk.org/threads/metapod-ufo-top-voted-post-of-the-month-on-r-ufos-maybe-top-of-all-time.12375/)</w:t>
        <w:br/>
        <w:t>10. **Similar Sightings**</w:t>
        <w:br/>
        <w:t xml:space="preserve">    - [Monterrey Witch, 2006 (YouTube)](https://www.youtube.com/watch?v=CeGkjIMzsVs)</w:t>
        <w:br/>
        <w:t xml:space="preserve">    - [Vancouver 2021 (Reddit)](https://www.reddit.com/r/UFOs/comments/qg0mtz/related_to_the_floating_cgi_video_this_was_taken/)</w:t>
        <w:br/>
        <w:t xml:space="preserve">    - [Alleged Navy Leak (2022)](https://www.reddit.com/r/UFOs) – frames rumored to show the same shape.</w:t>
        <w:br/>
        <w:br/>
        <w:t>---</w:t>
        <w:br/>
        <w:br/>
        <w:t>### 🏷 Tags</w:t>
        <w:br/>
        <w:br/>
        <w:t>#UFO #Metapod #Spain #UAP #CloseEncounter #GovernmentSecrecy #BalloonDebate #ReverseEngineering</w:t>
        <w:br/>
        <w:br/>
        <w:t>---</w:t>
        <w:br/>
        <w:br/>
        <w:t>### ❓ Open Questions</w:t>
        <w:br/>
        <w:br/>
        <w:t>11. **Do the repeated appearances of “Metapod” across decades suggest a stable, recognizable UFO type?**</w:t>
        <w:br/>
        <w:t>12. **Could any advanced balloon or drone technology explain the pod’s shape and silent maneuvers?**</w:t>
        <w:br/>
        <w:t>13. **Is there stronger evidence linking the rumored 2022 Navy footage to this same phenomenon?**</w:t>
        <w:br/>
        <w:t>14. **How can the camera jitter vs. actual object movement be definitively distinguished?**</w:t>
        <w:br/>
        <w:br/>
        <w:t>---</w:t>
        <w:br/>
        <w:br/>
        <w:t xml:space="preserve">**Author’s Note**  </w:t>
        <w:br/>
        <w:t>The Metapod UFO remains one of the more **visually compelling** examples of an unorthodox craft. Its purported glass-like dome, metallic body, and numerous **global sightings** fuel ongoing debate. As with most UFO evidence, its authenticity hangs on **limited witness data** and a patchwork of **similar reports**, leaving the door open for both **debunkers** and **believers** to present their cases.</w:t>
        <w:br/>
        <w:br/>
        <w:t>## Transcript</w:t>
        <w:br/>
        <w:t>00;00;00;00 - 00;00;29;17</w:t>
        <w:br/>
        <w:t>Gerb</w:t>
        <w:br/>
        <w:t>### Intro</w:t>
        <w:br/>
        <w:t xml:space="preserve">More often than not, UFO footage is grainy, blurry, minuscule, and difficult to make out, or is a collection of pixels on a downgraded USG FLIR platform. This often leads to the videos feeling impersonal, but how often do you get to see a truly anomalous craft up close? </w:t>
        <w:br/>
        <w:br/>
        <w:t>Well, there is one video of a UFO filmed in Spain that, if true, is one of the best closeup views of a UFO ever recorded.</w:t>
        <w:br/>
        <w:br/>
        <w:t>00;00;29;20 - 00;00;55;10</w:t>
        <w:br/>
        <w:t>Gerb</w:t>
        <w:br/>
        <w:t xml:space="preserve">Guys, I am UAP Gerb and I'm not wasting any time today. So let's do another footage analysis of one of my favorite pieces of alleged UFO footage, the famous [[Metapod]] as filmed in El Escorial, Madrid, Spain on the 6th of September 2015. </w:t>
        <w:br/>
        <w:br/>
        <w:t>This is one of my all time favorite pieces of alleged footage that has shocking connections to other sightings and footage worldwide.</w:t>
        <w:br/>
        <w:br/>
        <w:t>00;00;55;13 - 00;01;07;20</w:t>
        <w:br/>
        <w:t>Unknown</w:t>
        <w:br/>
        <w:t>So let's take a look first at our footage. Stabilized.</w:t>
        <w:br/>
        <w:br/>
        <w:t>{Video Playing}</w:t>
        <w:br/>
        <w:br/>
        <w:t>00;02;50;17 - 00;03;24;15</w:t>
        <w:br/>
        <w:t>Gerb</w:t>
        <w:br/>
        <w:t xml:space="preserve">So, what do you think after first watch? Pretty astounding, right? </w:t>
        <w:br/>
        <w:br/>
        <w:t xml:space="preserve">Similar to the flyby video, this footage is too anomalous to clear and too strange to possibly be true, right? </w:t>
        <w:br/>
        <w:br/>
        <w:t>Well, let's start a little analysis and kinda of see what we can uncover. I want to disclaim that I'm using YouTube channel. [[ItsBS]] stabilized footage of the Metapod, due to the fact that the original poster of this video, [[UFOVNI]], has taken down the footage, as well as the 2017 re-upload by YouTube channel [[UFO Invasions]].</w:t>
        <w:br/>
        <w:br/>
        <w:t>00;03;24;17 - 00;03;31;26</w:t>
        <w:br/>
        <w:t>Gerb</w:t>
        <w:br/>
        <w:t>ItsBS channel will be listed in the video description.</w:t>
        <w:br/>
        <w:br/>
        <w:t>00;03;31;29 - 00;06;10;00</w:t>
        <w:br/>
        <w:t>Gerb</w:t>
        <w:br/>
        <w:t xml:space="preserve">Unlike [[Flyby UFO footage|Flyby]], we can actually trace back the origins of the Metapod footage. </w:t>
        <w:br/>
        <w:br/>
        <w:t xml:space="preserve">On September 7th, 2015, a man named [[Modesta]] emailed YouTube channel UFOVNI as mentioned above, after reading that this channel could publish UFO footage on screen, now is the original email and here let me read a transcription translated into English. </w:t>
        <w:br/>
        <w:br/>
        <w:t xml:space="preserve">&gt; "Hello [[UFOVNI]], I have read on your YouTube page that you can publish the video that I took the day before yesterday, September 6th, 2015 together with a friend named Moisés. My name is Modesto. </w:t>
        <w:br/>
        <w:t>&gt; What we saw yesterday I sincerely know was not from here. I have been in the countryside for many years, and I've been able to hear the wings of storks in flight. What we saw did not make any noise. It descended vertically and he walked away. I must admit that I am somewhat nearsighted, but my friend can see hairs and quails in the same way as finding a needle in a haystack.</w:t>
        <w:br/>
        <w:t>&gt; My friend commented that he saw something moving inside the UFO, something alive with limbs. I believe it. Due to personal reasons and the location of the sighting, we do not want to give the exact location of the sighting, but I can tell you that it was near El Escorial direction. Las Navas del Marquis. El Escorial is a place where strange things happen, but not in the city, but in the nearby mountains.</w:t>
        <w:br/>
        <w:t xml:space="preserve">&gt; Personally, I neither believed nor did I believe in UFOs or extraterrestrials. It simply seemed like, quote, nonsense from 'Uncle Iker and four other idiots' end quote now that is. From that moment on, I knew that it wasn't from here that it wasn't human. </w:t>
        <w:br/>
        <w:t xml:space="preserve">&gt; My friend Modesto, However, a little taciturn, and from the town than me. I never known what he thought, but it seems that he is not surprised to see it. </w:t>
        <w:br/>
        <w:t xml:space="preserve">&gt; After the video that I sent him and some photos that, as you will see, did not turn out very well. My friend Modesto told me quote 'here again' in reference to the object. </w:t>
        <w:br/>
        <w:t>&gt; After asking him about the meaning of his expression, he did not want to say much more, except that it is not the first time he has seen it, and that his father, now deceased, had also seen it.</w:t>
        <w:br/>
        <w:t>&gt; If it is of importance to him, I will ask. Give him the GPS data and exact location, but only for his investigation, so that he does not make said data or the relationship with the video public.</w:t>
        <w:br/>
        <w:t>&gt; The place is called redacted and is at the coordinates redacted in the direction in which he went was north. South. I asked for strict rigor and commitment to save my personal or contact information."</w:t>
        <w:br/>
        <w:br/>
        <w:t>00;06;10;03 - 00;06;33;18</w:t>
        <w:br/>
        <w:br/>
        <w:t xml:space="preserve">&gt; On the contrary, I send and deliver the video and I give it to you for your use and disposition as you. </w:t>
        <w:br/>
        <w:t xml:space="preserve">&gt; P.S. I'll send you the video later with a link to the cloud. Or if you prefer, I'll send you the micro SD card by email. </w:t>
        <w:br/>
        <w:br/>
        <w:t>What stands out to me about this email? Well, for one, the sender [[Modesta]], claims that he is Modesta and his friend [[Moises]] recorded the footage.</w:t>
        <w:br/>
        <w:br/>
        <w:t>00;06;33;20 - 00;06;57;10</w:t>
        <w:br/>
        <w:t>Gerb</w:t>
        <w:br/>
        <w:t xml:space="preserve">Later on. He says, quote, my friend Modesta, is this a careless mistake of using pseudonyms, as the sender was already unwilling to provide the exact location of the sighting anyways. </w:t>
        <w:br/>
        <w:br/>
        <w:t>Modesta goes on to state that this was not the first time his friend had seen this object, and that his father had seen it also. Modesto's companion also said he saw something moving inside of the UFO.</w:t>
        <w:br/>
        <w:br/>
        <w:t>00;06;57;12 - 00;07;25;07</w:t>
        <w:br/>
        <w:t>Gerb</w:t>
        <w:br/>
        <w:t xml:space="preserve">It's unknown to me why UFOVNI and I took down this video, perhaps at Modesto's request, but I have contacted him to learn more. </w:t>
        <w:br/>
        <w:br/>
        <w:t>Post about this footage began popping up around the internet almost immediately, as seen in this now taken down Portuguese forum on September 8th, 2015 called ETs&amp;ETc.</w:t>
        <w:br/>
        <w:br/>
        <w:t>Translating this page, we can see the site does not know if the video is real or fake, but is impressed nonetheless.</w:t>
        <w:br/>
        <w:br/>
        <w:t>00;07;25;10 - 00;08;09;22</w:t>
        <w:br/>
        <w:t>Gerb</w:t>
        <w:br/>
        <w:t xml:space="preserve">What caught this site's attention was realistic zoom, very realistic focus, and blur, the shape of the UFO, and similarities to the 2006 La Bruja in Mexico. I'll cover this soon. </w:t>
        <w:br/>
        <w:br/>
        <w:t>A post also appeared on the site [[Third Phase of The Sun]] on September 11th, 2015, which additionally detailed UFOVNI's correspondence with Modesta.</w:t>
        <w:br/>
        <w:br/>
        <w:t>00;08;09;24 - 00;08;44;09</w:t>
        <w:br/>
        <w:t>Gerb</w:t>
        <w:br/>
        <w:t xml:space="preserve">I'm willing to bet you've probably never seen a UFO in this shape, especially when structured like such a physical craft in which a solid, metallic, reflective looking material makes up the back bulk of the craft in a very logical design, with a front facing, transparent material that looks almost similar to glass for, you know, possible viewing opportunity. </w:t>
        <w:br/>
        <w:br/>
        <w:t>Yes, some argue, like third phase of the sun, that they can make out a being resting inside of the craft.</w:t>
        <w:br/>
        <w:br/>
        <w:t>00;08;44;09 - 00;09;11;09</w:t>
        <w:br/>
        <w:t>Gerb</w:t>
        <w:br/>
        <w:t xml:space="preserve">However, I disagree here and think this is simply the reflection of sunlight on the transparent material on the front face of the craft. </w:t>
        <w:br/>
        <w:br/>
        <w:t>This pod features three of five characteristics of UAP, as listed by [[AATIP]] and [[Luis Elizondo|Lou Elizondo]]. Instantaneous acceleration as seen in the altitude drop.</w:t>
        <w:br/>
        <w:br/>
        <w:t>00;09;11;11 - 00;09;20;29</w:t>
        <w:br/>
        <w:t>Gerb</w:t>
        <w:br/>
        <w:t>Anti-Gravity. No visible signs of propulsion.</w:t>
        <w:br/>
        <w:br/>
        <w:t>00;09;21;02 - 00;10;03;20</w:t>
        <w:br/>
        <w:t>Gerb</w:t>
        <w:br/>
        <w:t xml:space="preserve">And low observability. </w:t>
        <w:br/>
        <w:br/>
        <w:t>The craft exhibits intelligent flight characteristics, including that sudden drop in altitude, standstill, in winds. As we can hear from camera wind interference, linear traversal away from the recorder, and variable stable rotation along its x axis. Especially take note here when the craft's rotation goes from counterclockwise to clockwise. Exhibiting variable acceleration in both methods of rotation.</w:t>
        <w:br/>
        <w:br/>
        <w:t>### The Voices</w:t>
        <w:br/>
        <w:t xml:space="preserve">I'd like to thank Reddit user [[nvmbky|u/nvmbky]] for translating the audio in this footage. I'm going to overlay his translation with the original footage and to note something added by [[nvmbky]]. </w:t>
        <w:br/>
        <w:br/>
        <w:t>Why? The audio sounds like it has been processed with a noise reduction filter either added in post-process seen or directly applied by the camera to filter out the wind.</w:t>
        <w:br/>
        <w:br/>
        <w:t>{English Translation of the Audio}</w:t>
        <w:br/>
        <w:t>Don't say anything. Look. Let's see.</w:t>
        <w:br/>
        <w:t>Surprised Gasps</w:t>
        <w:br/>
        <w:t>{Breathing}</w:t>
        <w:br/>
        <w:t>{Wind Through Microphone}</w:t>
        <w:br/>
        <w:t>{Unintelligible}</w:t>
        <w:br/>
        <w:t>Look again.</w:t>
        <w:br/>
        <w:t>Mother... Mother... Mother...</w:t>
        <w:br/>
        <w:t>It doesn't make any noise</w:t>
        <w:br/>
        <w:t>No noise?</w:t>
        <w:br/>
        <w:t>{Unintelligible}</w:t>
        <w:br/>
        <w:t>...It comes out right</w:t>
        <w:br/>
        <w:t>{End English Translation of the Audio}</w:t>
        <w:br/>
        <w:br/>
        <w:t>00;12;14;15 - 00;12;37;08</w:t>
        <w:br/>
        <w:t>Gerb</w:t>
        <w:br/>
        <w:t>### The Debunkers</w:t>
        <w:br/>
        <w:t xml:space="preserve">As you can guess, many have tried to debunk this sighting as a balloon. Such as this heart custom made balloon or balloon tents. And no, I'm not kidding. This comparison with this flatable tent is used as an actual source for a debunk. </w:t>
        <w:br/>
        <w:br/>
        <w:t>Or possibly an object suspended on a string, which is the same explanation used to try and debunk the very real [[1950 McMinnville UFO photographs|McMinnville photographs]].</w:t>
        <w:br/>
        <w:br/>
        <w:t>00;12;37;10 - 00;13;07;25</w:t>
        <w:br/>
        <w:t>Gerb</w:t>
        <w:br/>
        <w:t>And lastly, CGI.</w:t>
        <w:br/>
        <w:br/>
        <w:t xml:space="preserve">The CGI debunkers enjoy using these three frames of craft jitter. When analyzing the craft, altitude drops stabilized, but even the balloon crowd detracts from this argument. On [[Mick West]]'s website [[Metabunk]], in which the jitters are consistent with the craft, or in this case, balloon experiencing altitude drops in air currents. </w:t>
        <w:br/>
        <w:br/>
        <w:t>Of course, I'm no VFX artist, so I cannot comment on any visual artifacts that could either confirm or deny the footages authenticity.</w:t>
        <w:br/>
        <w:br/>
        <w:t>00;13;07;27 - 00;13;24;10</w:t>
        <w:br/>
        <w:t>Gerb</w:t>
        <w:br/>
        <w:t>But what I can tell you is that for me, this footage passes the simple eye test and I can draw attention to half a dozen pieces of other footage in which this same craft is shown.</w:t>
        <w:br/>
        <w:br/>
        <w:t>00;13;24;13 - 00;13;48;06</w:t>
        <w:br/>
        <w:t>Gerb</w:t>
        <w:br/>
        <w:t>### Other Sightings</w:t>
        <w:br/>
        <w:t>While we review these other sightings, I want you to take note of a couple things in all of the footage we are about to view. The overall crescent moon shape of the pod, the transparent glass like material on one face of the pod, reflectivity of sunlight off the craft, and the vertical orientation in which the craft stands when it rotates about its z axis.</w:t>
        <w:br/>
        <w:br/>
        <w:t>00;13;48;09 - 00;14;13;22</w:t>
        <w:br/>
        <w:t>Gerb</w:t>
        <w:br/>
        <w:t xml:space="preserve">The first observation I can track of the Metapod shape is the famous [[Los Paricardisas??def-wrong]] or the [[parachutes of mapu??]] footage taken in 1998 and Peru. </w:t>
        <w:br/>
        <w:br/>
        <w:t xml:space="preserve">In this footage we can see what appears to be five or more pods with the same body and reflective paneling as our Metapod footage. </w:t>
        <w:br/>
        <w:br/>
        <w:t>Now let's cover the aforementioned ray, which or La Bruja, as seen in Mexico in 2006.</w:t>
        <w:br/>
        <w:br/>
        <w:t>00;14;13;25 - 00;14;33;24</w:t>
        <w:br/>
        <w:t>Gerb</w:t>
        <w:br/>
        <w:t>This footage appears to show the backside, the nontransparent side of the metapod, moving away from the recorder through some hills and brush in the same vertical positioning I mentioned earlier.</w:t>
        <w:br/>
        <w:br/>
        <w:t>00;14;33;26 - 00;15;08;02</w:t>
        <w:br/>
        <w:t>Gerb</w:t>
        <w:br/>
        <w:t xml:space="preserve">In 2021, in Vancouver, the same pod was recorded. </w:t>
        <w:br/>
        <w:br/>
        <w:t>Here we observe the same crescent moon shape and reflectivity in sunlight. Some interesting things to take note of by the OP of this footage. Three of these objects appeared close together at first, maybe 20ft from each other. Moving north, they moved on a horizontal plane. Two of the objects then ascended up fast in the third, continued horizontal north until out of sight the two went upwards, then one continued north until it disappeared and the others west until it disappeared.</w:t>
        <w:br/>
        <w:br/>
        <w:t>00;15;08;04 - 00;15;44;08</w:t>
        <w:br/>
        <w:t>Gerb</w:t>
        <w:br/>
        <w:t xml:space="preserve">And now we get to possibly the most crucial corroborating multiple sightings of the Metapod craft in 2022. </w:t>
        <w:br/>
        <w:br/>
        <w:t>A couple of frames allegedly leaked from a U.S. Navy Blue Angel cockpit recording of a UFO dropping from the clouds. Similar to our [[Flyby UFO footage|Flyby Footage]], this is a second generation recording. If the mouse on the screen didn't give it away, take a look at these frames below.</w:t>
        <w:br/>
        <w:br/>
        <w:t>00;15;44;10 - 00;16;10;21</w:t>
        <w:br/>
        <w:t>Gerb</w:t>
        <w:br/>
        <w:t xml:space="preserve">Pretty incredible. Right? Let's go frame by frame. To compare to the Metapod. </w:t>
        <w:br/>
        <w:br/>
        <w:t>![[Metapod Screengrab.png]]</w:t>
        <w:br/>
        <w:t>In these three frames, we see the Metapod descending rapidly in a horizontal orientation, appearing as though the transparent face is facing away from the craft's trajectory. Interestingly enough, four other signatures appear alongside the craft. In this frame, we see the back of the craft facing the ground with the transparent face oriented towards the sky.</w:t>
        <w:br/>
        <w:br/>
        <w:t>00;16;10;24 - 00;16;35;19</w:t>
        <w:br/>
        <w:t>Gerb</w:t>
        <w:br/>
        <w:t xml:space="preserve">If this leak is true, and believe me, I'm still trying to get to the bottom of it. The metapod shape is a legitimate form of UAP. </w:t>
        <w:br/>
        <w:br/>
        <w:t>Some like to compare the metapod to the gimbal footage, and while it matches the outline of the FLIR footage, I am hesitant to make this comparison scene as the FLIR footage does not necessarily reflect the object's true shape, so we will at least keep this explanation to gimbal in mind, but not claim it as fact.</w:t>
        <w:br/>
        <w:br/>
        <w:t>00;16;35;22 - 00;16;58;13</w:t>
        <w:br/>
        <w:t>Gerb</w:t>
        <w:br/>
        <w:t xml:space="preserve">And lastly, we have a hang glider cruising through the skies of Texas in 2023, appearing to observe the metapod. </w:t>
        <w:br/>
        <w:br/>
        <w:t>While early and late frames of this video accurately show the vertically positioned pod, the front facing views throws some doubt into the footage is credibility, in my opinion, as it does not match the metapod seen in other videos.</w:t>
        <w:br/>
        <w:br/>
        <w:t>00;16;58;16 - 00;17;19;02</w:t>
        <w:br/>
        <w:t>Gerb</w:t>
        <w:br/>
        <w:t xml:space="preserve">Of all the videos we have reviewed, this in my opinion, has probably the best chance of being something prosaic or misidentified, like a balloon. </w:t>
        <w:br/>
        <w:br/>
        <w:t>### Outro</w:t>
        <w:br/>
        <w:t>A 15 to 20 minute video for a 1 to 2 minute piece of footage. Of course I'm UAP Gerb. You guys know what we're getting into? I won't settle for anything less than a full analysis.</w:t>
        <w:br/>
        <w:br/>
        <w:t>00;17;19;05 - 00;17;37;26</w:t>
        <w:br/>
        <w:t>Gerb</w:t>
        <w:br/>
        <w:t>I hope you guys enjoyed this. Look into the metapod footage. I remember when this piece of footage first dropped. I was so fascinated I had to get to the bottom of it because there were a couple accounts on various platforms like Reddit who re-uploaded the video saying it was filmed in Denver, which is my city, which was just a fallacy, so I'm not sure where that came from.</w:t>
        <w:br/>
        <w:br/>
        <w:t>00;17;37;26 - 00;18;05;11</w:t>
        <w:br/>
        <w:t>Gerb</w:t>
        <w:br/>
        <w:t xml:space="preserve">But remember, this footage originates in Spain. But what do you guys think about this metapod footage? Is it too fantastic to be true or is it real? </w:t>
        <w:br/>
        <w:br/>
        <w:t>I know the means. I know it looks like this. Show me what you got heads from Rick and Morty. But this craft, at least to me, looks like the real deal. And it's shocking that it almost looks like a single being observation craft with the transparent window that almost seems like glass.</w:t>
        <w:br/>
        <w:br/>
        <w:t>00;18;05;13 - 00;18;32;19</w:t>
        <w:br/>
        <w:t>Gerb</w:t>
        <w:br/>
        <w:t xml:space="preserve">It's so enigmatic. I don't even know. I don't even know where to begin thinking about the implications of this craft and what is piloting it. </w:t>
        <w:br/>
        <w:br/>
        <w:t>Especially with the, non observable propulsion methods. But I wanted to get this video out today. Guys, I know today it is the I think the 11th of February, the [[SOL Foundation]] just released a bunch of interviews with Grusch Chris Mellon, Kevin Knuth Hal Putoff.</w:t>
        <w:br/>
        <w:br/>
        <w:t>00;18;32;21 - 00;18;46;13</w:t>
        <w:br/>
        <w:t>Gerb</w:t>
        <w:br/>
        <w:t xml:space="preserve">So the next video, which I'm going to try to get out as quick as possible, I'm going to be reviewing all those, panels and kind of putting out my thoughts. </w:t>
        <w:br/>
        <w:br/>
        <w:t>So I wanted to get this footage out, and of course, I couldn't slack had to make sure it was pretty beefy. So please remember to like and subscribe.</w:t>
        <w:br/>
        <w:br/>
        <w:t>00;18;46;13 - 00;18;55;04</w:t>
        <w:br/>
        <w:t>Gerb</w:t>
        <w:br/>
        <w:t>Leave a comment what you thought. Let's get a dialog started and thank you so much for tuning in, guys! I'll catch you guys on the next episode I put out. Appreciate it.</w:t>
        <w:br/>
        <w:br/>
      </w:r>
    </w:p>
    <w:p>
      <w:r>
        <w:br w:type="page"/>
      </w:r>
    </w:p>
    <w:p>
      <w:pPr>
        <w:pStyle w:val="Heading2"/>
      </w:pPr>
      <w:r>
        <w:t>07 Gerbs UAP Video Analyses\13 Karl Nell &amp; the SOL Foundation — A Key Figure in UAP Disclosure</w:t>
      </w:r>
    </w:p>
    <w:p>
      <w:r>
        <w:t>---</w:t>
        <w:br/>
        <w:t>aliases:</w:t>
        <w:br/>
        <w:t xml:space="preserve">  - "Video 13: Karl Nell - SOL Foundation"</w:t>
        <w:br/>
        <w:t xml:space="preserve">  - Karl Nell UAP Disclosure</w:t>
        <w:br/>
        <w:t xml:space="preserve">  - Controlled Disclosure Schumer Amendment</w:t>
        <w:br/>
        <w:t>tags:</w:t>
        <w:br/>
        <w:t xml:space="preserve">  - "#UAPVideos"</w:t>
        <w:br/>
        <w:t xml:space="preserve">  - "#SOLFoundation"</w:t>
        <w:br/>
        <w:t xml:space="preserve">  - "#Disclosure"</w:t>
        <w:br/>
        <w:t xml:space="preserve">  - "#Whistleblower"</w:t>
        <w:br/>
        <w:t xml:space="preserve">  - "#NHI"</w:t>
        <w:br/>
        <w:t>---</w:t>
        <w:br/>
        <w:t>![[13-SOL Foundation Karl Nell - A Key Figure in UAP Disclosure-thumbnail.jpg]]</w:t>
        <w:br/>
        <w:t xml:space="preserve">**Video Published:** February 14, 2024  </w:t>
        <w:br/>
        <w:t xml:space="preserve">**Video Link:** [YouTube – Karl Nell SOL Foundation](https://www.youtube.com/watch?v=kKbSIfc7N7Q)  </w:t>
        <w:br/>
        <w:t xml:space="preserve">**Approx. Length:** ~21–22 minutes  </w:t>
        <w:br/>
        <w:br/>
        <w:t>---</w:t>
        <w:br/>
        <w:br/>
        <w:t>## 📌 Overview</w:t>
        <w:br/>
        <w:br/>
        <w:t>This video focuses on **Colonel Karl Nell**—a retired U.S. Army Intelligence officer with firsthand experience on the **UAP Task Force**—and his recent **SOL Foundation** talk on controlled disclosure, the Schumer Amendment, and the road to a “post-disclosure” world. Nell’s statements clarify how UAP legislation has evolved, why the term **“non-human intelligence (NHI)”** appears in recent lawmaking, and what a “**controlled**” vs. “**catastrophic**” disclosure scenario might entail.</w:t>
        <w:br/>
        <w:br/>
        <w:t>Nell also covers:</w:t>
        <w:br/>
        <w:br/>
        <w:t xml:space="preserve">- **Schumer Amendment** and its attempt to unify UAP data across government and private sectors.  </w:t>
        <w:br/>
        <w:t xml:space="preserve">- **Eminent domain clauses** for retrieving crash debris and materials.  </w:t>
        <w:br/>
        <w:t xml:space="preserve">- The differences between **UAP** (truly unknown) and **TNO** (temporarily non-attributed but eventually explained).  </w:t>
        <w:br/>
        <w:t xml:space="preserve">- **Reasons for secrecy** vs. **reasons for open disclosure** (national security, arms race, social disruption, technology exploitation, etc.).  </w:t>
        <w:br/>
        <w:t xml:space="preserve">- A “**Way Forward** UAP Campaign Plan,” mapping out phased milestones from shaping public narrative to potential academic integration and, ultimately, large-scale acceptance.  </w:t>
        <w:br/>
        <w:br/>
        <w:t>Nell’s **omitted slides**—leaked after the event—include a rethinking of the **Kardashev Scale** and a deep taxonomy of potential UAP / NHI origins (physical, psycho-physical, metaphysical, or parallel realities). These slides reflect how the SOL Foundation envisions shaping broader scientific discourse on UAP and NHI.</w:t>
        <w:br/>
        <w:br/>
        <w:t>Finally, **Leslie Kean** has noted Nell was likely among the 40+ firsthand witnesses interviewed by David Grusch. Nell himself is mentioned in the infamous Debrief article supporting Grusch’s claim of an international “arms race” to exploit non-human craft.</w:t>
        <w:br/>
        <w:br/>
        <w:t>---</w:t>
        <w:br/>
        <w:br/>
        <w:t>## 🎥 Timestamps</w:t>
        <w:br/>
        <w:br/>
        <w:t xml:space="preserve">- **0:00 – Intro**: Debrief article recap, background on Col. Nell &amp; David Grusch.  </w:t>
        <w:br/>
        <w:t xml:space="preserve">- **1:34 – SOL Foundation Overview**: Purpose, members (Christopher Mellon, Gary Nolan, David Grusch, Kevin Knuth, etc.), aims of “post-disclosure” research.  </w:t>
        <w:br/>
        <w:t xml:space="preserve">- **2:35 – Schumer Amendment**: Summary of the UFO Disclosure Act sections, new definitions (UAP vs. TNO), and the impetus for better oversight.  </w:t>
        <w:br/>
        <w:t xml:space="preserve">- **4:09 – UAP vs. TNO**: Distinction between truly anomalous craft vs. misidentified or advanced human technology.  </w:t>
        <w:br/>
        <w:t xml:space="preserve">- **6:37 – Executive Summary**: NDAs, National Archives role, authority to seize exotic materials under “eminent domain.”  </w:t>
        <w:br/>
        <w:t xml:space="preserve">- **7:13 – Terminology**: “Non-Human Intelligence” (NHI) repeatedly cited in legislative text.  </w:t>
        <w:br/>
        <w:t xml:space="preserve">- **8:39 – Eminent Domain**: Potential for government to reclaim UAP materials from private aerospace or other contractors.  </w:t>
        <w:br/>
        <w:t xml:space="preserve">- **9:42 – Reasons for Non-Disclosure**: National security, covert agreements, covering past misdeeds.  </w:t>
        <w:br/>
        <w:t xml:space="preserve">- **11:32 – Way Forward (UAP Campaign Plan)**: Multi-phase strategy from shaping narratives (Phase 0–1) to potential “Disclosure” around 2030, and a final Phase 5 of interactive integration with NHI.  </w:t>
        <w:br/>
        <w:t xml:space="preserve">- **15:32 – Omitted Slides**: The “Kardashev 2.0” scale and the “UAP/NHI taxonomy,” detailing physical, psycho-physical, and metaphysical possibilities.  </w:t>
        <w:br/>
        <w:t xml:space="preserve">- **18:48 – Whistleblower Angle**: Speculation that Nell is one of Grusch’s 40 sources.  </w:t>
        <w:br/>
        <w:t>- **21:23 – Conclusion**: Future coverage of other SOL Foundation speakers and encouragement to watch full talk.</w:t>
        <w:br/>
        <w:br/>
        <w:t>---</w:t>
        <w:br/>
        <w:br/>
        <w:t>## 📝 Key Takeaways</w:t>
        <w:br/>
        <w:br/>
        <w:t xml:space="preserve">1. **Schumer Amendment &amp; Controlled Disclosure**  </w:t>
        <w:br/>
        <w:t xml:space="preserve">   - Legislation is pushing for systematic gathering of UAP data.  </w:t>
        <w:br/>
        <w:t xml:space="preserve">   - Shift away from stigmatized terms (e.g., UFO → UAP, ET → NHI).  </w:t>
        <w:br/>
        <w:t xml:space="preserve">   - Government wants to avoid a sudden “catastrophic” information dump.</w:t>
        <w:br/>
        <w:br/>
        <w:t xml:space="preserve">2. **Eminent Domain &amp; Legacy Programs**  </w:t>
        <w:br/>
        <w:t xml:space="preserve">   - The Amendment contemplates taking ownership of exotic debris and materials from private contractors.  </w:t>
        <w:br/>
        <w:t xml:space="preserve">   - Mentions “Legacy” or “Crash Retrieval” programs that might be hidden outside normal government oversight.</w:t>
        <w:br/>
        <w:br/>
        <w:t xml:space="preserve">3. **Multi-Phase “Way Forward” Campaign**  </w:t>
        <w:br/>
        <w:t xml:space="preserve">   - Outlines a stepwise approach (Phase 0–5) to remove stigma, gather data, foster acceptance, and eventually reach open integration.</w:t>
        <w:br/>
        <w:br/>
        <w:t xml:space="preserve">4. **Omitted Slides – New Taxonomies**  </w:t>
        <w:br/>
        <w:t xml:space="preserve">   - Suggest multiple categories for NHI (physical vs. metaphysical), acknowledging advanced civilizations might have varying motives/tech.</w:t>
        <w:br/>
        <w:br/>
        <w:t xml:space="preserve">5. **Colonel Nell as Potential Whistleblower**  </w:t>
        <w:br/>
        <w:t xml:space="preserve">   - Nell was a key UAP Task Force participant and singled out in the original Debrief article.  </w:t>
        <w:br/>
        <w:t xml:space="preserve">   - His background in foreign material exploitation could indicate direct involvement with exotic retrievals.</w:t>
        <w:br/>
        <w:br/>
        <w:t>---</w:t>
        <w:br/>
        <w:br/>
        <w:t>## 🔗 Cross-References</w:t>
        <w:br/>
        <w:br/>
        <w:t xml:space="preserve">- [[10 Incredible UFO Footage – FLYBY]]  </w:t>
        <w:br/>
        <w:t xml:space="preserve">- [[07 The Modern Day UFO Disinformation Agent - Dr. Sean Kirkpatrick's Lies]]  </w:t>
        <w:br/>
        <w:t xml:space="preserve">- [[David Grusch]] – References to ongoing whistleblower claims.  </w:t>
        <w:br/>
        <w:t xml:space="preserve">- [[Project Blue Book]] – Contrasts older government UFO studies with current UAP legislation.  </w:t>
        <w:br/>
        <w:t xml:space="preserve">- [[05 Secret Programs Index]] – Ties into recovered craft exploitation.  </w:t>
        <w:br/>
        <w:t>- [[Wilson Davis Memo]] – Similar discussions about deep-black crash retrieval programs.</w:t>
        <w:br/>
        <w:br/>
        <w:t>---</w:t>
        <w:br/>
        <w:br/>
        <w:t>## ❓ Open Questions</w:t>
        <w:br/>
        <w:br/>
        <w:t xml:space="preserve">- Could the 2025 NDAA or future amendments restore the full scope of Schumer’s original UAP disclosure language?  </w:t>
        <w:br/>
        <w:t xml:space="preserve">- Will other high-level officials from the SOL Foundation (e.g., Christopher Mellon, Kevin Knuth) confirm or expand upon Nell’s references to “Legacy” and “Crash Retrieval” programs?  </w:t>
        <w:br/>
        <w:t>- How might these “omitted slides” shape mainstream discourse on UAP if further publicized?</w:t>
        <w:br/>
        <w:br/>
        <w:t>---</w:t>
        <w:br/>
        <w:br/>
        <w:t>## 🔮 Next Steps &amp; Research</w:t>
        <w:br/>
        <w:br/>
        <w:t xml:space="preserve">- Track further statements from Karl Nell, particularly on final versions of the Schumer Amendment and NDAs.  </w:t>
        <w:br/>
        <w:t xml:space="preserve">- Monitor additional SOL Foundation symposia or “leaked slides” to see how new UAP taxonomies evolve.  </w:t>
        <w:br/>
        <w:t>- Investigate whether more of Grusch’s 40 witnesses come forward publicly, as Leslie Kean suggests.</w:t>
        <w:br/>
        <w:br/>
        <w:t>---</w:t>
        <w:br/>
        <w:br/>
        <w:t xml:space="preserve">## References &amp; Links  </w:t>
        <w:br/>
        <w:t xml:space="preserve">- **Nell Full Video**: [SOL Foundation Presentation](https://www.youtube.com/watch?v=-1QCFtod6i8&amp;t=577s)  </w:t>
        <w:br/>
        <w:t xml:space="preserve">- **The Debrief Article** (Kean &amp; Blumenthal): [Intelligence Officials Reveal Non-Human Craft Retrievals](https://thedebrief.org/intelligence-officials-say-u-s-has-retrieved-non-human-craft/)  </w:t>
        <w:br/>
        <w:t xml:space="preserve">- **Twitter Whistleblower Thread**: [HighPeaks77 – Karl Nell Discussion](https://twitter.com/HighPeaks77/status/1757194168604955075)  </w:t>
        <w:br/>
        <w:t xml:space="preserve">- **Omitted Slides**: [Matthew Pines Thread](https://twitter.com/matthew_pines/status/1757223639160680789)  </w:t>
        <w:br/>
        <w:br/>
        <w:t xml:space="preserve">**Music Credit**: YouTube channel [Various Artists](https://www.youtube.com/channel/UCz71_7z7NphLPZ0l_7G3Llg)  </w:t>
        <w:br/>
        <w:br/>
        <w:t>**Join the UAPGerb Discord**: [discord.gg/UqzTqkXAWJ](https://discord.gg/UqzTqkXAWJ)</w:t>
        <w:br/>
        <w:br/>
        <w:t>---</w:t>
        <w:br/>
        <w:br/>
        <w:t>## Transcript</w:t>
        <w:br/>
        <w:t>00;00;00;00 - 00;00;25;17</w:t>
        <w:br/>
        <w:t>Gerb</w:t>
        <w:br/>
        <w:t xml:space="preserve">On June 5th, 2023. The now legendary Debrief article titled [[intelligence Officials Say U.S. has Retrieved Craft of Non-human Origin]] by [[Leslie Kean]] and [[Ralph Blumenthal]] took the world by storm. </w:t>
        <w:br/>
        <w:t>This article introduced the world to [[David Grusch]] and solidified the fact the USG is in possession of craft of non-human origin and actively attempts crash retrieval and reverse engineering of these anomalous vehicles.</w:t>
        <w:br/>
        <w:br/>
        <w:t>00;00;25;21 - 00;01;01;19</w:t>
        <w:br/>
        <w:t>Gerb</w:t>
        <w:br/>
        <w:t xml:space="preserve">Within this article, one [[Karl Nell]] is mentioned a now retired Army colonel who worked with Grusch on the [[UAP Task force]]. </w:t>
        <w:br/>
        <w:br/>
        <w:t>While Nell has one quote in this article supporting the assertions of David Grusch. He states an astounding fact quote:</w:t>
        <w:br/>
        <w:br/>
        <w:t>&gt; "his assertion concerning the existence of a terrestrial arms race occurring sub Rosa over the past 80 years focused on reverse engineering technologies of unknown origin, is fundamentally correct, as is the indisputable realization that at least some of these technologies of unknown origin derive from non-human intelligence."</w:t>
        <w:br/>
        <w:br/>
        <w:t>00;01;01;22 - 00;01;26;15</w:t>
        <w:br/>
        <w:t>Gerb</w:t>
        <w:br/>
        <w:t xml:space="preserve">Hey guys, it's UAP Gerb! And today I wanted to do a quick video talking about coral melt and his crucial role in [[UAP disclosure]], the importance of Nell's data and position on UAP, as detailed in this recent [[SOL Foundation]] Symposium talk, simply cannot be understated. </w:t>
        <w:br/>
        <w:br/>
        <w:t>Guys, you know me. This is not just a reaction. Video of Nell's 31 minute talk at the SOL Foundation.</w:t>
        <w:br/>
        <w:br/>
        <w:t>00;01;26;17 - 00;01;45;22</w:t>
        <w:br/>
        <w:t>Gerb</w:t>
        <w:br/>
        <w:t>I've already picked out all the important parts I want to discuss, made the proper connections, and so let's go through it. I'm not here to waste your time. Let's start.</w:t>
        <w:br/>
        <w:br/>
        <w:t>### SOL Foundation Overview</w:t>
        <w:br/>
        <w:t>Before we break down Colonel Nell's speech on the Soar Foundation, on the [[2024 NDAA|Schumer Amendment]] and the push for control disclosure. Let's quickly cover what exactly the [[SOL Foundation]] is.</w:t>
        <w:br/>
        <w:br/>
        <w:t>00;01;45;24 - 00;02;15;15</w:t>
        <w:br/>
        <w:t>Gerb</w:t>
        <w:br/>
        <w:t xml:space="preserve">The SOL foundation is a group of scientists and academia folk, military personnel and government or policy makers that seek to educate the public on academic legitimacy of UAP and push for a post disclosure world. </w:t>
        <w:br/>
        <w:br/>
        <w:t>The SOL Foundation includes figures whose credibility is beyond reproach, such as former DEP SEC, [[Christopher Mellon]] whistleblower [[David Grusch]], Stanford pathology professor [[Gary Nolan]], PhD, physicist [[Kevin Knuth]], Colonel [[Karl Nell|Nell]], and more.</w:t>
        <w:br/>
        <w:br/>
        <w:t>00;02;15;17 - 00;02;35;21</w:t>
        <w:br/>
        <w:t>Gerb</w:t>
        <w:br/>
        <w:t xml:space="preserve">Nell spoke to the symposium in November 2023 at the [[Nolan Laboratory]] of the [[Stanford School of Medicine]]. </w:t>
        <w:br/>
        <w:br/>
        <w:t>So let's break down and cover his key points. If you have your finger on the pulse, you'll remember the speech happening and some apparent leaked slides from his presentation. But it's not till February 2024. We've actually got to see the whole presentation.</w:t>
        <w:br/>
        <w:br/>
        <w:t>00;02;35;23 - 00;03;10;22</w:t>
        <w:br/>
        <w:t>Gerb</w:t>
        <w:br/>
        <w:t xml:space="preserve">Nell begins by breaking down the groundbreaking [[2024 NDAA|Schumer Amendment]]. </w:t>
        <w:br/>
        <w:br/>
        <w:t>[[Karl Nell]]: "Well, ten years ago, probably the Schumer amendment would have been viewed as, UAP [[UFO disclosure]]."</w:t>
        <w:br/>
        <w:br/>
        <w:t xml:space="preserve">I've talked about this piece of legislation at length and almost every single one of my videos, but thankfully now provides a comprehensive summary of this legislation. </w:t>
        <w:br/>
        <w:br/>
        <w:t>He goes on to discuss background to the UAP Disclosure Act, citing the importance of [[Leslie Kean]]'s article that appeared on the 16th of December 2017, bringing FLIR [[Gimbal]] and [[Go Fast]] to the public domain as a major paradigm shift.</w:t>
        <w:br/>
        <w:br/>
        <w:t>00;03;10;22 - 00;03;36;22</w:t>
        <w:br/>
        <w:t>Gerb</w:t>
        <w:br/>
        <w:t xml:space="preserve">Nell thanks, [[Christopher Mellon|Chris Mellon]] and [[Luis Elizondo|Lou Elizondo]] for this tireless work to get these videos released and move the ball forward on UAP. </w:t>
        <w:br/>
        <w:br/>
        <w:t>[[Karl Nell]]: "So certainly that was a key incident. The next piece, was, I would argue, the [[David Grusch]], [[Ryan Graves]], [[David Fravor]], testimony before Congress again lowering the threshold of making this topic respectable and, and incentivizing some discussion about it."</w:t>
        <w:br/>
        <w:br/>
        <w:t>00;03;36;24 - 00;03;53;27</w:t>
        <w:br/>
        <w:t>Gerb</w:t>
        <w:br/>
        <w:t>Two of the legislators that sponsored this bill are in the [[Gang of Eight]]. The [[Gang of Eight]] includes the leaders of each of the two parties from the Senate and House of Representatives, and the chairs of the ranking minority members of both the Senate Committee and the House Committee for intelligence, as set forth by the 50 U.S.C. purpose.</w:t>
        <w:br/>
        <w:br/>
        <w:t>00;03;53;29 - 00;04;17;03</w:t>
        <w:br/>
        <w:t>Gerb</w:t>
        <w:br/>
        <w:t xml:space="preserve">Certain members of Congress are legally entitled to hear about all information pertaining to SAPs and secret programs. </w:t>
        <w:br/>
        <w:br/>
        <w:t xml:space="preserve">Nell goes on to state the importance of the two members here who are privy to all read and access, yet have not been informed on UAP. </w:t>
        <w:br/>
        <w:br/>
        <w:t>Colonel Nell then goes on to talk about the scope of the legislation and how changing reference terminology can start to strip away the stigma.</w:t>
        <w:br/>
        <w:br/>
        <w:t>00;04;17;05 - 00;04;44;20</w:t>
        <w:br/>
        <w:t>Gerb</w:t>
        <w:br/>
        <w:t xml:space="preserve">You know, shift UFO to UAP, USO to USP, flying saucer to UAP, and ETs to NHI. </w:t>
        <w:br/>
        <w:br/>
        <w:t>I think this is a beautiful reference by the Colonel as terms like UFO, flying saucer, extraterrestrials even, are deeply ingrained in this stigma and are often scoffed at when mentioned. But UAP NHI are now termed an official legislation and must be taken seriously.</w:t>
        <w:br/>
        <w:br/>
        <w:t>00;04;44;27 - 00;05;13;09</w:t>
        <w:br/>
        <w:t>Gerb</w:t>
        <w:br/>
        <w:t xml:space="preserve">Take a look here at the Now six characteristics of UAP referenced. </w:t>
        <w:br/>
        <w:t>![[6 Observables.png]]</w:t>
        <w:br/>
        <w:t xml:space="preserve">I often reference the five as listed by [[Luis Elizondo|Lou Elizondo]], but note item six: physical or invasive biological effects. </w:t>
        <w:br/>
        <w:br/>
        <w:t xml:space="preserve">This is a fascinating addition, likely brought to the table by [[Gary Nolan]], who is studying this aspect of the phenomenon. </w:t>
        <w:br/>
        <w:br/>
        <w:t>Think about the fear [[Jonathan Waygandt|Waygandt]] felt when he saw the UFO craft or something like [[Havana Syndrome]].</w:t>
        <w:br/>
        <w:br/>
        <w:t>00;05;13;12 - 00;06;26;05</w:t>
        <w:br/>
        <w:t>Gerb</w:t>
        <w:br/>
        <w:t xml:space="preserve">The [[2024 NDAA|Schumer Amendment]] focuses specifically on [[UAP]], not [[TNO]], as this graphic beautifully highlights unknown unknowns. </w:t>
        <w:br/>
        <w:t>![[TNO Screengrab.png]]</w:t>
        <w:br/>
        <w:br/>
        <w:t>Karl Nell: "But let me read here what the actual legislation says. So we know specifically what they intended was Schumer. UAP is any object operating or judge capable of operating in outer space, the atmosphere, ocean, surface or undersea, lacking prosaic attribution due to performance characteristics and properties not previously known to be achievable based upon commonly understood principles of physics."</w:t>
        <w:br/>
        <w:br/>
        <w:t xml:space="preserve">There's a massive difference between UAP and TNO, </w:t>
        <w:br/>
        <w:br/>
        <w:t>Karl Nell: "and there's a huge distinction between these, and Schumer makes this explicit. So TNO is a class of objects that temporarily resist prosaic attribution by the initial observer due to performance, or due to environmental or system limitations associated with the observation process, but that nevertheless have a known accepted human origin. So TNO is the stuff that you mistake at the time of observation, but you later figure out like what it is."</w:t>
        <w:br/>
        <w:br/>
        <w:t>00;06;26;07 - 00;06;52;01</w:t>
        <w:br/>
        <w:t>Karl Nell: "So if you look at Bluebook, you know, depending on the statistics, you want to use the, the 94% or the 80% of what they spent their time on was TNO is all explainable. There is the residual"</w:t>
        <w:br/>
        <w:br/>
        <w:t>Gerb</w:t>
        <w:br/>
        <w:t>To continue touching on the legislation here. No references a slide on the NDAA executive Summary. The key takeaway here is utilizing the [[National Archives]] to archive all UAP data Nell states what we are all thinking.</w:t>
        <w:br/>
        <w:br/>
        <w:t>00;06;52;03 - 00;07;23;13</w:t>
        <w:br/>
        <w:t>Gerb</w:t>
        <w:br/>
        <w:t>### UAP Terminology</w:t>
        <w:br/>
        <w:t xml:space="preserve">Nobody necessarily trusts that that's going to happen. And I think therefore the review board will provide oversight unlike the 1992 JFK records oversight here now references the issue of materials, biological evidence of [[NHI]], and [[Technology of Unknown Origins]]. </w:t>
        <w:br/>
        <w:br/>
        <w:t>Thus, the [[2024 NDAA|Schumer Amendment]] allows for eminent domain of these materials. Colonel Nell explains the terms [[NHI]], [[Legacy Programs]], [[Prosaic Attribution]] and [[Technology of Unknown Origins|TUO]] that appear specifically in the Schumer amendment.</w:t>
        <w:br/>
        <w:br/>
        <w:t>00;07;23;15 - 00;07;48;13</w:t>
        <w:br/>
        <w:t>Gerb</w:t>
        <w:br/>
        <w:t xml:space="preserve">He makes it apparent that the NDAA was searching specifically for anything that is non-human related. </w:t>
        <w:br/>
        <w:br/>
        <w:t>Karl Nell: "These are terms of reference in the legislation, so non-human intelligence at least 18 times cited in there any sentient, intelligent, non-human life form, regardless of nature or ultimate origin, that may be presume responsible for UAP based on the earlier definition, or of which the federal government has become aware."</w:t>
        <w:br/>
        <w:br/>
        <w:t>00;07;48;16 - 00;08;16;17</w:t>
        <w:br/>
        <w:t>Karl Nell: "[[Legacy Programs]] All federal, state, local government, commercial, industry, academic, private sector endeavors to collect, exploit, reverse engineer TUO or biological evidence of NHI. [[Prosaic Attribution]], you remember this was in both of those terms UAP and [[TNO]] prosaic attribution having a human either foreign or domestic origin. So UAPs non-human TNO human technology of unknown origin, this is very important for the eminent domain clause."</w:t>
        <w:br/>
        <w:br/>
        <w:t>00;08;16;19 - 00;08;53;17</w:t>
        <w:br/>
        <w:br/>
        <w:t xml:space="preserve">Karl Nell: "Any material or random material object to crash debris mechanisms, machinery, equipment, assemblies of subassemblies. Engineering models of processes, damaged or intact aerospace vehicles or damaged or intact ocean surface or undersea craft associated with UAP, or incorporating science and technology lacking prosaic attribution or known means of human manufacture." </w:t>
        <w:br/>
        <w:br/>
        <w:t>The Colonel then goes on to highlight arguments for and against eminent domain of all UAP record and materials, and for those of you who don't know, eminent domain is essentially the federal government's ability to take whatever they want, whenever they want.</w:t>
        <w:br/>
        <w:br/>
        <w:t>00;08;53;20 - 00;09;20;05</w:t>
        <w:br/>
        <w:t>Gerb</w:t>
        <w:br/>
        <w:t>What is interesting here is that some of the cons infringe on property ownership.</w:t>
        <w:br/>
        <w:br/>
        <w:t>Here Nell is specifically referring to private corporations in possession of UAP and UAP material.</w:t>
        <w:br/>
        <w:br/>
        <w:t xml:space="preserve">Nell moves on to make the key distinction between [[Controlled Disclosure]] and [[Catastrophic Disclosure]]. </w:t>
        <w:br/>
        <w:br/>
        <w:t>This difference being controlled disclosure uses a campaign to plan, and catastrophic disclosure is essentially the opening of the floodgates.</w:t>
        <w:br/>
        <w:br/>
        <w:t>00;09;20;07 - 00;09;53;09</w:t>
        <w:br/>
        <w:t>Gerb</w:t>
        <w:br/>
        <w:t xml:space="preserve">All information dumped out there by possibly an adversary or NHI themselves to create social disruption or other means. </w:t>
        <w:br/>
        <w:br/>
        <w:t xml:space="preserve">Unfortunately, the Schumer-Rounds amendment was watered down and gutted by adversaries  to pro disclosure. </w:t>
        <w:br/>
        <w:br/>
        <w:t xml:space="preserve">Hopefully this bill in its entirety will be released in the near future. Maybe the [[2025 NDAA]]. </w:t>
        <w:br/>
        <w:br/>
        <w:t>Here Nell states reasons for and against non-disclosure. This is an extremely intriguing slide, and logically, all six reasons make sense.</w:t>
        <w:br/>
        <w:t>![[Pro Con Disclosure Slide.png]]</w:t>
        <w:br/>
        <w:br/>
        <w:t>00;09;53;12 - 00;10;26;28</w:t>
        <w:br/>
        <w:t>Gerb</w:t>
        <w:br/>
        <w:t xml:space="preserve">National security implications, lack of a credible plan, social disruption, covert agreements cover for misdeeds and organizational intransigence slash distraction from priorities. </w:t>
        <w:br/>
        <w:br/>
        <w:t xml:space="preserve">We know from Grusch, an almost cold war has been conducted to keep knowledge of UAP from adversaries, specifically China and Russia. Addressing the national security risks posted here. </w:t>
        <w:br/>
        <w:br/>
        <w:t>I am really interested in the new physics slash technologies that have unprecedented ramifications for all human society.</w:t>
        <w:br/>
        <w:br/>
        <w:t>00;10;27;01 - 00;10;52;20</w:t>
        <w:br/>
        <w:t>Gerb</w:t>
        <w:br/>
        <w:t xml:space="preserve">And look at the covert agreement, section NHI quid pro quo. Is it possible and true that the USG has made deals or agreements with NHI, as some people have suggested, and the cover for misdeeds? This is also addressed by Grusch. </w:t>
        <w:br/>
        <w:br/>
        <w:t>Part of the reason for the cover up is in fact feudal Istic dominance and numerous crimes, including murder, have been conducted to keep these secrets.</w:t>
        <w:br/>
        <w:br/>
        <w:t>00;10;52;23 - 00;12;02;20</w:t>
        <w:br/>
        <w:t>Gerb</w:t>
        <w:br/>
        <w:t xml:space="preserve">But now take a look at the cons or essentially pro disclosure agreements under prevent loss of technological dominance here. Look at 'some evidence suggests the US may be losing a UAP arms race'. </w:t>
        <w:br/>
        <w:br/>
        <w:t xml:space="preserve">If this is true, and Russia or China are near breakthroughs of harnessing NHI, this has global power shift levels of implications. </w:t>
        <w:br/>
        <w:br/>
        <w:t xml:space="preserve">As Nell states, all of these issues are better solved in an academic sector and are largely not government issues.Besides the Cold War, and arms race. </w:t>
        <w:br/>
        <w:br/>
        <w:t xml:space="preserve">And now we arrive to Nell's famous slide, which partially leaked back in November 2023. Titled Way Forward UAP Campaign Plan lines of Effort, this slide is absurdly perplexing, so let's break it down. </w:t>
        <w:br/>
        <w:t>![[Way Forward Nell Slide.png]]</w:t>
        <w:br/>
        <w:t>To reach a post disclosure world with proper oversight restored, catastrophic disclosure avoided, and scientific understanding advanced, Nell envisions a campaign with five major phases through four major channels: the public sector, philosophical investigation, scientific research, and the private sector.</w:t>
        <w:br/>
        <w:br/>
        <w:t>00;12;02;23 - 00;12;27;08</w:t>
        <w:br/>
        <w:t>Gerb</w:t>
        <w:br/>
        <w:t xml:space="preserve">Phase zero consists of shaping the narrative around UAP, which was done successfully by [[Advanced Aerospace Threat Identification Program (AATIP)|AATIP]] [[Department of Defense|DoD]] videos. The 2017 New York Times article and [[UAP Task Force]].  </w:t>
        <w:br/>
        <w:br/>
        <w:t xml:space="preserve">Notice guys, how AARO is not listed here. I'm sure Sean Kirkpatrick is seething. </w:t>
        <w:br/>
        <w:br/>
        <w:t>Phase one, which has a targeted end date of January 1st, 2024. It seems all but complete, ending with the Schumer legislation.</w:t>
        <w:br/>
        <w:br/>
        <w:t>00;12;27;11 - 00;13;00;12</w:t>
        <w:br/>
        <w:t>Gerb</w:t>
        <w:br/>
        <w:t xml:space="preserve">Government acceptance has been achieved. UAP is now largely a bipartisan issue and reactive hypothesis generation is popping up, such as the newly published paper claiming that some UAP are plasma based Pre life. </w:t>
        <w:br/>
        <w:br/>
        <w:t xml:space="preserve">Phase two aims to correlate signatures by January 1st, 2026, garnering a more stringent approach and harnessing of academia like the SOL Foundation is doing. </w:t>
        <w:br/>
        <w:br/>
        <w:t>likely due to the stigma persisting around serious academic research, this phase is still at risk.</w:t>
        <w:br/>
        <w:br/>
        <w:t>00;13;00;15 - 00;13;24;23</w:t>
        <w:br/>
        <w:t>Gerb</w:t>
        <w:br/>
        <w:t xml:space="preserve">Phase three plans to be completed by October 1st, 2030 and is seen as an inflection point by Nell, possibly serving as the disclosure point for humanity. </w:t>
        <w:br/>
        <w:br/>
        <w:t xml:space="preserve">This phase seeks public acceptance, which is a tall ask if you ask me. </w:t>
        <w:br/>
        <w:br/>
        <w:t>Phase four to be completed by the 1st of October 2034, aims to fully answer the five W's who, what, when, where and why.</w:t>
        <w:br/>
        <w:br/>
        <w:t>00;13;24;25 - 00;13;49;18</w:t>
        <w:br/>
        <w:t>Gerb</w:t>
        <w:br/>
        <w:t xml:space="preserve">This phase is off target. </w:t>
        <w:br/>
        <w:br/>
        <w:t xml:space="preserve">And finally, phase five has an indefinite timeline. Looking for an interactive approach with UAP in a strategic end state, possibly meaning integrating NHI and NHI technology with our Earth and civilization. </w:t>
        <w:br/>
        <w:br/>
        <w:t xml:space="preserve">Nell has a couple ideas for each of the four channels and how they can lead to a [[post-disclosure world]]. </w:t>
        <w:br/>
        <w:br/>
        <w:t>00;13;49;21 - 00;14;12;19</w:t>
        <w:br/>
        <w:br/>
        <w:t>Karl Nell: "So these this is the government line of effort pass Schumer, grant legal amnesty, centralize the data, create a Manhattan Project to address this area, sponsor National Science Foundation grants, charter in an NIE [[National Intel Estimate]] to assess the public private positions of every country with this topic and where they are with it, and use that to tee up a united nation Summit or World Congress on developing, new norms of behavior In this context."</w:t>
        <w:br/>
        <w:br/>
        <w:t>00;14;12;19 - 00;15;00;10</w:t>
        <w:br/>
        <w:t>Karl Nell: "I think we need a sociological model for analyzing the societal impact for disclosure and then developing mitigation strategies a priori to address that. Now, some people think that may be less of a concern or more of a concern. This is kind of irrelevant. Like it's an unknown right now. We need a plan to address it to lower that that that concern, codify the laws of ethics. In an environment where we might have a hierarchy of being, where everyone isn't necessarily having equal competitive potential, how do you is essentially translating our special relativity version of ethics to a general relativity version of ethics where you've got, the problem of a more advanced civilization coming in and, disrupting a less advanced civilization... ...developing theoretical as well as practical methods to analyze metamaterials."</w:t>
        <w:br/>
        <w:br/>
        <w:t>00;15;00;18 - 00;15;32;15</w:t>
        <w:br/>
        <w:t>Karl Nell: "And let's get to the point where we can actually talk about utilizing the what is it, 339 isotopes and Engineering materials out of that, instead of the, 118 elements that were in sort of limited to. We need it were game the business utility of forming consortiums to actually, look at this material. If the government was actually going to make it available, codified precedents and legal standards for determining, intellectual property rights over the material, analyzing, economic incentives and, the impact to the economy if new energy sources were developed."</w:t>
        <w:br/>
        <w:br/>
        <w:t>00;15;32;17 - 00;16;07;19</w:t>
        <w:br/>
        <w:t>Gerb</w:t>
        <w:br/>
        <w:t xml:space="preserve">Nell's presentation is poignant and powerful, with astounding implications. But we can go a little deeper here. </w:t>
        <w:br/>
        <w:br/>
        <w:t xml:space="preserve">Now let's visit to back up slides not showed on Nell's presentation, as provided by [[Matthew Pines]]. </w:t>
        <w:br/>
        <w:br/>
        <w:t>![[Backup Nell Slide 1.png]]</w:t>
        <w:br/>
        <w:t xml:space="preserve">The first of these slides looks to replace the [[Kardashev scale]]. </w:t>
        <w:br/>
        <w:br/>
        <w:t>I talked about this in part two of my iceberg, but essentially the Kardashev scale benchmarks, the technological capabilities of a civilization and places them into three types a planetary civilization that is able to harness all the energy from their home planet.</w:t>
        <w:br/>
        <w:br/>
        <w:t>00;16;07;22 - 00;16;36;21</w:t>
        <w:br/>
        <w:t>Gerb</w:t>
        <w:br/>
        <w:t xml:space="preserve">A stellar civilization which is able to harness all of the energy from its host star, and a galactic civilization which is able to harness the complete energy output of its home galaxy. </w:t>
        <w:br/>
        <w:br/>
        <w:t>We are currently an estimated 0.72 on the Kardashev scale. Look at this line, since it is not implausible given the diversity of UAP sightings, that numerous civilizations may be interacting concurrently.</w:t>
        <w:br/>
        <w:br/>
        <w:t>00;16;36;23 - 00;17;04;15</w:t>
        <w:br/>
        <w:t>Gerb</w:t>
        <w:br/>
        <w:t xml:space="preserve">That is just such an intriguing thought, but this new scale looks to develop a universal civilization development datum to try and forecast NHI motives based on attributes. </w:t>
        <w:br/>
        <w:br/>
        <w:t xml:space="preserve">Instead of just a sliding scale. This is a new multivariable system in which what they are, what they know, and who they are are gauged and plotted. </w:t>
        <w:br/>
        <w:br/>
        <w:t>The end states for these civilizations are quite astounding.</w:t>
        <w:br/>
        <w:br/>
        <w:t>00;17;04;18 - 00;17;36;05</w:t>
        <w:br/>
        <w:t>Gerb</w:t>
        <w:br/>
        <w:t xml:space="preserve">Spacetime manipulation, understanding reality and immortality slash physical transcendence are the three kind of variable reference points of these civilizations. </w:t>
        <w:br/>
        <w:t>![[Taxonomy of UAP Origin.png]]</w:t>
        <w:br/>
        <w:t xml:space="preserve">I am honestly blown away by this slide. The [[Proposed Taxonomy of UAP]] and origin hypothesis in struggle to know where to even start. </w:t>
        <w:br/>
        <w:br/>
        <w:t>UAP hypothesis and NHI are broken up here into three main categories physical, psychophysical, and metaphysical.</w:t>
        <w:br/>
        <w:br/>
        <w:t>00;17;36;07 - 00;18;12;20</w:t>
        <w:br/>
        <w:t>Gerb</w:t>
        <w:br/>
        <w:t xml:space="preserve">Within the physical are origins that span from expected to downright bizarre. </w:t>
        <w:br/>
        <w:br/>
        <w:t xml:space="preserve">We have, of course, are natural phenomena humans, intergalactic ETs, and even proto humans. But then we also have stranded gods, unknown regions of space time, disconnected hyperspace, 3D avatars or holograms. As Grusch once mentioned, with the holographic universe. </w:t>
        <w:br/>
        <w:br/>
        <w:t>Within physical, we even get weirder with colliding universes, parallel universes, macro quantum fluctuations, pan galactic entanglement, and distance recursion.</w:t>
        <w:br/>
        <w:br/>
        <w:t>00;18;12;22 - 00;18;36;07</w:t>
        <w:br/>
        <w:t>Gerb</w:t>
        <w:br/>
        <w:t xml:space="preserve">And now we get the medical physical in which supernatural forces incorporeal life forms, ascended masters, angelic or demonic beings, artificial realities, and more are mentioned. </w:t>
        <w:br/>
        <w:br/>
        <w:t>This is wild stuff and actually thinking of some fun. Please let me know if you would like me to do a tier list on these proposed taxonomies. Just my personal opinion on all these topics.</w:t>
        <w:br/>
        <w:br/>
        <w:t>00;18;36;07 - 00;18;58;10</w:t>
        <w:br/>
        <w:t>Gerb</w:t>
        <w:br/>
        <w:t xml:space="preserve">But of course that could be an absolute blast because I'll tell you right now, I identify more with the physical range of explanations and not just the, you know, pretty standard stuff, but I'd like to get into that. </w:t>
        <w:br/>
        <w:br/>
        <w:t>### Whistleblower Nell</w:t>
        <w:br/>
        <w:t>Things with Nell couldn't get any weirder, right? But what if I told you he was one of the 40 firsthand witness whistleblowers that Grusch interviewed?</w:t>
        <w:br/>
        <w:br/>
        <w:t>00;18;58;12 - 00;20;05;10</w:t>
        <w:br/>
        <w:t>Gerb</w:t>
        <w:br/>
        <w:t xml:space="preserve">Check out this Leslie Kean clip: </w:t>
        <w:br/>
        <w:t xml:space="preserve">[[Leslie Kean]]: "that we're going to see is that other whistleblowers, some of whom have already given testimony to Congress, they might decide to go public and others may come to Congress now that they've seen what happened. At the hearing yesterday, </w:t>
        <w:br/>
        <w:br/>
        <w:t>Reporter: "David Grush said in his testimony that he talked to 40 people over four years, all of whom had information on a secret military program that has non-human craft and remains.</w:t>
        <w:br/>
        <w:t>Is it surprising to you that none of those 40 people has spoken out?"</w:t>
        <w:br/>
        <w:br/>
        <w:t>[[Leslie Kean]]: "It is. It actually, isn't it? Is it? I mean, some of them have. One of them actually was in our article in The Debrief, a man, a former Army colonel named Karl Nell. I think maybe some of them have spoken out a little bit and we just don't maybe put it all together. But it really isn't surprising because of the repercussions that people face. And they Grusch is an example of that. He talked a little bit of in the hearing yesterday about the repercussions that he's faced, which are very harmful to him, both personally and professionally. Professionally for speaking out, though I think others have the same concerns and they've seen it happen to him."</w:t>
        <w:br/>
        <w:br/>
        <w:t>00;20;05;10 - 00;20;27;01</w:t>
        <w:br/>
        <w:t xml:space="preserve">[[Leslie Kean]]: "They want to wait and make sure it's safe for them to come forward and not have to face the same kinds of things that David Graff faced." </w:t>
        <w:br/>
        <w:br/>
        <w:t>Reporter: "Yeah. Can you elaborate on that? And he just said he had..."</w:t>
        <w:br/>
        <w:br/>
        <w:t>Gerb</w:t>
        <w:br/>
        <w:t xml:space="preserve">I'd like to thank Twitter ace UAP News @HighPeaks77 for making a thread on this. In Colonel Nell's LinkedIn bio, he served as the technical intelligence operations officer for the DIA. </w:t>
        <w:br/>
        <w:br/>
        <w:t>00;20;27;01 - 00;21;08;14</w:t>
        <w:br/>
        <w:t>Unknown</w:t>
        <w:br/>
        <w:t xml:space="preserve">He states Quote, "first person deployed from the CIA directorate of Intelligence, Production and Analysis to participate in multi-agency planning for Operation Iraqi Freedom as the Foreign Materials Program Command representative to USCENTCOM/CFLCC in Kuwait. </w:t>
        <w:br/>
        <w:br/>
        <w:t xml:space="preserve">Served as the C/J-2 for the one star combined Joint Captured Material Exploitation Center in Iraq. </w:t>
        <w:br/>
        <w:br/>
        <w:t>And as we know from [[Michael Shellenberger|Shellenberger]]'s article, dozens of government whistleblowers have given testimony to Congress, Pentagon, and Inspector General says sources. That there have been ongoing crash retrieval programs of both foreign vehicles and UAP.</w:t>
        <w:br/>
        <w:br/>
        <w:t>00;21;08;17 - 00;21;35;28</w:t>
        <w:br/>
        <w:t>Gerb</w:t>
        <w:br/>
        <w:t xml:space="preserve">Could Nell's role in this Iraq mission seen him encounter a downed UAP, leading to his firsthand witness testimony? </w:t>
        <w:br/>
        <w:br/>
        <w:t xml:space="preserve">I got a lot more to dive into here, so stay tuned. But thank you again, UAP news for that Twitter thread. </w:t>
        <w:br/>
        <w:t>### Outro</w:t>
        <w:br/>
        <w:t>Hey guys, I know this video turned out almost as long as Colonel Nell's talk itself, but still I thought it important to try and break down everything that he said in this, solo symposium.</w:t>
        <w:br/>
        <w:br/>
        <w:t>00;21;36;00 - 00;21;56;15</w:t>
        <w:br/>
        <w:t>Gerb</w:t>
        <w:br/>
        <w:t xml:space="preserve">I hope you guys enjoyed this breakdown. There's a lot of other interesting talks from the Sol Foundation event I want to go through, including [[Grusch]]'s, [[Christopher Mellon|Chris Mellon]]'s, [[Kevin Knuth]]'s, [[Gary Nolan]], [[Jacques Vallée]] as well. </w:t>
        <w:br/>
        <w:br/>
        <w:t>So if you guys like this, stay tuned for that. I had a lot of fun making this. I hope you don't mind the not kind of reaction style.</w:t>
        <w:br/>
        <w:br/>
        <w:t>00;21;56;15 - 00;22;14;05</w:t>
        <w:br/>
        <w:t>Gerb</w:t>
        <w:br/>
        <w:t>I wanted to watch this and make sure I had all my thoughts first before I reported information. Everybody not do kind of a, not much effort watch through together. So I hope you enjoyed it. Just a quick video today. Please remember to like and subscribe and I will catch you guys on the next video. Thank you.</w:t>
        <w:br/>
        <w:br/>
      </w:r>
    </w:p>
    <w:p>
      <w:r>
        <w:br w:type="page"/>
      </w:r>
    </w:p>
    <w:p>
      <w:pPr>
        <w:pStyle w:val="Heading2"/>
      </w:pPr>
      <w:r>
        <w:t>07 Gerbs UAP Video Analyses\14 UFOs in the Private Sector - Battelle Memorial Institute</w:t>
      </w:r>
    </w:p>
    <w:p>
      <w:r>
        <w:t>---</w:t>
        <w:br/>
        <w:t>aliases: ["Video 14: Battelle Memorial Institute", "Private Sector UFOs", "BattelleUFO"]</w:t>
        <w:br/>
        <w:t>tags: ["#UAPVideos", "#Battelle", "#ReverseEngineering", "#PrivateSector"]</w:t>
        <w:br/>
        <w:t>---</w:t>
        <w:br/>
        <w:t>![[14-UFOs in the Private Sector - Battelle Memorial Institute-thumbnail.jpg]]</w:t>
        <w:br/>
        <w:t># 14. UFOs in the Private Sector – Battelle Memorial Institute</w:t>
        <w:br/>
        <w:t xml:space="preserve">**Video Published:** February 18, 2024  </w:t>
        <w:br/>
        <w:t xml:space="preserve">**Video Link:** [YouTube – Battelle &amp; UFOs](https://www.youtube.com/watch?v=tISTJRPOqFo)  </w:t>
        <w:br/>
        <w:t xml:space="preserve">**Approx. Length:** ~15 minutes  </w:t>
        <w:br/>
        <w:br/>
        <w:t>---</w:t>
        <w:br/>
        <w:br/>
        <w:t>## 📌 Overview</w:t>
        <w:br/>
        <w:br/>
        <w:t>In this video, Gerb conducts the **first deep dive** into **private sector companies** tied to the UAP phenomenon, starting with **[[Battelle Memorial Institute]]**. A non-profit organization with a long history of **classified government contracts** (from the Manhattan Project to Apollo 11 R&amp;D), Battelle has allegedly been involved in **UFO cover-ups** and direct **material analysis**—possibly even working on **shape-memory alloys** recovered from incidents like **Roswell**.</w:t>
        <w:br/>
        <w:br/>
        <w:t>Among the revelations and allegations:</w:t>
        <w:br/>
        <w:br/>
        <w:t xml:space="preserve">- **Project Stork** (1950s): Battelle’s covert role in analyzing UFO reports and “reassuring the public.”  </w:t>
        <w:br/>
        <w:t xml:space="preserve">- **Special Report No. 14**: Contradictory findings that claim “no physical UFO materials,” despite Battelle’s own studies on “Nitinol-like” alloys.  </w:t>
        <w:br/>
        <w:t xml:space="preserve">- **EJ Center’s Testimony**: A researcher who claimed to have studied UFO crash debris at Battelle, specifically referencing “flying saucer parts.”  </w:t>
        <w:br/>
        <w:t xml:space="preserve">- **Links to Modern UAP Secrecy**: Ronald Moultrie (Under Secretary of Defense for Intelligence) served on Battelle’s board, tying the Institute to official UAP denial narratives.  </w:t>
        <w:br/>
        <w:br/>
        <w:t>---</w:t>
        <w:br/>
        <w:br/>
        <w:t>## 🎥 Timestamps</w:t>
        <w:br/>
        <w:br/>
        <w:t xml:space="preserve">- **0:00 – Intro**: Battelle’s storied history (Manhattan Project, Apollo 11, etc.) and potential dark secrets about UFO research.  </w:t>
        <w:br/>
        <w:t xml:space="preserve">- **1:52 – Project Stork**: How Battelle helped the USAF manage and categorize UFO reports in the early 1950s.  </w:t>
        <w:br/>
        <w:t xml:space="preserve">- **3:49 – Special Report No. 14**: Contradictions regarding the existence (or nonexistence) of physical UFO material.  </w:t>
        <w:br/>
        <w:t xml:space="preserve">- **4:16 – Exotic Metallurgy**: Evidence Battelle studied “shape-memory alloys” (e.g., Nitinol) possibly stemming from the 1947 Roswell crash.  </w:t>
        <w:br/>
        <w:t xml:space="preserve">- **8:43 – EJ Center**: The researcher whose 1949 work on advanced titanium alloys may link directly to alleged UFO debris.  </w:t>
        <w:br/>
        <w:t xml:space="preserve">- **11:10 – Jacques Vallee**: Mention of Vallee’s references to private contractors (including Battelle) holding recovered UFO material.  </w:t>
        <w:br/>
        <w:t xml:space="preserve">- **12:47 – AARO, Battelle, &amp; Ronald Moultrie**: Connections between modern UAP “disinformation” and high-level board memberships.  </w:t>
        <w:br/>
        <w:t>- **14:42 – Conclusion**: Battelle’s significant footprint in UFO secrecy, potential future topics (e.g., Lockheed, Carlisle Group).</w:t>
        <w:br/>
        <w:br/>
        <w:t>---</w:t>
        <w:br/>
        <w:br/>
        <w:t>## 📝 Key Takeaways</w:t>
        <w:br/>
        <w:br/>
        <w:t xml:space="preserve">1. **Private Sector Cover-Up**  </w:t>
        <w:br/>
        <w:t xml:space="preserve">   - Battelle has historically **aided the USAF** in categorizing and downplaying UFO sightings (Project Stork).  </w:t>
        <w:br/>
        <w:t xml:space="preserve">   - Possibly engaged in “**reassuring the public**” to keep them calm rather than seeking the truth.</w:t>
        <w:br/>
        <w:br/>
        <w:t xml:space="preserve">2. **Shape-Memory Alloy Studies**  </w:t>
        <w:br/>
        <w:t xml:space="preserve">   - Research from 1949 suggests Battelle worked on **Nitinol-like metals** over a decade before its official discovery in 1961.  </w:t>
        <w:br/>
        <w:t xml:space="preserve">   - This strongly implicates the **Roswell crash** if debris was shipped to Wright-Patterson and then studied by Battelle.</w:t>
        <w:br/>
        <w:br/>
        <w:t xml:space="preserve">3. **EJ Center &amp; Roswell Debris**  </w:t>
        <w:br/>
        <w:t xml:space="preserve">   - Testimony from the 1994 MUFON Ohio article mentions center analyzing “saucer parts” — matching the timeline of unusual “titanium-based alloys.”  </w:t>
        <w:br/>
        <w:t xml:space="preserve">   - The connection was hidden until **2010** declassification of early Battelle reports.</w:t>
        <w:br/>
        <w:br/>
        <w:t xml:space="preserve">4. **Modern Implications**  </w:t>
        <w:br/>
        <w:t xml:space="preserve">   - **Ronald Moultrie**, a key figure overseeing AARO and UAP disclosures, once served on Battelle’s board, raising questions about conflict of interest or suppression of evidence.  </w:t>
        <w:br/>
        <w:t xml:space="preserve">   - Reiterates the claim that “private classification standards” can bypass typical FOIA or government oversight.</w:t>
        <w:br/>
        <w:br/>
        <w:t>---</w:t>
        <w:br/>
        <w:br/>
        <w:t>## 🔗 Cross-References</w:t>
        <w:br/>
        <w:br/>
        <w:t xml:space="preserve">- [[Battelle Memorial Institute]] – Recommended dedicated note in the “Organizations &amp; Facilities” folder.  </w:t>
        <w:br/>
        <w:t xml:space="preserve">- [[Project Blue Book]] – Overlaps with mid-century USAF UFO research.  </w:t>
        <w:br/>
        <w:t xml:space="preserve">- [[1947 Roswell Crash]] – Potential shipping of recovered debris to Wright-Patterson AFB and subsequent analysis by Battelle.  </w:t>
        <w:br/>
        <w:t xml:space="preserve">- [[05 Secret Programs Index]] – Ties into shape-memory alloys (Nitinol) possibly reverse-engineered from crashed craft.  </w:t>
        <w:br/>
        <w:t>- [[UFO Disclosure Acts]] – Modern legislative efforts that may address private contractors holding exotic materials.</w:t>
        <w:br/>
        <w:br/>
        <w:t>---</w:t>
        <w:br/>
        <w:br/>
        <w:t>## ❓ Open Questions</w:t>
        <w:br/>
        <w:br/>
        <w:t xml:space="preserve">- Did Battelle (or other contractors) continue hush-hush “crash retrieval” R&amp;D beyond the 1950s or into modern day black projects?  </w:t>
        <w:br/>
        <w:t xml:space="preserve">- Could newly formed offices (e.g., AARO) gain the legal authority to seize or investigate proprietary materials?  </w:t>
        <w:br/>
        <w:t>- Are there additional whistleblowers (like EJ Center) willing to publicly detail Battelle’s direct involvement with UFO artifacts?</w:t>
        <w:br/>
        <w:br/>
        <w:t>---</w:t>
        <w:br/>
        <w:br/>
        <w:t>## References &amp; Links</w:t>
        <w:br/>
        <w:br/>
        <w:t xml:space="preserve">- **Progress Reports on Project Stork**: [CUFON Archives](https://www.cufon.org/cufon/stork1-7.htm)  </w:t>
        <w:br/>
        <w:t xml:space="preserve">- **Howard C. Cross Documentation**: [Link 1](https://pbs.twimg.com/media/EcRd7A8WoAIaXL1?format=jpg&amp;name=900x900) • [Link 2](https://pbs.twimg.com/media/EcRhgjPX0AAezWX?format=jpg&amp;name=900x900)  </w:t>
        <w:br/>
        <w:t xml:space="preserve">- **Special Report No. 14**: [CIA Reading Room PDF](https://www.cia.gov/readingroom/docs/CIA-RDP81R00560R000100060001-5.pdf)  </w:t>
        <w:br/>
        <w:t>- **Titanium Alloys (1949–5</w:t>
        <w:br/>
        <w:br/>
        <w:t>## Transcript</w:t>
        <w:br/>
        <w:t>00;00;00;00 - 00;00;31;17</w:t>
        <w:br/>
        <w:t>### Intro</w:t>
        <w:br/>
        <w:t>Gerb</w:t>
        <w:br/>
        <w:t xml:space="preserve">Meet [[Battelle Memorial Institute]], a private, nonprofit applied sciences and technology development company whose mission is to quote "deliver scientific discovery and applied research that makes the world a better place to live." </w:t>
        <w:br/>
        <w:br/>
        <w:t>This private nonprofit has a prolific list of USG contracted work, including classified [[Secure Access Program (SAP)|SAP]]s. Battelle has a storied history in the technological development of our U.S. society, including research into the fabrication of uranium for the [[Manhattan Project]] from '39 to '52.</w:t>
        <w:br/>
        <w:br/>
        <w:t>00;00;31;19 - 00;01;03;11</w:t>
        <w:br/>
        <w:t>Gerb</w:t>
        <w:br/>
        <w:t xml:space="preserve">Development of the photocopy machine and UPC barcode system. Work on combustion electronics. Energy conversion propellants. All for Apollo 11, and military research into biological and chemical weapons/defense systems, and more. </w:t>
        <w:br/>
        <w:br/>
        <w:t>Today, Battelle manages the [[National Biodefense Analysis and Countermeasures Center]] at [[Los Alamos National Laboratory]] and the [[National Renewable Energy Laboratory]], NREL, as well as [[Oak Ridge National Lab]], all of which are [[D.O.E.]] sponsored labs.</w:t>
        <w:br/>
        <w:br/>
        <w:t>00;01;03;13 - 00;01;35;18</w:t>
        <w:br/>
        <w:t>Gerb</w:t>
        <w:br/>
        <w:t xml:space="preserve">So we already see some ties here with Battelle and the USG/UAP work in Los Alamos in the [[D.O.E.]]. But what if I told you Battelle is harboring a dark secret? That the company has a long history of studying UFOs, dating the USG and USAF in the UFO coverup, and has even conducted analysis on UFO material. </w:t>
        <w:br/>
        <w:br/>
        <w:t>Hey guys, it is UAP Gerb and we are finally going to start to dive into one of the most fascinating aspects of the UFO phenomena the private sector's connection to the study of UFOs.</w:t>
        <w:br/>
        <w:br/>
        <w:t>00;01;35;24 - 00;02;00;10</w:t>
        <w:br/>
        <w:t>Gerb</w:t>
        <w:br/>
        <w:t xml:space="preserve">Numerous key figures such as [[David Grusch]], [[Luis Elizondo|Lou Elizondo]], [[Christopher Mellon|Chris Mellon]], [[Eric Davis]], former Senator [[Harry Reid]] and more have made direct statements that USG [[Defense Contractor]]s have a direct hand in the reverse engineering and crash retrieval of UAP. </w:t>
        <w:br/>
        <w:br/>
        <w:t>So today we are going to dive into one such company with real, dirty, hands on work of UFO material and research.</w:t>
        <w:br/>
        <w:br/>
        <w:t>00;02;00;12 - 00;02;28;19</w:t>
        <w:br/>
        <w:t>Gerb</w:t>
        <w:br/>
        <w:t>The [[Battelle Memorial Institute]], the earliest tracing of Battelle and UFOs, goes to something called [[Project Stork]]. In 1952, the director of the Central Intelligence received a memorandum titled 'Flying Saucers', which detailed an arrangement between ATIC, the [[Air Force Technology Intelligence Committee]], and [[Battelle Memorial Institute]] for the contractor to establish a machine indexing system for official reports of UFO sightings.</w:t>
        <w:br/>
        <w:br/>
        <w:t>00;02;28;21 - 00;02;54;24</w:t>
        <w:br/>
        <w:t>Gerb</w:t>
        <w:br/>
        <w:t xml:space="preserve">On the 9th of January, 1953, Battelle Dr. [[Howard C. Cross]] proposes that the ongoing [[Project Stork]], quote, "assist the Air Force in reassuring the public that everything is well under control" with respect to the UFO problem. </w:t>
        <w:br/>
        <w:br/>
        <w:t>At the time, this memo was classified secret and even calls to attention Captain [[Edward J. Ruppelt]], the [[Project Sign]], [[Project Grudge|Grudge]] and [[Project Blue Book|Bluebook]] director.</w:t>
        <w:br/>
        <w:br/>
        <w:t>00;02;54;26 - 00;03;28;15</w:t>
        <w:br/>
        <w:t>Gerb</w:t>
        <w:br/>
        <w:t xml:space="preserve">I've talked about him in the [[11 The Origin of the UFO Stigma|history of the stigma]]. So check that video out if you haven't. If you remember from that same video in 1953, the [[Robertson Panel]] was conducted to ensure that all national security agencies should strip UFOs of, quote, 'special status' and suggest the public there is no legitimate evidence of their existence. </w:t>
        <w:br/>
        <w:br/>
        <w:t>While the [[Robertson Panel]] was conducted, Battelle had been commissioned around the same time to separately analyze all Air Force UFO cases away from [[Project Blue Book|Bluebook]] or these official panels under codenamed [[Project Stork|Stork]].</w:t>
        <w:br/>
        <w:br/>
        <w:t>00;03;28;17 - 00;03;49;07</w:t>
        <w:br/>
        <w:t>Gerb</w:t>
        <w:br/>
        <w:t>This project, parallel to Bluebook, was even mentioned by [[J. Alan Hynek]] during his attempted testimony at the [[Robertson Panel]]. Thanks to the efforts of [[Computer UFO Network|CUFON]], the [[Computer UFO Network]], I have been able to find all seven [[Project Stork]] status reports. That is another analysis for another day. However, all parts of course will be provided in the video description.</w:t>
        <w:br/>
        <w:br/>
        <w:t>00;03;49;09 - 00;04;27;07</w:t>
        <w:br/>
        <w:t>Gerb</w:t>
        <w:br/>
        <w:t xml:space="preserve">On the 5th of May 1955, Battelle and [[Air Force Technology Intelligence Committee|ATIC]] published a comprehensive analysis of 3,200 UFO sightings titled Special Report 14. This report concluded that UFOs are not aerial aircraft beyond human scientific knowledge, because no physical matter had ever been recorded from any UFO sighting. </w:t>
        <w:br/>
        <w:br/>
        <w:t>But if we dig deeper, there is a massive contradiction here from [[Battelle Memorial Institute|Battelle]]'s claim that no physical matter had ever been recovered.</w:t>
        <w:br/>
        <w:br/>
        <w:t>Six years earlier, in 1949, Battelle had been contracted by none other than [[Wright-Patterson AFB|Wright-Patterson Air Force Base]] to perform analysis on shape memory alloys.</w:t>
        <w:br/>
        <w:br/>
        <w:t>00;04;27;09 - 00;04;55;16</w:t>
        <w:br/>
        <w:t>Gerb</w:t>
        <w:br/>
        <w:t xml:space="preserve">See on screen now and in the video notes the first and second progress report covering the period of September 1st to October 21st, 1949 on research and development of titanium alloys. Contract number 33 038 3736. </w:t>
        <w:br/>
        <w:br/>
        <w:t>The bulk of these investigations focus on [[Nitinol]], a nickel titanium alloy, a metal that would not be officially discovered until 1961 by Doctor [[William J. Buehler]].</w:t>
        <w:br/>
        <w:br/>
        <w:t>00;04;55;17 - 00;05;26;23</w:t>
        <w:br/>
        <w:t>Gerb</w:t>
        <w:br/>
        <w:t xml:space="preserve">So Battelle was performing analysis on the nickel titanium shape metal alloy now known as [[Nitinol|nitinol]], over ten years prior to its official discovery. </w:t>
        <w:br/>
        <w:br/>
        <w:t>Well, what exactly is nitinol? For you material scientists out there, and I am not one of you. Nitinol all has the unique properties of super elasticity and shape memory. The metal can be subjected to high levels of stress and snap back to its original shape when pressure is released, showing no deformation on the material.</w:t>
        <w:br/>
        <w:br/>
        <w:t>00;05;26;25 - 00;05;57;01</w:t>
        <w:br/>
        <w:t>Gerb</w:t>
        <w:br/>
        <w:t xml:space="preserve">Nitinol all is also **elastocaloric**, where the material heats up when exposed to a mechanical force field. When this heat is released into the environment and the force field is removed, the material super cools and extracts the same amount of heat from the environment again. </w:t>
        <w:br/>
        <w:br/>
        <w:t>If I'm not stressing this enough, nitinol is a remarkable material that is exceedingly difficult to manufacture, due to the exceptionally high and tight compositional control required and the tremendous reactivity of titanium.</w:t>
        <w:br/>
        <w:br/>
        <w:t>00;05;57;03 - 00;06;27;03</w:t>
        <w:br/>
        <w:t>Gerb</w:t>
        <w:br/>
        <w:t xml:space="preserve">The material is even used for thermal and electrical actuators, implants due to the materials biocompatibility, and structural dampening. </w:t>
        <w:br/>
        <w:br/>
        <w:t>So again, Battelle was contracted to perform a material analysis on an alloy that is exceedingly difficult to make, requiring vacuum arc remelting or vacuum induction re-melting to manufacture today in the 21st century, but had this material in the late 40s, specifically 1949.</w:t>
        <w:br/>
        <w:br/>
        <w:t>00;06;27;05 - 00;06;58;17</w:t>
        <w:br/>
        <w:t>Gerb</w:t>
        <w:br/>
        <w:t xml:space="preserve">And does this alloy not sound almost exactly like the material that was discovered in the [[1947 Roswell Crash]] that [[Jesse Marcel]] described as an exceedingly light metal that would retain its shape after deformation. </w:t>
        <w:br/>
        <w:br/>
        <w:t>And remember, Jesse Marcel was a military officer who was taken to the UFO crash debris field with rancher [[Mack Brazel?]], who discovered these materials and then was later told by General Ramey to 'pose with balsa wood' and 'aluminum foil' to push the weather balloon theory.</w:t>
        <w:br/>
        <w:br/>
        <w:t>00;06;58;17 - 00;07;33;08</w:t>
        <w:br/>
        <w:t>Gerb</w:t>
        <w:br/>
        <w:t xml:space="preserve">And all of this is, in Marcel's own words. More damning is that this debris from a UFO was supposedly shipped to none other than you guessed it, [[Wright-Patterson AFB|Wright-Patterson Air Force Base]]. </w:t>
        <w:br/>
        <w:br/>
        <w:t>So to summarize, I am directly inferring that the [[1947 Roswell Crash]] led to the discovery of the material known as [[Nitinol]], and thus [[Wright-Patterson AFB|Wright-Patterson Air Force Base]] and the U.S. Air Force contracted [[Battelle Memorial Institute|Battelle]] to perform a material analysis on [[Nitinol]] in 1949, over ten years before its quote unquote, official discovery in the private sector.</w:t>
        <w:br/>
        <w:br/>
        <w:t>00;07;33;13 - 00;08;01;07</w:t>
        <w:br/>
        <w:t>Gerb</w:t>
        <w:br/>
        <w:t xml:space="preserve">But this wouldn't be a UAP Gerb video without the mention of the [[Atomic Energy Commission]], would it not? Well, this study by Battelle into Titanium Base Alloys was a research and development project under the [[Atomic Energy Commission]]. </w:t>
        <w:br/>
        <w:br/>
        <w:t>For those of you who have never watched one of my videos, UFO records and materials have been classically misclassified under the [[1954 Atomic Energy Agreement]] under trans classified nuclear foreign material.</w:t>
        <w:br/>
        <w:br/>
        <w:t>00;08;01;08 - 00;08;36;05</w:t>
        <w:br/>
        <w:t>Gerb</w:t>
        <w:br/>
        <w:t xml:space="preserve">With this report, the work on titanium alloys is one of very few studies without classification. It's not labeled as classified, unclassified, or declassified, but rather is labeled as restricted. Essentially, this is a private sector classification standard in which only need to know read-in access is solely allowed. </w:t>
        <w:br/>
        <w:br/>
        <w:t>If you've never heard of this before, people like [[David Grusch]] have spoken that part of the reason that private industries are used for UFO studies is because they have their own legal classification standards that can't be breached by people with [[Secure Access Program (SAP)|SAP]] access, like Grusch himself.</w:t>
        <w:br/>
        <w:br/>
        <w:t>00;08;36;05 - 00;09;12;00</w:t>
        <w:br/>
        <w:t>Gerb</w:t>
        <w:br/>
        <w:t xml:space="preserve">But even more perplexing, these studies into nitinol were not declassified until 2010. But we can go deeper, because I have the most bizarre connection to make with Battelle and this nitinol UFO material. </w:t>
        <w:br/>
        <w:br/>
        <w:t>Within Battelle Report two, we observe an inconspicuous subsection titled, quote, "Analytical Methods for Titanium based Alloys" by one [[A. C. Eckert]] and [[E. J. Center]], a senior research chemical engineer who worked for Battelle from 1939 to 1957.</w:t>
        <w:br/>
        <w:br/>
        <w:t>00;09;12;03 - 00;09;40;05</w:t>
        <w:br/>
        <w:t>Gerb</w:t>
        <w:br/>
        <w:t xml:space="preserve">Nothing out of the ordinary right? [[E. J. Center|Center]]'s section of the report deals with titanium purity. </w:t>
        <w:br/>
        <w:br/>
        <w:t>Exceptionally pure titanium is needed to make nitinol memory metal due to the high reactivity as titanium as I mentioned above. So keep [[E. J. Center]]'s name in mind because let's travel to the summer of 1994 and read Into the Ohio UFO notebook by Doctor [[Irene Scott]] and the [[MUFON]] the Mutual UFO Network Board of Directors.</w:t>
        <w:br/>
        <w:br/>
        <w:t>00;09;40;07 - 00;10;10;11</w:t>
        <w:br/>
        <w:t>Gerb</w:t>
        <w:br/>
        <w:t xml:space="preserve">This piece, titled, quote, "The Ohio UFO Crash Connection and Other Stories", details an informant who came to [[MUFON]] in 1992. </w:t>
        <w:br/>
        <w:br/>
        <w:t xml:space="preserve">This man attended North High School in Columbus, Ohio in the late 1950s. In 1958, he dated a girl named [[Cathy Center]]. </w:t>
        <w:br/>
        <w:br/>
        <w:t>One night while visiting her home. Her father, one [[E. J. Center|Elroy John Center]], told them while working at Battelle, then remember, he left in 1957.</w:t>
        <w:br/>
        <w:br/>
        <w:t>00;10;10;18 - 00;10;41;01</w:t>
        <w:br/>
        <w:t>Gerb</w:t>
        <w:br/>
        <w:t>He was, quote, "responsible for a project which required him to study parts retrieved from a flying saucer". This section of [[E. J. Center]] is under one decoding the [[I-Beam]] of the MUFON report.</w:t>
        <w:br/>
        <w:br/>
        <w:t>Roswell enthusiasts will know that Major [[Jesse Marcel]], who was taken by rancher [[Mack Braswell]] to the debris field, found an I-Beam amongst the wreckage and memory metal, which had strange characters on it resembling hieroglyphs.</w:t>
        <w:br/>
        <w:br/>
        <w:t>00;10;41;03 - 00;11;07;01</w:t>
        <w:br/>
        <w:t>Gerb</w:t>
        <w:br/>
        <w:t>What's crucial to remember here, guys, is that although MUFON reports on [[E. J. Center]] and his work on flying saucers for [[Battelle Memorial Institute|Battelle]] in 1994, [[E. J. Center]]'s 1949 work on nitinol was not declassified until 2010, so making this connection in less E. J. Center was really, in fact, working on materials from a crashed disc for Battelle, likely the Roswell wreckage, and blabbed about it.</w:t>
        <w:br/>
        <w:br/>
        <w:t>00;11;07;01 - 00;11;31;19</w:t>
        <w:br/>
        <w:t>Gerb</w:t>
        <w:br/>
        <w:t>Once he left, Battelle in '58 would be impossible. To put the cherry on top here. You [[Joe Rogan Experience|JRE]] fans will remember famed computer scientist and ufologist [[Jacques Vallée]] appearing on [[Joe Rogan Experience|JRE]] The [[Joe Rogan Experience|Joe Rogan Podcast]] on the 4th of December 2020 with the phenomenon director [[James Fox]]. If you haven't seen [[The Phenomenon]] by Fox, I highly recommend checking this out.</w:t>
        <w:br/>
        <w:br/>
        <w:t>00;11;31;19 - 00;11;57;01</w:t>
        <w:br/>
        <w:t>Unknown</w:t>
        <w:br/>
        <w:t xml:space="preserve">As well as [[Moment of Contact]], which is about the [[Virginia Brazil UFO case]]. He's got great documentaries, but anyways. </w:t>
        <w:br/>
        <w:br/>
        <w:t>[[Jacques Vallée|Jacques]] is famous for spending many years connecting the private sector to official USG investigation. And within this podcast, he references one of the entities that helps control the UFO phenomena and the study of it in intelligence agencies is, quote, a "private contractor".</w:t>
        <w:br/>
        <w:br/>
        <w:t>00;11;57;03 - 00;12;26;15</w:t>
        <w:br/>
        <w:t>Gerb</w:t>
        <w:br/>
        <w:t xml:space="preserve">But Vallee nervously states he does not wish to disclose who in fact has UFO materials. </w:t>
        <w:br/>
        <w:br/>
        <w:t>Fox comes to all of our rescue to suggest the name of the group indirectly, by stating its involvement with the 1953 [[Robertson Panel]]. As we studied above, this is [[Battelle Memorial Institute]]. I honestly don't know if I'm able to use JRE clips from Spotify for copyright inclusion, so I'm not going to do that here.</w:t>
        <w:br/>
        <w:br/>
        <w:t>00;12;26;17 - 00;12;54;14</w:t>
        <w:br/>
        <w:t>Gerb</w:t>
        <w:br/>
        <w:t xml:space="preserve">But if you wish to check this out, this is JRE episode 1574 and begin at about an hour and 42 minutes in where Jacques starts talking about pieces of metal recovered from UFOs. And this is where the discussion about what private industry has these materials, and where Battelle is suggested by Fox and Vallee himself. </w:t>
        <w:br/>
        <w:br/>
        <w:t>And lastly, Battelle actually has shocking connections to [[AARO]] and Doctor [[Sean Kirkpatrick]].</w:t>
        <w:br/>
        <w:br/>
        <w:t>00;12;54;14 - 00;13;24;15</w:t>
        <w:br/>
        <w:t>Gerb</w:t>
        <w:br/>
        <w:t xml:space="preserve">Our modern day disinformation agent. [[Sean Kirkpatrick|Kirkpatrick]] and [[AARO]] were directed to report to one [[Ronald Moultrie]], the undersecretary of defense for intelligence and security. And almost definitely, one of the hostile witnesses on David Grusch's list. </w:t>
        <w:br/>
        <w:br/>
        <w:t>If you'll remember from my [[07 The Modern Day UFO Disinformation Agent - Dr. Sean Kirkpatrick's Lies|Sean Kirkpatrick and AARO video]] in 2022, AARO and the DoD awarded a company called [[Sancorp]] a contract of $1.9 million for AARO support services.</w:t>
        <w:br/>
        <w:br/>
        <w:t>00;13;24;17 - 00;13;51;10</w:t>
        <w:br/>
        <w:t>Gerb</w:t>
        <w:br/>
        <w:t xml:space="preserve">This [[Sancorp]] specializes in preventing leaks and stopping whistleblowers. Okay, and guess who oversaw this contract? The undersecretary of defense for Intelligence and Security one, [[Ronald Moultrie]]. </w:t>
        <w:br/>
        <w:br/>
        <w:t>Additionally, on the 16th December, 2022, [[Ronald Moultrie]] and [[Sean Kirkpatrick]] actually held a public press conference that they have not seen evidence of crashed UFOs that suggest they are craft from another planet or dimension.</w:t>
        <w:br/>
        <w:br/>
        <w:t>00;13;51;12 - 00;14;21;14</w:t>
        <w:br/>
        <w:t>Gerb</w:t>
        <w:br/>
        <w:t xml:space="preserve">They additionally suggest there have been no crash recoveries. </w:t>
        <w:br/>
        <w:br/>
        <w:t xml:space="preserve">So here, alongside Kirkpatrick, we see that Ronald Moultrie is vested and interested in playing down UAP and stopping whistleblowers right? </w:t>
        <w:br/>
        <w:br/>
        <w:t>Well, the honorable [[Ronald Moultrie]] is actually a board member of Battelle and has been since 2016. And worse yet, Moultrie has tried to scrub this from his record, including taking down his board membership from his LinkedIn page.</w:t>
        <w:br/>
        <w:br/>
        <w:t>00;14;21;17 - 00;15;04;17</w:t>
        <w:br/>
        <w:t>Gerb</w:t>
        <w:br/>
        <w:t xml:space="preserve">But fortunately, Pogo A.com stated on its website that Moultrie had been an advisory board member at Battelle and fortunately grabbed screenshots before Moultrie took this down. As I'm showing on screen right now. </w:t>
        <w:br/>
        <w:br/>
        <w:t xml:space="preserve">So even up to the modern day Battelle has its hooks sank in the USG and is controlling the UAP narrative. </w:t>
        <w:br/>
        <w:br/>
        <w:t>So Battelle. Not only have they played their hand in investigating UFOs for the USG and Air Force, but they've also aided in quelling public interest in UFOs by saying there's nothin' to them and studying UFO material such as nitinol, which was likely recovered from the Roswell crash.</w:t>
        <w:br/>
        <w:br/>
        <w:t>00;15;04;20 - 00;15;36;26</w:t>
        <w:br/>
        <w:t>Gerb</w:t>
        <w:br/>
        <w:t xml:space="preserve">Guys, if I can't stress this enough, the story of the E. J. Center. </w:t>
        <w:br/>
        <w:br/>
        <w:t xml:space="preserve">In 1949, he worked for Battelle studying the nickel titanium alloys, and this was not declassified until 2010. But in 1994, the Ohio MUFON general reported on [[E. J. Center]], who said he worked on parts of a flying saucer. Once he left Battelle in '58. </w:t>
        <w:br/>
        <w:br/>
        <w:t>That connection is just obscene and really adds another kernel of credibility to this already baffling case, with a ton of supporting evidence.</w:t>
        <w:br/>
        <w:br/>
        <w:t>00;15;36;28 - 00;15;57;24</w:t>
        <w:br/>
        <w:t>Gerb</w:t>
        <w:br/>
        <w:t xml:space="preserve">I hope you guys enjoyed this look into [[Battelle Memorial Institute|Battelle]]. Battelle hands are insanely dirty in UFOs. </w:t>
        <w:br/>
        <w:br/>
        <w:t>So is [[Lockheed Martin]]. So as the [[Carlyle Group]], I will make videos about those as well. But I hope everybody learned something today. For the people in the know, and I know I have a lot of fans who probably know a lot more than I do in some aspects of UAP.</w:t>
        <w:br/>
        <w:br/>
        <w:t>00;15;57;27 - 00;16;25;26</w:t>
        <w:br/>
        <w:t>Gerb</w:t>
        <w:br/>
        <w:t xml:space="preserve">There was a leaker online about eight months ago, in 2023, I believe, who claimed he was a biologist at [[Battelle Memorial Institute|Battelle]] working on EBOs [[Extraterrestrial Biological Organisms]]. If I think of is he goes into the whole taxonomy of supposed aliens found and retrieved, crashed and dead. </w:t>
        <w:br/>
        <w:br/>
        <w:t>I decided not to include that just because, of course, there is a possibility that is a LARP, and I don't have supporting evidence right now for those claims.</w:t>
        <w:br/>
        <w:br/>
        <w:t>00;16;25;28 - 00;16;47;10</w:t>
        <w:br/>
        <w:t>Gerb</w:t>
        <w:br/>
        <w:t xml:space="preserve">They are quite insane. Maybe I'll do a video on that in the future too. But I know some of you guys are probably thinking, why didn't he include that? Why don't you talk about that? But that's why. Just because I can't put together a body of evidence and make a well-researched thesis for that quote unquote, whistleblower. </w:t>
        <w:br/>
        <w:br/>
        <w:t>So maybe another time give me 100 hours to look into that.</w:t>
        <w:br/>
        <w:br/>
        <w:t>00;16;47;10 - 00;17;04;29</w:t>
        <w:br/>
        <w:t>Gerb</w:t>
        <w:br/>
        <w:t xml:space="preserve">But I hope you guys are having a great week. I am sure not. I'm sorry if I'm disheveled. I'm a huge UFC fan, and last night I had to watch my favorite fighter in the world, Alexander Volkanovski, get knocked out. </w:t>
        <w:br/>
        <w:br/>
        <w:t xml:space="preserve">So I'm a little under the weather. So you guys' support means the most. </w:t>
        <w:br/>
        <w:br/>
        <w:t>Please remember to like and subscribe and I will catch you guys on the next video.</w:t>
        <w:br/>
        <w:br/>
        <w:t>00;17;05;01 - 00;17;05;15</w:t>
        <w:br/>
        <w:t>Gerb</w:t>
        <w:br/>
        <w:t>Thank you.</w:t>
        <w:br/>
        <w:br/>
      </w:r>
    </w:p>
    <w:p>
      <w:r>
        <w:br w:type="page"/>
      </w:r>
    </w:p>
    <w:p>
      <w:pPr>
        <w:pStyle w:val="Heading2"/>
      </w:pPr>
      <w:r>
        <w:t>07 Gerbs UAP Video Analyses\15 UFOs in the Private Sector - Lockheed Martin</w:t>
      </w:r>
    </w:p>
    <w:p>
      <w:r>
        <w:t>![[15-UFOs in the Private Sector - Lockheed Martin-thumbnail.jpg]]</w:t>
        <w:br/>
        <w:t>## title: UFOs in the Private Sector - Lockheed Martin date: 2024-02-22 tags: [[UAP]], [[Lockheed Martin]], [[Reverse Engineering]], [[TR-3B]], [[Project Aurora]], [[Private Sector]]</w:t>
        <w:br/>
        <w:br/>
        <w:t># UFOs in the Private Sector - Lockheed Martin</w:t>
        <w:br/>
        <w:br/>
        <w:t>## Description</w:t>
        <w:br/>
        <w:br/>
        <w:t>Lockheed Martin in our sights after tackling [[UAP]] and [[Battelle Memorial Institute]]. This video explores [[Lockheed Martin]]'s alleged involvement with UFO technology, potential [[Reverse Engineering]] programs, and classified projects related to [[UAP]] research. We analyze claims from key figures such as former Senate Majority Leader [[Harry Reid]], [[Lockheed Senior Scientist Boyd Bushman]], [[Lockheed Astrophysicist Bernard Haisch]], and alleged [[Skunkworks]] engineer [[Don Phillips]]. Additionally, we review [[Project Aurora]]/[[Astra]] and its connection to the black triangle craft ([[TR-3B]]).</w:t>
        <w:br/>
        <w:br/>
        <w:t>## Timestamps</w:t>
        <w:br/>
        <w:br/>
        <w:t>- **0:00** - Intro</w:t>
        <w:br/>
        <w:t>- **4:23** - [[Ben Rich]]</w:t>
        <w:br/>
        <w:t>- **7:26** - [[Don Phillips]]</w:t>
        <w:br/>
        <w:t>- **9:01** - [[Boyd Bushman]]</w:t>
        <w:br/>
        <w:t>- **12:44** - [[Bernard Haisch]]</w:t>
        <w:br/>
        <w:t>- **15:36** - [[Edgar Fouche]]</w:t>
        <w:br/>
        <w:t>- **17:41** - [[Exotic Technologies]]</w:t>
        <w:br/>
        <w:t>- **21:10** - [[Lockheed/USG Paper Trail]]</w:t>
        <w:br/>
        <w:t>- **24:44** - [[Project Aurora]]/[[Astra]]</w:t>
        <w:br/>
        <w:t>- **28:34** - Conclusion</w:t>
        <w:br/>
        <w:br/>
        <w:t>## Key Figures &amp; Claims</w:t>
        <w:br/>
        <w:br/>
        <w:t>### **[[Ben Rich]]**</w:t>
        <w:br/>
        <w:br/>
        <w:t>- Former [[Lockheed Martin]] director.</w:t>
        <w:br/>
        <w:t>- Allegedly stated in a 1993 UCLA speech that "We already have the means to travel among the stars."</w:t>
        <w:br/>
        <w:br/>
        <w:t>### **[[Don Phillips]]**</w:t>
        <w:br/>
        <w:br/>
        <w:t>- Ex-[[Lockheed Martin]] and [[CIA]] contractor.</w:t>
        <w:br/>
        <w:t>- Claimed [[Lockheed Martin]] was involved in studying extraterrestrial technology.</w:t>
        <w:br/>
        <w:br/>
        <w:t>### **[[Boyd Bushman]]**</w:t>
        <w:br/>
        <w:br/>
        <w:t>- Lockheed Senior Scientist with alleged involvement in [[UAP]] research.</w:t>
        <w:br/>
        <w:t>- Made claims about exotic materials used in [[UAP]] propulsion.</w:t>
        <w:br/>
        <w:br/>
        <w:t>### **[[Bernard Haisch]]**</w:t>
        <w:br/>
        <w:br/>
        <w:t>- Lockheed Astrophysicist.</w:t>
        <w:br/>
        <w:t>- Co-authored research with [[Hal Puthoff]] on [[Zero-Point Energy]] and its potential application for propulsion.</w:t>
        <w:br/>
        <w:br/>
        <w:t>### **[[Project Aurora]]/[[Astra]]**</w:t>
        <w:br/>
        <w:br/>
        <w:t>- Alleged [[Lockheed Martin]] [[UAP Reverse Engineering]] program.</w:t>
        <w:br/>
        <w:t>- Linked to the development of black triangle craft ([[TR-3B]]).</w:t>
        <w:br/>
        <w:t>- British MoD documents reference "Aurora/Astra" in the context of unidentified flying craft.</w:t>
        <w:br/>
        <w:br/>
        <w:t>## Links &amp; References</w:t>
        <w:br/>
        <w:br/>
        <w:t>- **[[Harry Reid]] Comments on [[Lockheed Martin]]**: [NY Post](https://nypost.com/2021/04/30/former-sen-harry-reid-thinks-lockheed-martin-may-have-ufo-fragments/)</w:t>
        <w:br/>
        <w:t>- **[[Ben Rich]] MUFON Talk**: [YouTube](https://www.youtube.com/watch?v=LX7q--QLz1k&amp;t=91s)</w:t>
        <w:br/>
        <w:t>- **[[Boyd Bushman]] Claims**: [YouTube](https://www.youtube.com/watch?v=H4O8Rl5cIgk)</w:t>
        <w:br/>
        <w:t>- **[[Bushman Patents]]**: [Justia](https://patents.justia.com/inventor/boyd-b-bushman)</w:t>
        <w:br/>
        <w:t>- **[[Black Budget of the US]]**: [CIAO Columbia](https://ciaotest.cc.columbia.edu/olj/wa/wa_apr04/wa_apr04_sac01.html)</w:t>
        <w:br/>
        <w:t>- **[[Calvine UFO Photo Investigation]]**: [UAP Media UK](https://web.archive.org/web/20220812170345/https://www.uapmedia.uk/articles/calvinerevealed)</w:t>
        <w:br/>
        <w:br/>
        <w:t>## Video Link</w:t>
        <w:br/>
        <w:br/>
        <w:t>[Watch on YouTube](https://www.youtube.com/watch?v=tVdzvvbbHW4)</w:t>
        <w:br/>
        <w:br/>
        <w:t>## Transcript</w:t>
        <w:br/>
        <w:t>00;00;00;00 - 00;00;28;22</w:t>
        <w:br/>
        <w:t>Unknown</w:t>
        <w:br/>
        <w:t>So Lockheed Martin wanted to divest itself from this material at a specific facility. That's known to me that I provided to the inspector general. Like street address, all that shit. Right? And the idea was, if they made a catcher's mitt, a security catcher's mitt for the shit, you know, most serious possible, the contractor and the other government customer, which was the Central Intelligence Agency, for that specific Lockheed material.</w:t>
        <w:br/>
        <w:br/>
        <w:t>00;00;28;24 - 00;00;52;10</w:t>
        <w:br/>
        <w:t>Unknown</w:t>
        <w:br/>
        <w:t>And it was shit that they recovered from, like the 50s and stuff, and it was like bits and pieces of, of of of like haul structure, shit like that. How could not. So if an aerospace and I've heard this theory from very informed people, I don't think it's a theory. It sounds true that if there are crash materials and apparently there there are those reside in the custody of not the U.S. government, but of exact contractors who work for the U.S. government.</w:t>
        <w:br/>
        <w:br/>
        <w:t>00;00;52;10 - 00;01;00;10</w:t>
        <w:br/>
        <w:t>Unknown</w:t>
        <w:br/>
        <w:t>Aerospace defense contractor, right. McDonnell Douglas, Lockheed, etc..</w:t>
        <w:br/>
        <w:br/>
        <w:t>00;01;00;12 - 00;01;18;24</w:t>
        <w:br/>
        <w:t>Unknown</w:t>
        <w:br/>
        <w:t>My kids actually asked the same question, and whenever I go home to business trips, I come home. They ask me, how are the aliens? Did I see the aliens? Things like that. So yeah. Do the aliens exist? That's a question for another time. But in terms of what we work on, yes, we do work on classified projects in the field of ufology.</w:t>
        <w:br/>
        <w:br/>
        <w:t>00;01;18;24 - 00;01;43;01</w:t>
        <w:br/>
        <w:t>Unknown</w:t>
        <w:br/>
        <w:t>Lockheed Martin, the US's biggest and most advanced aerospace and defense corporation, has been intimately woven with the study of UFOs from reverse engineering attempts to material storage. Lockheed's name comes up again and again and again, and is specifically name dropped by credible individuals like David Gross and Gary Nolan, who we just saw. My friends, let's waste no time.</w:t>
        <w:br/>
        <w:br/>
        <w:t>00;01;43;02 - 00;02;11;11</w:t>
        <w:br/>
        <w:t>Unknown</w:t>
        <w:br/>
        <w:t>I am your host, UAP, and join me today as we analyze Lockheed Martin's deep history of UFOs and utilize facts and records to uncover this infamous piece of the military industrial complex. Its true involvement with the phenomenon. In 2021, late former Senate Majority Leader Harry Reid said during a New York Times interview, quote, I was told for decades that Lockheed had some of these retrieved materials.</w:t>
        <w:br/>
        <w:br/>
        <w:t>00;02;11;13 - 00;02;34;19</w:t>
        <w:br/>
        <w:t>Unknown</w:t>
        <w:br/>
        <w:t>I tried to get, as I recall, a classified approval by the Pentagon, to have me go look at the stuff they would not approve that. I don't know what all the numbers were, what kind of classification it was, but they would not give that to me. Before we try and uncover what Senator Reid was referencing, let's review some of Lockheed's accomplishments so we understand just how advanced this company is.</w:t>
        <w:br/>
        <w:br/>
        <w:t>00;02;34;21 - 00;03;11;23</w:t>
        <w:br/>
        <w:t>Unknown</w:t>
        <w:br/>
        <w:t>With annual revenues around the 60s of billions of US dollars, over half of Lockheed's annual sales go to, of course, the DoD and D.O.D. and has completed feats of military engineering. Marvel shows such as the creation of the SR 71 Blackbird, the F-22 Raptor, the F-16, and the F 17 Nighthawk. Lockheed is also contributed greatly to the Space Age of Man, creating Space Shuttle propellants, designing manned maneuvering units for spacewalks, and lended key contributions to satellite creations and much, much more.</w:t>
        <w:br/>
        <w:br/>
        <w:t>00;03;11;23 - 00;03;40;11</w:t>
        <w:br/>
        <w:t>Unknown</w:t>
        <w:br/>
        <w:t>And we are all deeply familiar with the famed skunkworks division that is intertwined with DoD special access programs, where top secret projects are conducted that result in vehicles that fly at Mach 3.2 at 100,000ft, such as the SR 71 or the production of the first stealth fighter in the F-117. But what about projects deeper, or in an even more classified setting than the already shadowy skunkworks?</w:t>
        <w:br/>
        <w:br/>
        <w:t>00;03;40;14 - 00;04;03;11</w:t>
        <w:br/>
        <w:t>Unknown</w:t>
        <w:br/>
        <w:t>Lockheed Martin is legendary for having so much lore and whistleblowers surrounding the company's black division, but with an astonishingly thin paper trail and available evidence. You know me, guys, we will do whatever it takes to critically analyze and separate fact from fiction. But going into this, know that we don't have the same sort of records available to us as we did for Battelle.</w:t>
        <w:br/>
        <w:br/>
        <w:t>00;04;03;16 - 00;04;21;29</w:t>
        <w:br/>
        <w:t>Unknown</w:t>
        <w:br/>
        <w:t>Lockheed Martin was not working closely with USAF and Atic to investigate UFOs, and we don't have an exact paper trail of when Lockheed got UAP material or craft. So we will have to do our best to analyze all of the evidence.</w:t>
        <w:br/>
        <w:br/>
        <w:t>00;04;22;01 - 00;05;03;09</w:t>
        <w:br/>
        <w:t>Unknown</w:t>
        <w:br/>
        <w:t>And we'll start by reviewing some of the perplexing claims made by actual Lockheed Martin employees and head scientists. And yes, there are multiple and quite a few to review. Most who are familiar with Lockheed's connection to UFOs know about Ben Rich, the second Lockheed skunkworks director in the father of the F-117. Just I'm sure, as you guys know, about his famed 1993 UCLA speech where he allegedly stated, quote, we already have the means to travel among the stars, but these technologies are locked up in black projects, and it would take an act of God to ever get them out to benefit humanity.</w:t>
        <w:br/>
        <w:br/>
        <w:t>00;05;03;11 - 00;05;28;25</w:t>
        <w:br/>
        <w:t>Unknown</w:t>
        <w:br/>
        <w:t>Anything you can imagine we already know how to do. I'm not here to push any unsubstantiated claims to back my thesis, guys. So did you know there's actually no video or audio evidence of Ben saying this? This is not the claim. This quote is fabricated or that Rich wasn't interested in UFOs. But these quotes are recorded by author Linda moulton Howe, who is known to take some reported liberties.</w:t>
        <w:br/>
        <w:br/>
        <w:t>00;05;29;03 - 00;05;56;20</w:t>
        <w:br/>
        <w:t>Unknown</w:t>
        <w:br/>
        <w:t>However, this exact quote appears to be confirmed in a 2010 move on article by one Tom Keller. But quite the contrary. On the 10th of July 1986, one John Alexander wrote to director Rich to expand on his statement of being a, quote, believer in UFOs. Andrew proposes that there are two categories of UFO and is interested to get rich his thoughts manmade and extraterrestrial vehicles.</w:t>
        <w:br/>
        <w:br/>
        <w:t>00;05;56;23 - 00;06;21;11</w:t>
        <w:br/>
        <w:t>Unknown</w:t>
        <w:br/>
        <w:t>In a response letter, Ben Rich replies quote Dear John, yes, I'm a believer in both categories. I feel everything is possible. Many of our manmade UFOs are unfunded opportunities. In both categories. There are a lot of kooks and charlatans. Be cautious. Best regards, Ben. Rich guys, please give me a congratulations for being able to decipher that cursive. It was not easy.</w:t>
        <w:br/>
        <w:br/>
        <w:t>00;06;21;14 - 00;06;50;26</w:t>
        <w:br/>
        <w:t>Unknown</w:t>
        <w:br/>
        <w:t>The only discussion I can find around Rich's mentioned UCLA speech are some remarks made by MoveOn director Jan Haasan, who actually attended the conference and can confirm some things that Rich said. He ended his talk with a slide of a black disc zipping off an outer space, and he edited it with these words. We now have the technology to take it home, and the entire place broke up laughing, and Tom and I just looked at each other for who did he really just say that?</w:t>
        <w:br/>
        <w:br/>
        <w:t>00;06;50;28 - 00;07;06;08</w:t>
        <w:br/>
        <w:t>Unknown</w:t>
        <w:br/>
        <w:t>And are these people really not getting that? What he's saying is real. So someone else asked the same question. So finally he just said he said, well, he said, let me ask you a question. Do you think it's possible to travel to the stars? Yes. This of a particular engineer who asked my question about his career and future, said, well, I don't know.</w:t>
        <w:br/>
        <w:br/>
        <w:t>00;07;06;08 - 00;07;37;08</w:t>
        <w:br/>
        <w:t>Unknown</w:t>
        <w:br/>
        <w:t>It just take a long time to get there. He said, no, it wouldn't. We found an error in the equations and we now know how to travel to the stars. So we can't really confirm or deny Rich's supposed disclosure. But we can say that he did have an interest in understanding of manmade versus non-human intelligence UFOs. And next we have Don Phillips, who was an ex Lockheed skunkworks USAF and CIA contractor who told his story through Steven Greer's Disclosure project in 2001.</w:t>
        <w:br/>
        <w:br/>
        <w:t>00;07;37;10 - 00;08;09;00</w:t>
        <w:br/>
        <w:t>Unknown</w:t>
        <w:br/>
        <w:t>And this is when Greer was still doing largely respectable work to push disclosure. Phillips directly claimed that Lockheed has extraterrestrial technology and, quote, tremendous technological advances have come from their study. He also claimed in his interview with Greer, the US military did in fact acquire UFO craft from Roswell. Lockheed, quote, really did put the technology to work, and Lockheed was intimately involved with anti-gravity research.</w:t>
        <w:br/>
        <w:br/>
        <w:t>00;08;09;03 - 00;08;36;00</w:t>
        <w:br/>
        <w:t>Unknown</w:t>
        <w:br/>
        <w:t>All of these things, Phillips claimed. But frustratingly, vetting, Phillips claimed background with skunkworks and CIA has proved to be impossible for me. The only mention of Phillips I can find is a paper clipping from July 29th, 1965, which confirms Phillips role in the Air Force, as well as mentions him as a graduate of Pierce College. And fun fact guys, this is the same college that we can actually factually verify.</w:t>
        <w:br/>
        <w:br/>
        <w:t>00;08;36;00 - 00;09;01;21</w:t>
        <w:br/>
        <w:t>Unknown</w:t>
        <w:br/>
        <w:t>Bob Lazaro went to. So analyze Phillips statements as you will. Personally, I view his role with Lockheed from a skeptical lens. I need verifiable proof that his role within the company was legitimate. Before I can judge more, however, some of the things he says about anti-gravity, Roswell, and reverse engineering UAP technology lines up almost exactly with some of the other gentlemen we're going to hear from.</w:t>
        <w:br/>
        <w:br/>
        <w:t>00;09;01;23 - 00;09;30;12</w:t>
        <w:br/>
        <w:t>Unknown</w:t>
        <w:br/>
        <w:t>And next we move on to a controversial but very verifiable figure, Boyd Bushman. Bushman deathbed claims of working on UAP R&amp;D for Lockheed released in 2014 and have become stuff of legend for UFO researchers in this video, Boyd states that debris and materials were recovered from crash recoveries plural in New Mexico, likely Roswell and maybe the Kingman, Arizona crash.</w:t>
        <w:br/>
        <w:br/>
        <w:t>00;09;30;14 - 00;10;12;07</w:t>
        <w:br/>
        <w:t>Unknown</w:t>
        <w:br/>
        <w:t>He comments on the company's work with anti-gravity and states his work on UAP craft concluded that these craft contain three key elements and their makeup Telluride, germanium, and palladium. Worthy to note is that these materials, Bushman suggests, comprise UAP, could be used to create a thermoelectric photovoltaic generator with a semiconductor and capacitor as pure germanium was the first metallic material to become a superconductor in the presence of an electromagnetic field, palladium is crucial to capacitors and Telluride alloys have thermoelectric or photovoltaic properties.</w:t>
        <w:br/>
        <w:br/>
        <w:t>00;10;12;09 - 00;10;40;15</w:t>
        <w:br/>
        <w:t>Unknown</w:t>
        <w:br/>
        <w:t>This isn't crucial to know you don't need to be a material scientist, but this sort of material science lend some credence to what Bushman claimed. Please feel free to view the whole testimony. Of course, the video will be in the description, but I want to focus on Bushman himself. Boyd is a verified senior specialist and top secret CIA SAP cleared employee that served in Lockheed Department 610 eight, the Special Programs Division.</w:t>
        <w:br/>
        <w:br/>
        <w:t>00;10;40;17 - 00;11;07;00</w:t>
        <w:br/>
        <w:t>Unknown</w:t>
        <w:br/>
        <w:t>In 1999, Bushman came under FBI investigation for suspicious foreign contact. Lockheed became concerned about the potential of Boyd sharing sensitive information with what appears to be contacts in Prague, and it's unknown if all of this contact was UAP related or not. But from our investigation, it looks like Boyd was contacting members in Prague to learn more about anti-gravity.</w:t>
        <w:br/>
        <w:br/>
        <w:t>00;11;07;02 - 00;11;36;08</w:t>
        <w:br/>
        <w:t>Unknown</w:t>
        <w:br/>
        <w:t>Bushman was awarded numerous patents, including, strangely, in 1997, a patent for a device that creates a magnetic monopole beam that emits pulses, levitates Gauss's, stops electronics, and separates materials. Monopoles currently are not proven to exist in the public or physics sector, and are an incredibly interesting topic. I recommend checking out this video by PBS Spacetime if you want to learn more about magnetic monopoles.</w:t>
        <w:br/>
        <w:br/>
        <w:t>00;11;36;10 - 00;12;01;06</w:t>
        <w:br/>
        <w:t>Unknown</w:t>
        <w:br/>
        <w:t>But Boyd was the real deal, right? Well, yeah, except for the alien bodies he showed in photographs. The tiny looking gray creature can be traced back to a toy model originally claimed by an above top secret forum thread in 2008 to be a Kmart Halloween decoration from the late 1990s. No verifiable evidence can be drawn to the toys listing.</w:t>
        <w:br/>
        <w:br/>
        <w:t>00;12;01;06 - 00;12;31;11</w:t>
        <w:br/>
        <w:t>Unknown</w:t>
        <w:br/>
        <w:t>However, this is not a great look for Bushman, whether purposeful or accidental disinformation, I'm not sure, but with the presence of the two, we are faced with three options that some government agency had some toy company that made models make up alien toys that appeared similar to the real aliens that resided in area 51 or Groom Lake, so that if photos were ever leaked like they were with Bushman, they could leak photos of the toy as a way to discredit any whistleblower.</w:t>
        <w:br/>
        <w:br/>
        <w:t>00;12;31;13 - 00;13;04;20</w:t>
        <w:br/>
        <w:t>Unknown</w:t>
        <w:br/>
        <w:t>Option two is that the photo of the model alien was given to Bushman in order to discredit him and take away from his story. And three, of course, Boyd purposefully pushed the photo of the toy for whatever reason. And now we arrive to the last, and probably the best and most credible speaker with regards to employment and Lockheed Bernard, Haitian PhD astrophysicist, has performed astonishing work for Lockheed, including the publishing of a paper for the Lockheed Martin Advanced Technology Center with physicist Hal put off.</w:t>
        <w:br/>
        <w:br/>
        <w:t>00;13;04;22 - 00;13;31;18</w:t>
        <w:br/>
        <w:t>Unknown</w:t>
        <w:br/>
        <w:t>The paper focused on zero point energy of the quantum vacuum. The study, specifically looked at one or more resonant frequencies that may be associated with quantum vacuum interaction for propulsion purposes. I'll mention this again soon, so keep that study in mind. In 2001, he wrote an essay titled Black Special Access Programs. He had created a site called UFO skeptic.org.</w:t>
        <w:br/>
        <w:br/>
        <w:t>00;13;31;25 - 00;13;58;23</w:t>
        <w:br/>
        <w:t>Unknown</w:t>
        <w:br/>
        <w:t>Don't let this site name for you. He just wanted scientists to come together to analyze UAP with a little bit more of a critical lens to respect our time. I am just going to summarize this article. I'm not going to read the whole thing, but he essentially confirmed the world we came to know in 2023 with the revelations of David Gruss, that these black special access programs on crash retrieval and reverse engineering can be quite independent of any given administration.</w:t>
        <w:br/>
        <w:br/>
        <w:t>00;13;58;25 - 00;14;34;24</w:t>
        <w:br/>
        <w:t>Unknown</w:t>
        <w:br/>
        <w:t>And it's unrealistic to think that Freedom of Information Act requests and even presidential administrations can penetrate and read into these programs that, over time, these black budget programs become extremely independent and to trace their origin instead of intelligence, they most likely fall under the office of the Undersecretary for defense for acquisition, Technology and Logistics. What is even more astounding, however, are the comments he's made to the public in 2018, after the existence of a tip was revealed to the American public, he said, quote, the following is conjecture.</w:t>
        <w:br/>
        <w:br/>
        <w:t>00;14;34;24 - 00;15;05;24</w:t>
        <w:br/>
        <w:t>Unknown</w:t>
        <w:br/>
        <w:t>Sources tell me that this is merely the tip of the iceberg. A group of four related but separate, unacknowledged CIA programs tracing back to a 1947 Truman Memorandum still exist and were housed as of the 1990s. Guys remember the Wilson Davis memo and the reorganization of SAPs in that time. And major aerospace companies such as, for example, Lockheed, TRW, Raytheon, Aerospace Corps, etc. these would be expensive programs, since the cost of secrecy can be several times higher than research.</w:t>
        <w:br/>
        <w:br/>
        <w:t>00;15;05;27 - 00;15;29;09</w:t>
        <w:br/>
        <w:t>Unknown</w:t>
        <w:br/>
        <w:t>The Ated program has no relation to these. For much better funded deep black ones. Indeed, the black programs collectively have budgets in the 10 billion range and up topics apparently include both reverse engineering and extraterrestrial biology. The 80s did find the UFO crash retrieval program via official channels, but was denied access to it because data itself is not a SAP.</w:t>
        <w:br/>
        <w:br/>
        <w:t>00;15;29;12 - 00;15;55;29</w:t>
        <w:br/>
        <w:t>Unknown</w:t>
        <w:br/>
        <w:t>Senator Harry Reid petitioned the DoD to confer Stapp status to A-type, but the DoD denied his request. And lastly, guys, while not a Lockheed employee, let's take a look at USAF Master Sergeant Edgar Forge. Forces made some astounding statements on Lockheed with some really weird evidence to back it. In 1998, the master sergeant states he temporarily worked at the Defense Advanced Research Center, Daas.</w:t>
        <w:br/>
        <w:br/>
        <w:t>00;15;56;02 - 00;16;25;19</w:t>
        <w:br/>
        <w:t>Unknown</w:t>
        <w:br/>
        <w:t>In 1979, which he claims is a facility beneath Groom Lake with at least ten underground stories for states. He was recruited to dance while working at the Jet Propulsion Laboratory at Edwards Air Force Base. He claimed that triangular craft had been reverse engineered by UAP, contracted by none other than Lockheed Martin. The sergeant coined the now famous term the TR three B, which is synonymous with human made, reverse engineered triangular shaped craft and states.</w:t>
        <w:br/>
        <w:br/>
        <w:t>00;16;25;19 - 00;16;56;09</w:t>
        <w:br/>
        <w:t>Unknown</w:t>
        <w:br/>
        <w:t>Three prototypes have been reverse engineered by efforts at Sandia and Livermore dating back to the early 1990s, and was the first attempt at a gravity warping craft. What is truly wild here is we can confirm not only for his military record, but also the fact he was actually stationed at the famed area 51. Look here guys. Ed was assigned to dette three FTC, which is the organization at the Air Force Flight Test Center responsible for operations at area 51, Groom Lake.</w:t>
        <w:br/>
        <w:br/>
        <w:t>00;16;56;11 - 00;17;30;14</w:t>
        <w:br/>
        <w:t>Unknown</w:t>
        <w:br/>
        <w:t>But of course, Ed's line because the Dar's the Defense Advanced Research Center is not part of DARPA. Right. Well, look, guys, a declassified study from the advanced research project agency Arpa shows advanced aerospace projects were performed by Warner von Braun's team at the Army Ballistic Missile Agency. Abecma. A draft by the DoD directive shows the ABM was considered for a transfer into a Defense Advanced Research Center that would be inherently linked to JPL.</w:t>
        <w:br/>
        <w:br/>
        <w:t>00;17;30;16 - 00;17;45;08</w:t>
        <w:br/>
        <w:t>Unknown</w:t>
        <w:br/>
        <w:t>It's unconfirmed if Daas was actually created, and if any advanced aerospace concepts from Baron Braun made their way there. But look, guys, Daas is actually a theoretical place.</w:t>
        <w:br/>
        <w:br/>
        <w:t>00;17;45;10 - 00;18;16;12</w:t>
        <w:br/>
        <w:t>Unknown</w:t>
        <w:br/>
        <w:t>As mentioned by Bushman, Hayes, and Phillips, Lockheed is engaged with some incredibly strange and exotic technologies that appear like they're straight out of science fiction. Can we confirm any of this work, like anti-gravity or strange propulsion methods? Well, in 1955, physicist Lew Whitten states that he was recruited by one George Trimble, the current VP for aviation, and Advanced Propulsion Systems at the Glenn L Martin Company.</w:t>
        <w:br/>
        <w:br/>
        <w:t>00;18;16;15 - 00;18;58;00</w:t>
        <w:br/>
        <w:t>Unknown</w:t>
        <w:br/>
        <w:t>The Glenn O. Martin Company eventually evolved into Martin Marietta, which merged with Lockheed in 95. Anyways. Whitten states that he was recruited into the Research Institute for Advanced Studies. The Rias Whitten stated that Trimble recruited him to help develop anti-gravity, and in 2013 actually stated that the team discovered techniques to harness anti-gravity. In this project, Whitten suggested several ideas were tested, including utilizing an isotope of bismuth, but he does not expand on this, and shocking enough, we actually have the journal evidence to prove that this research took place.</w:t>
        <w:br/>
        <w:br/>
        <w:t>00;18;58;03 - 00;19;27;08</w:t>
        <w:br/>
        <w:t>Unknown</w:t>
        <w:br/>
        <w:t>And if you want to see Lou Whitten talk about this, look at the link I've provided and go to about an hour 4922 the anti-gravity rabbit hole runs deep, way deeper than the discussion by Bushman Phillips and thought, I'll cover this in another time, guys, because the anti-gay cavity starting in about 1955. This research is fascinating. But remember how I mentioned in 1998 and put off published a paper on zero point energy in the quantum vacuum?</w:t>
        <w:br/>
        <w:br/>
        <w:t>00;19;27;10 - 00;19;51;02</w:t>
        <w:br/>
        <w:t>Unknown</w:t>
        <w:br/>
        <w:t>If you don't know, real fast, zero point energy is the lowest possible energy level or ground state in a quantized electromagnetic field, which interacts with a physical system of particles in a quantum vacuum, vacuum must always crackle with fluctuations in the quantum field that fill it. These never ending fluctuations imbue every field with some minimum amount of energy, known as the zero point energy.</w:t>
        <w:br/>
        <w:br/>
        <w:t>00;19;51;04 - 00;20;13;24</w:t>
        <w:br/>
        <w:t>Unknown</w:t>
        <w:br/>
        <w:t>Guys. You don't need to pay attention to that. Just know that this is pretty breakthrough stuff, but theoretically impossible. Zero point energy. But if you looked at 2000 2017, inventor Salvador police and the Naval Air Station were awarded a patent for a similar concept for a triangular shaped craft that utilized specific frequencies to interact with the quantum vacuum.</w:t>
        <w:br/>
        <w:br/>
        <w:t>00;20;13;24 - 00;20;52;01</w:t>
        <w:br/>
        <w:t>Unknown</w:t>
        <w:br/>
        <w:t>In generate anti-gravity capabilities. Sounds like UAP, right? Well, on the 22nd of August 1998, now retired Lieutenant Colonel Ron Blackburn of Lockheed Martin Skunk Works and co-founder of the ATP Group at BDM international, was awarded a patent for a technology that increased aerodynamic and hydrodynamic efficiency of a vehicle in motion that includes a sketch of a disk. Several years later, Blackburn states on a podcast, he reverse engineered the capabilities to eliminate sonic booms at high speeds by using videos of disc shaped craft.</w:t>
        <w:br/>
        <w:br/>
        <w:t>00;20;52;01 - 00;21;14;18</w:t>
        <w:br/>
        <w:t>Unknown</w:t>
        <w:br/>
        <w:t>He had access to. Guys, think about this. This has multiple of the observables of UAP by Lou Elizondo. The ability to operate in trans medium. Remember the hydrodynamic and aerodynamic efficiency, as well as travel at Mach speeds without the presence of a sonic boom. This sounds like UAP technology.</w:t>
        <w:br/>
        <w:br/>
        <w:t>00;21;14;20 - 00;21;43;13</w:t>
        <w:br/>
        <w:t>Unknown</w:t>
        <w:br/>
        <w:t>Guys, this is a UAP group video. So let's analyze all the documents we can. Believe it or not, Lockheed has had some interesting encounters with official USG recordkeeping, such as this 1953 UFO sighting, where Lockheed test pilots and ground crew observed a flying disc with anomalous acceleration characteristics. Three men also swore this sighting as testimony. The sighting was submitted to Bluebook, but was never listed again.</w:t>
        <w:br/>
        <w:br/>
        <w:t>00;21;43;13 - 00;22;17;20</w:t>
        <w:br/>
        <w:t>Unknown</w:t>
        <w:br/>
        <w:t>Curiously. And guys, think back to my video on the Wilson Davis memo where Wilson Davis states the Watch Committee of the black UFO crash retrieval and reverse engineering program he discovered within the SAP logs told him they were almost outed due to an audit. Well, check this out, guys. On the 24th of July, 1986, the director of the US General Accounting Office goes National Security and International Affairs Division, Frank C Carnahan, testified at a Subcommittee on Oversight and Investigation.</w:t>
        <w:br/>
        <w:br/>
        <w:t>00;22;17;27 - 00;22;48;07</w:t>
        <w:br/>
        <w:t>Unknown</w:t>
        <w:br/>
        <w:t>Carnahan stated that Lockheed exhibited a poor document control system over classified special access documents, and had zero oversight from the DoD program office. It was then that the Gao stated the Defense Investigation Service was actually not allowed to conduct the semiannual inspects of the aerospace contract in question, and 1460 discrepancies were found in an inventory of 40,000 documents with Lockheed.</w:t>
        <w:br/>
        <w:br/>
        <w:t>00;22;48;09 - 00;23;24;28</w:t>
        <w:br/>
        <w:t>Unknown</w:t>
        <w:br/>
        <w:t>An estimated 46 documents were destroyed and 17 were transferred out of the company and were never discovered. Guys, this sounds extremely suspicious. The poor document control system of Lockheed and somehow missing 46 documents and a full 1460 discrepancies. Well, this strangeness and Lockheed's hand in deep special access programs above even Tod oversight does not end here. In June of 2004, former Assistant Secretary of Housing and Urban Development Katherine Austin Fitts wrote a paper titled The Black Budget of the United States.</w:t>
        <w:br/>
        <w:br/>
        <w:t>00;23;25;01 - 00;23;57;08</w:t>
        <w:br/>
        <w:t>Unknown</w:t>
        <w:br/>
        <w:t>This paper says that, quote, A large proportion of the nation's wealth is being illegally diverted into secret, unaccountable channels to support clandestine domestic military R&amp;D. She states. She discovered evidence that Lockheed Martin Information Systems were responsible for the obfuscation of justice, and may have data on the siphoned DoD funds. Lockheed at this time was one of the subcontractors to IBM as hired by the Pentagon to manage systems that failed a Gao audit.</w:t>
        <w:br/>
        <w:br/>
        <w:t>00;23;57;10 - 00;24;26;06</w:t>
        <w:br/>
        <w:t>Unknown</w:t>
        <w:br/>
        <w:t>So we have to think all of this taking place, all of Lockheed's kind of shadiness around DoD and mis tracking of funds, are they involved with the audit? As I spoke about in the Wilson Davis memo? And to add the icing on top here, guys, in 2000, commander Will Miller. Yes, the same Miller from the Wilson Davis memo told attorney Peter Gersten that senior government officials, such as a Dia director, are isolated from UAP knowledge.</w:t>
        <w:br/>
        <w:br/>
        <w:t>00;24;26;08 - 00;24;48;09</w:t>
        <w:br/>
        <w:t>Unknown</w:t>
        <w:br/>
        <w:t>Quote, the keepers of the secrets reside in DoD middle management and civilian contractors like SAIC, Boeing and Lockheed, and are basically the controllers who monitor the flow of money to certain classified and special access programs.</w:t>
        <w:br/>
        <w:br/>
        <w:t>00;24;48;11 - 00;25;14;06</w:t>
        <w:br/>
        <w:t>Unknown</w:t>
        <w:br/>
        <w:t>Black triangles are a legendary shape of UFOs seen for decades and are the responsible craft behind the 1989 Belgian UFO wave. Well, what if I told you that there is a paper trail of evidence that suggests this black triangle, commonly known as the TR three B, is actually a Lockheed Martin UAP reverse engineering program called Project Astra or Aurora.</w:t>
        <w:br/>
        <w:br/>
        <w:t>00;25;14;09 - 00;25;42;03</w:t>
        <w:br/>
        <w:t>Unknown</w:t>
        <w:br/>
        <w:t>The first mention we can find of Aurora is in the Department of Defense's fiscal year 1986 and 1987, where 80 million was planned to be spent on an Aurora program in 86 and 2.3 billion in 87. For reference, this was more than double the cost of the B-2 spirit bomber. In fact, in 1997, John Greenwald of the Black Vault inquired into Aurora, but was denied any sort of access.</w:t>
        <w:br/>
        <w:br/>
        <w:t>00;25;42;06 - 00;26;04;28</w:t>
        <w:br/>
        <w:t>Unknown</w:t>
        <w:br/>
        <w:t>Then, in the late 1990s, we can go back to author Nick Cook of The Hunt for Zero Point, who interviewed former head of Lockheed Martin Skunkworks, Jack Gordon, while leaving the plant in Palmdale. Nick Cook saw a large chart illustrating the lineage of every skunkworks aircraft since the XP 80 passed the Dark Star, which is the plane in the film Top Gun Maverick.</w:t>
        <w:br/>
        <w:br/>
        <w:t>00;26;05;00 - 00;26;31;04</w:t>
        <w:br/>
        <w:t>Unknown</w:t>
        <w:br/>
        <w:t>There was something called Astra, an ultra high speed reconnaissance craft that looked triangular in shape, and it looked similar to some of the triangle seen in Belgium in the early 90s. And when cook asked, Gordon was flustered and denied Astra was anything but an old airliner. And while we're here, let's not forget about the triangle shaped craft. Foust claimed Lockheed possession was actively reverse engineering at Daas.</w:t>
        <w:br/>
        <w:br/>
        <w:t>00;26;31;07 - 00;27;04;21</w:t>
        <w:br/>
        <w:t>Unknown</w:t>
        <w:br/>
        <w:t>And do you guys remember the release of the Calvin UFO photo in 2022 2023, which was taken in Scotland and depicts a large triangle diamond shaped UFO that was referenced by the British Ministry of Defense? Well, if you look closely at former Project Condon, that was the Ministry of Defense's official UFO investigation program. The Calvin UFO photo is listed as Astra slash Aurora photos, among other 35 millimeter slides that don't appear on this last file.</w:t>
        <w:br/>
        <w:br/>
        <w:t>00;27;04;28 - 00;27;55;00</w:t>
        <w:br/>
        <w:t>Unknown</w:t>
        <w:br/>
        <w:t>This could be very significant, as in this same mod Condon report, the Brits were interested in investigating UAP sourced from USG contractor projects, and this Aurora Astra may be listed here. Was even more interesting to note. This Condon report took special interest of triangle sightings, as seen here in the executive summary page of the report, and it appears the British had taken a keen interest in Aurora or Astra as a USG UAP triangle craft reverse engineered because back in the 22nd of December 1992, the British Embassy in Washington, DC wrote to Assistant Chief of Air Staff in London regarding the USGS reaction to triangular UAP sightings, specifically a sighting that occurred three years earlier by</w:t>
        <w:br/>
        <w:br/>
        <w:t>00;27;55;00 - 00;28;19;03</w:t>
        <w:br/>
        <w:t>Unknown</w:t>
        <w:br/>
        <w:t>a British Royal Observer Corps member. This investigation into Yusuf caused, quote, considerable irritation by the Brits and the British. Officials who monitored the USG reaction are quoted as saying. Secretary of the Air Force Donald B rice was, to say the least, incensed by the renewed speculation that he had lied to Congress by stating that Aurora did not exist.</w:t>
        <w:br/>
        <w:br/>
        <w:t>00;28;19;06 - 00;28;39;11</w:t>
        <w:br/>
        <w:t>Unknown</w:t>
        <w:br/>
        <w:t>So as we can see guys, a lot more work needs to be done investigating Aurora Astrup, but these strings connect triangular shaped craft to both Lockheed Martin and USAF, and that the British Mod had a keen interest in finding out what the heck these things were. What's up guys? I hope you enjoyed this look into Lockheed Martin and UAPs.</w:t>
        <w:br/>
        <w:br/>
        <w:t>00;28;39;13 - 00;29;22;06</w:t>
        <w:br/>
        <w:t>Unknown</w:t>
        <w:br/>
        <w:t>As you can see after watching this video, there are a ton of public figures who make pretty bold claims about Lockheed. And while these claims are most likely true, as confirmed by Grush and other key people, it's really hard to actually get to the bottom of this. If you see, our paper trail is not exceedingly long, we have Lockheed Martin interacting with Bluebook in the 50s, and we have our audit trail that, you know, very likely is involved with the audit mentioned in the Wilson Davis memo that the watch committee had to basically reorganize SOP status in the 90s to hide themselves better.</w:t>
        <w:br/>
        <w:br/>
        <w:t>00;29;22;08 - 00;29;43;17</w:t>
        <w:br/>
        <w:t>Unknown</w:t>
        <w:br/>
        <w:t>But what do you guys think is is Lockheed as much of a player in the reverse engineering and material exploitation of UAP as Battelle? I personally think so. Yes, but they are just a lot harder to track down. As our nation's largest defense contractor, I imagine they have some pretty darn good record systems to keep stuff like this out.</w:t>
        <w:br/>
        <w:br/>
        <w:t>00;29;43;20 - 00;30;12;21</w:t>
        <w:br/>
        <w:t>Unknown</w:t>
        <w:br/>
        <w:t>What did you guys think of the witnesses? I'd say order of most credible to least credible. We got Bernard Hayes, Boyd Bushman and Don Phillips, Don Phillips. It's unfortunate. I can't verify his background, so it's really hard for me to take his word as gospel. Boyd Bushman, a really interesting witness, says some interesting things, but the toy alien I more analysis needs to be done there, but quite frankly, I'm not sure where to go from there.</w:t>
        <w:br/>
        <w:br/>
        <w:t>00;30;12;23 - 00;30;37;12</w:t>
        <w:br/>
        <w:t>Unknown</w:t>
        <w:br/>
        <w:t>But in addition, the Aurora Astro could be its own hour long documentary. But I just wanted to do a summary, an overview of of what's going on, because there's a lot more to Aurora Astro, including aerospace. Illustrator Mark McCandless seen, something called the TR3. B or the triangular shaped craft and Lockheed Martin while leaving a facility and so forth.</w:t>
        <w:br/>
        <w:br/>
        <w:t>00;30;37;12 - 00;30;59;01</w:t>
        <w:br/>
        <w:t>Unknown</w:t>
        <w:br/>
        <w:t>So there's a lot more to dive into, guys. Maybe I'll do that someday, but I need a little bit more information on Aurora Astro. Some concrete information to make another video, because this video is a lot of speculation for for what? I like pushing the boundaries of speculation versus fact, but this was an exhausting list of facts and data to make.</w:t>
        <w:br/>
        <w:br/>
        <w:t>00;30;59;01 - 00;31;11;12</w:t>
        <w:br/>
        <w:t>Unknown</w:t>
        <w:br/>
        <w:t>So please give a like and subscribe and I will catch you guys on the next show. And before you go in victory or defeat, I support the best athlete in the world Alexander Volkanovski. Goodbye everybody.</w:t>
        <w:br/>
        <w:br/>
      </w:r>
    </w:p>
    <w:p>
      <w:r>
        <w:br w:type="page"/>
      </w:r>
    </w:p>
    <w:p>
      <w:pPr>
        <w:pStyle w:val="Heading2"/>
      </w:pPr>
      <w:r>
        <w:t>07 Gerbs UAP Video Analyses\16 FASTWALKERS – UFOs Outside Earth</w:t>
      </w:r>
    </w:p>
    <w:p>
      <w:r>
        <w:t>![[16-FASTWALKERS – UFOs Outside Earth-thumbnail.jpg]]</w:t>
        <w:br/>
        <w:t>title: FASTWALKERS – UFOs Outside Earth</w:t>
        <w:br/>
        <w:t>date: 2024-02-23</w:t>
        <w:br/>
        <w:br/>
        <w:t>---</w:t>
        <w:br/>
        <w:br/>
        <w:t># FASTWALKERS – UFOs Outside Earth</w:t>
        <w:br/>
        <w:br/>
        <w:t>## Description</w:t>
        <w:br/>
        <w:t xml:space="preserve">Exploring the term "Fastwalkers," used to describe UFOs detected entering or leaving Earth's atmosphere. The terms "Fastwalker" and "Slowwalker" have been utilized by [[USNORTHCOM]] and [[NORAD]] to avoid declassification through FOIA requests. This video covers three cases where [[NORAD]], [[Space Force]], and the USG denied access to Fastwalker-related data. </w:t>
        <w:br/>
        <w:br/>
        <w:t>Additionally, the infamous [[J. Allen Hynek]] exposed [[NORAD]]'s UAP interest in the 1960s. [[Fastwalkers]] also appeared in the 2016 [[Hillary Clinton]] email leaks, revealing discussions between [[John Podesta]] and [[Bob Fish]] regarding the [[Defense Support Program]]'s role in monitoring UAP. We also examine two cases: a UFO performing impossible maneuvers in space and another linked to the [[1976 Tehran UFO incident]].</w:t>
        <w:br/>
        <w:br/>
        <w:t>Finally, we connect Fastwalker research to the [[Aerospace Corporation]], an organization linked to "real" UAP research as suggested by [[Jacques Vallée]] and [[Ross Coulthart]].</w:t>
        <w:br/>
        <w:br/>
        <w:t>## Timestamps</w:t>
        <w:br/>
        <w:t xml:space="preserve">- **0:00** - Intro  </w:t>
        <w:br/>
        <w:t xml:space="preserve">- **0:59** - Terminology  </w:t>
        <w:br/>
        <w:t xml:space="preserve">- **1:37** - [[John Greenwald]] FOIA Denial  </w:t>
        <w:br/>
        <w:t xml:space="preserve">- **3:42** - [[1979 NORAD FOIA Denial]]  </w:t>
        <w:br/>
        <w:t xml:space="preserve">- **4:47** - [[Orbit Determination of Sunlight Illuminated Objects]]  </w:t>
        <w:br/>
        <w:t xml:space="preserve">- **5:53** - [[Defense Support Program]] (DSP)  </w:t>
        <w:br/>
        <w:t xml:space="preserve">- **6:22** - [[Space-Based Satellite Tracking]]  </w:t>
        <w:br/>
        <w:t xml:space="preserve">- **7:59** - [[Leaked Fastwalker Emails]]  </w:t>
        <w:br/>
        <w:t xml:space="preserve">- **10:58** - [[1984 Fastwalker DSP Case]]  </w:t>
        <w:br/>
        <w:t xml:space="preserve">- **14:05** - [[1976 Tehran UFO DSP Connection]]  </w:t>
        <w:br/>
        <w:t xml:space="preserve">- **19:54** - [[The Aerospace Corporation]]  </w:t>
        <w:br/>
        <w:t xml:space="preserve">- **20:24** - Conclusion  </w:t>
        <w:br/>
        <w:br/>
        <w:t>## Key Figures &amp; Claims</w:t>
        <w:br/>
        <w:t>### **[[John Greenwald]] &amp; FOIA Denials**</w:t>
        <w:br/>
        <w:t>- FOIA requests on Fastwalkers rejected under **Exemption 1** (National Security).</w:t>
        <w:br/>
        <w:t>- [[Black Vault]] documents show Space Force denies all Fastwalker-related disclosures.</w:t>
        <w:br/>
        <w:br/>
        <w:t>### **[[J. Allen Hynek]] &amp; NORAD**</w:t>
        <w:br/>
        <w:t>- 1960s revelations about NORAD's secret UAP tracking programs.</w:t>
        <w:br/>
        <w:t>- Confirmed that all military UFO cases were considered NORAD cases.</w:t>
        <w:br/>
        <w:br/>
        <w:t>### **[[Bob Fish]], [[John Podesta]], &amp; Leaked Emails**</w:t>
        <w:br/>
        <w:t>- [[Bob Fish]] (USG contractor) revealed [[Defense Support Program]] satellites track UAPs.</w:t>
        <w:br/>
        <w:t>- [[John Podesta]] emails show discussions on satellite data related to Fastwalkers.</w:t>
        <w:br/>
        <w:br/>
        <w:t>### **[[1984 Fastwalker DSP Case]]**</w:t>
        <w:br/>
        <w:t>- Classified UAP detection by DSP satellites.</w:t>
        <w:br/>
        <w:t>- Object moving 22,000 mph altered course before leaving Earth's atmosphere.</w:t>
        <w:br/>
        <w:br/>
        <w:t>### **[[1976 Tehran UFO incident]] &amp; DSP**</w:t>
        <w:br/>
        <w:t>- UAP tracked by DSP satellites during the famous Iranian Air Force encounter.</w:t>
        <w:br/>
        <w:t>- **Lee Graham &amp; Roger Rager** uncovered DSP satellite records confirming the event.</w:t>
        <w:br/>
        <w:br/>
        <w:t>### **[[Aerospace Corporation]]**</w:t>
        <w:br/>
        <w:t>- Suspected involvement in classified UAP studies.</w:t>
        <w:br/>
        <w:t>- Linked to [[Lockheed Martin]], [[Northrop Grumman]], and [[USG]] contracts.</w:t>
        <w:br/>
        <w:br/>
        <w:t>## Links &amp; References</w:t>
        <w:br/>
        <w:t>- **2023 Black Vault FOIA Denial**: [The Black Vault](https://www.theblackvault.com/documentarchive/space-force-says-documents-on-fastwalkers-and-slowwalkers-all-exempt-from-disclosure/)</w:t>
        <w:br/>
        <w:t>- **FOIA Exemption 1 Explained**: [Justice.gov](https://www.justice.gov/archive/oip/foia_guide09/exemption1.pdf)</w:t>
        <w:br/>
        <w:t>- **Black Vault 2013 Fastwalker NORAD Denial**: [Documents](https://documents.theblackvault.com/documents/ufos/fastwalkers/FY14-19NOV2013-07.pdf)</w:t>
        <w:br/>
        <w:t>- **Orbit Determination of Sunlight Illuminated Objects**: [PDF](https://documents.theblackvault.com/documents/ufos/fastwalkers/a209227.pdf)</w:t>
        <w:br/>
        <w:t>- **Leaked Podesta-Fish Emails**: [Wikileaks](https://web.archive.org/web/20200501044117/https://wikileaks.org/podesta-emails/emailid/54211)</w:t>
        <w:br/>
        <w:t>- **1976 Tehran UFO Incident Report**: [NICAP](https://www.nicap.org/760919tehran_dir.htm)</w:t>
        <w:br/>
        <w:t>- **Ross Coulthart on Bob Fish &amp; DSP**: [UFO Joe](https://www.ufojoe.net/bob-fish/)</w:t>
        <w:br/>
        <w:br/>
        <w:t>## Video Link</w:t>
        <w:br/>
        <w:t>[Watch on YouTube](https://www.youtube.com/watch?v=Tubx-CaAaOs)</w:t>
        <w:br/>
        <w:br/>
        <w:t>### 🏷 Tags</w:t>
        <w:br/>
        <w:br/>
        <w:t>#UAP #Fastwalkers #NORAD #SpaceForce #DefenseSupportProgram #BlackVault #AerospaceCorporation</w:t>
        <w:br/>
        <w:br/>
        <w:t>## Transcript</w:t>
        <w:br/>
        <w:t>00;00;00;00 - 00;00;31;10</w:t>
        <w:br/>
        <w:t>Unknown</w:t>
        <w:br/>
        <w:t>What if I told you the terms we use every single day? UFO and UAP are limited and only paint part of the picture. According to the US government. Would you be surprised to learn that UFO, UAP encompass only phenomena and trans medial craft operating within Earth's atmosphere and under the planet's oceans? In fact, the USG, particularly North Brad in the US Space Force, have an entirely different designation for UFOs entering or leaving Earth's atmosphere.</w:t>
        <w:br/>
        <w:br/>
        <w:t>00;00;31;13 - 00;00;59;24</w:t>
        <w:br/>
        <w:t>Unknown</w:t>
        <w:br/>
        <w:t>Fast walkers and slow walkers. Hey guys, it's UAP Group! I'm back. And as always, thank you for returning to the channel. Today we are going to go down the deep rabbit hole of space bound UFOs known as Fast Walkers. Two little. The question is asked how often are UFOs observed in outer space? Well, the USG is clearly concerned about this question and has a storied history of investigating fast walkers.</w:t>
        <w:br/>
        <w:br/>
        <w:t>00;00;59;27 - 00;01;32;18</w:t>
        <w:br/>
        <w:t>Unknown</w:t>
        <w:br/>
        <w:t>So let's get some terms out of the way. And again, remember there is a distinction here from UFO. The Walker callsign describes objects entering or leaving Earth's atmosphere at variable speeds. Slow walker for low velocity objects and fast walkers. Well, you guys can probably guess today we are only going to focus on the latter the fast walker. This distinction is crucial as during an age of increasing, albeit surface level UFO transparency, it allows the USG to avoid declassification.</w:t>
        <w:br/>
        <w:br/>
        <w:t>00;01;32;21 - 00;02;01;21</w:t>
        <w:br/>
        <w:t>Unknown</w:t>
        <w:br/>
        <w:t>Freedom of Information Act requests for fast walkers and slow walkers. In late 2023, John Greenwald of the Black Vault received a decisive and final response to his countless FOIA requests on the term fast walkers and slow walkers. This response came from the US Space Force, the famed USAF Space Division. With this request, Greenwald sought any reports, information detailed military info on this topic.</w:t>
        <w:br/>
        <w:br/>
        <w:t>00;02;01;24 - 00;02;27;11</w:t>
        <w:br/>
        <w:t>Unknown</w:t>
        <w:br/>
        <w:t>In response, Space Force issued a full denial to divulge any material under FOIA, citing exception one as a denial to disclose which states quote under criteria established by an executive order to be kept secret in the interest of national defense or foreign policy. But curiously, this wasn't actually the first time Greenwald was denied access to any information on Fast Walker.</w:t>
        <w:br/>
        <w:br/>
        <w:t>00;02;27;13 - 00;03;03;12</w:t>
        <w:br/>
        <w:t>Unknown</w:t>
        <w:br/>
        <w:t>Ten years earlier, in 2013, Greenwald submitted a similar request, which was handled by U.S. Northcom the United States Northern Command, which oversees Nor at the North American Aerospace Defense Command. Nor is headquartered at Space Force Base in Colorado. I know this doesn't seem very important now, but keep Nora in mind. Anyways, Northcom and Nora had responded to Greenwald stating fast Walker documentation is, quote, currently and properly classified again by Executive Order 13526.</w:t>
        <w:br/>
        <w:br/>
        <w:t>00;03;03;12 - 00;03;38;26</w:t>
        <w:br/>
        <w:t>Unknown</w:t>
        <w:br/>
        <w:t>Quote considered critical to national defense or foreign policy, and is thus controlled by the US government. But there were two documents that were provided to Greenwald. One, a paper titled Orbit Determined Nation of Sunlit Illuminated Objects Detected by Overhead Platforms from 1989, and space based Satellite tracking and Characterization utilizing non imaging passive sensors from 2008, but nor AD's refusal to share any data on fast walkers or UFO tracking data doesn't start with Greenwald.</w:t>
        <w:br/>
        <w:br/>
        <w:t>00;03;38;28 - 00;04;05;00</w:t>
        <w:br/>
        <w:t>Unknown</w:t>
        <w:br/>
        <w:t>Check this out. This is an extremely interesting excerpt from the book Clear Intent. The Government Coverup of the UFO experience by authors Barry J. Greenwood and Lawrence Fawcett. This book contains both a section of the scanned Nor add UAP reporting sheet, but also a chapters on UFOs and FOIA. The Freedom of Information Act within this chapter is a request to narrate for UAP tracking data.</w:t>
        <w:br/>
        <w:br/>
        <w:t>00;04;05;02 - 00;04;34;17</w:t>
        <w:br/>
        <w:t>Unknown</w:t>
        <w:br/>
        <w:t>To which Nora replies, will require over 18,000 man hours and a cost of $155,000 at the time. In 1979, which would equate to well over half 1 million USD today. Nora also refused to waive the fees on a follow up request three years later. So let's use the documents provided to Greenwald to get a jump start on fast walkers and utilize any other clues to try and learn more about them.</w:t>
        <w:br/>
        <w:br/>
        <w:t>00;04;34;20 - 00;05;13;18</w:t>
        <w:br/>
        <w:t>Unknown</w:t>
        <w:br/>
        <w:t>We can trace this Fast Walker designation to originate with Nora at utilized to detect objects entering or leaving atmosphere. As I mentioned above, at significant speeds by US defense systems. The first of the two documents, the one on orbit determination of sunlit illuminated Objects, was written by USAF Captain Richard Postdocs, and this details the joint efforts of Nora and the Air Force Foreign Technology Division to investigate UN cataloged space bound objects detected by reflected sunlight passing through satellite sensors designated as fast walkers.</w:t>
        <w:br/>
        <w:br/>
        <w:t>00;05;13;20 - 00;05;53;18</w:t>
        <w:br/>
        <w:t>Unknown</w:t>
        <w:br/>
        <w:t>This document states that the data on these objects has been recorded since 1972 by, quote, certain ballistic missile early warning satellite systems located at various geostationary locations. And also this paper sought to determine orbit or motion of these objects, but was deemed unsolvable by former efforts by one researcher, Wong, as mentioned. Shockingly, the report states the fast walker analysis has become an increasingly important issue due to the increase in geosynchronous satellites which detect the objects while ground based sensors cannot.</w:t>
        <w:br/>
        <w:br/>
        <w:t>00;05;53;21 - 00;06;22;23</w:t>
        <w:br/>
        <w:t>Unknown</w:t>
        <w:br/>
        <w:t>So very important here, we can assume the increase in detection and database built in 72 is a result of the Defense Support Program. The DSP served and serves currently as the US's primary ballistic missile entry warning system, and its first satellite, DSP one, went into orbit in 1970. Additionally, DSP information is relayed to Noor AD and remember DSP is now a part of the US Space Force.</w:t>
        <w:br/>
        <w:br/>
        <w:t>00;06;22;25 - 00;06;49;10</w:t>
        <w:br/>
        <w:t>Unknown</w:t>
        <w:br/>
        <w:t>Our second paper on space based satellite tracking was written by Captain Bradley R Townsend and the Air Force Institute of Technology out of Wright-Patterson Air Force Base and sought to revisit to determine the orbit or movement of fast walkers. Again, quote satellite based sensors looking down at the Earth's surface occasionally observed reflected light from an object passing through the image, which is moving too fast.</w:t>
        <w:br/>
        <w:br/>
        <w:t>00;06;49;10 - 00;07;14;28</w:t>
        <w:br/>
        <w:t>Unknown</w:t>
        <w:br/>
        <w:t>Relative to the background of the image to be located within the atmosphere. These objects are commonly called fast walkers. This study comments on the 1972 Office of Act study, and referred to the database origin from obtained ballistic missile entry warning satellites. Not much else to cover here. Our study methods yield similar results with an inability to determine range to fast walker targets.</w:t>
        <w:br/>
        <w:br/>
        <w:t>00;07;15;00 - 00;07;42;14</w:t>
        <w:br/>
        <w:t>Unknown</w:t>
        <w:br/>
        <w:t>But remember again that the ballistic missile warning satellites are mentioned here again. DSP the Defense Support Program our trail with fast walkers Nusrat and DSP ballistic warning detection satellites doesn't stop with these two documents, however. For example, on the 6th of January 1967, Scientific Advisor to Project Bluebook Jay Allen Hynek. I talked about him extensively in many videos like my history on the UFO stigma.</w:t>
        <w:br/>
        <w:br/>
        <w:t>00;07;42;15 - 00;08;09;13</w:t>
        <w:br/>
        <w:t>Unknown</w:t>
        <w:br/>
        <w:t>Check that out. Discussed at Goddard Space Flight Center that Nora Ed tracks UFOs and has been since 1957, and that every single continental U.S. military UFO case and blue Book files are designated as a Nora case. And does anyone remember the Hillary Clinton campaign leaks provided by Wikileaks? This is where a rabbit hole gets wild. Well, pouring through them.</w:t>
        <w:br/>
        <w:br/>
        <w:t>00;08;09;13 - 00;08;36;23</w:t>
        <w:br/>
        <w:t>Unknown</w:t>
        <w:br/>
        <w:t>You can find an incredibly interesting email chain to Clinton campaign manager John Podesta on this email. From March of 2015, there is a detailed communication between USG contractor Bob Fish and Podesta. Fish was the program manager for several highly classified U.S. government advanced communication systems projects in the 1980s and 1990s. These included the white House and several executive branch intelligence agencies.</w:t>
        <w:br/>
        <w:br/>
        <w:t>00;08;36;27 - 00;09;01;05</w:t>
        <w:br/>
        <w:t>Unknown</w:t>
        <w:br/>
        <w:t>And for what it's worth, just a side note Bob himself was vetted by Ross Colbert. But anyways, fish makes an immediate and direct claim that, quote, one of the government programs that collects hard data on unidentified flying objects is the USAF DSP satellite program. In fact, the main body of this email is so interesting I may as well quote the whole thing.</w:t>
        <w:br/>
        <w:br/>
        <w:t>00;09;01;11 - 00;09;22;29</w:t>
        <w:br/>
        <w:t>Unknown</w:t>
        <w:br/>
        <w:t>Quote I can add a little insight to rumors published on the web. While I was never fully briefed into the DSP operation directly. I was introduced to them as the U.S. prepared for Operation Desert Shield and Desert Storm. On occasion, I had lunch with a few of them in the cafeteria of a highly classified organization in El Segundo, California.</w:t>
        <w:br/>
        <w:br/>
        <w:t>00;09;23;03 - 00;09;51;12</w:t>
        <w:br/>
        <w:t>Unknown</w:t>
        <w:br/>
        <w:t>No one could get into the cafeteria without C.I. clearance, so this was not a lightweight group of gossipers. One of these times, a member of that group was really excited. Said they just picked up a fast walker. I assume that same day he described how it entered our atmosphere from deep space origin actually unknown. But of course from the backside of the satellite and zipped by the DSP satellite pretty closely on its way to Earth.</w:t>
        <w:br/>
        <w:br/>
        <w:t>00;09;51;14 - 00;10;17;25</w:t>
        <w:br/>
        <w:t>Unknown</w:t>
        <w:br/>
        <w:t>Not only was it going very fast, but it made a 30 degree course correction turn, which means it did not have a ballistic freefall reentry trajectory that a meteorite might have. So it was under some sort of control, although whether it was manned or just robotic, there's no way to tell. Towards the end of the email, Bob references a line in the 2014 Defense Support Program Fact sheet to support the idea.</w:t>
        <w:br/>
        <w:br/>
        <w:t>00;10;17;25 - 00;10;52;17</w:t>
        <w:br/>
        <w:t>Unknown</w:t>
        <w:br/>
        <w:t>The DSP is still collecting Fast Walker data 24 years later. In addition, researchers at the Aerospace Corporation have used DSP to develop portions of a hazard support system that will aid public safety in the future. Remember this line and remember the mention by DSP itself of the Aerospace Corporation. Fish also links to a strange, now defunct blog, which I've accessed via the web archives, titled Top Secret Spy Satellite Spot UFOs by Tim Schwartz.</w:t>
        <w:br/>
        <w:br/>
        <w:t>00;10;52;19 - 00;11;20;06</w:t>
        <w:br/>
        <w:t>Unknown</w:t>
        <w:br/>
        <w:t>Fish strangely comments that much of the information on this site is correct, but where else can we connect DSP and fast walkers? Let's visit a case from the 5th of May 1984, an anonymous source claims to a journalist named Joe Stifler, a former Army Criminal Investigation Command, that a highly classified U.S. Defense Support Program spy satellite detected a UAP.</w:t>
        <w:br/>
        <w:br/>
        <w:t>00;11;20;08 - 00;11;53;14</w:t>
        <w:br/>
        <w:t>Unknown</w:t>
        <w:br/>
        <w:t>It comes within 1.8 miles of the DSP satellite before flying below it over the Indian Ocean. It is moving 22,000mph, changes course, and allegedly flies back into outer space. Since this case is so old and there is so little published about it, tracking this down has been an absolute bear. But I have been able to find two now destroyed sites on this article, and by the way, does this case not sound very similar to the incident Phish was describing to Podesta?</w:t>
        <w:br/>
        <w:br/>
        <w:t>00;11;53;16 - 00;12;25;23</w:t>
        <w:br/>
        <w:t>Unknown</w:t>
        <w:br/>
        <w:t>Anyways, both sites state quote this object was first spotted by the ultra sensitive orbiting USD esp satellite our country uses for detailed surveillance and air defense. These satellites have the infrared capacity to spot small heat sources on the surface of the Earth, and our time proven as effective monitoring devices and quote which this lines up with the 1972 paper where the DSP satellites monitor small light or heat reflections off of fast walkers.</w:t>
        <w:br/>
        <w:br/>
        <w:t>00;12;25;26 - 00;12;53;26</w:t>
        <w:br/>
        <w:t>Unknown</w:t>
        <w:br/>
        <w:t>This ancient blog, Deb's UFO research, provides an interesting depiction of the event through three images. Image one shows the DSP one satellite. Image two shows the fast walker headed left to right towards Earth, and image three depicts the reversal of the fast walker as it retreats back to open space. This site also provides an image of the trajectory of the Fast Walker by Stifler himself, and states quote.</w:t>
        <w:br/>
        <w:br/>
        <w:t>00;12;53;28 - 00;13;24;06</w:t>
        <w:br/>
        <w:t>Unknown</w:t>
        <w:br/>
        <w:t>An object was spotted by a US DSP satellite and tracked as it sped first directly toward the Earth and passed in front and within 15 miles of the US DSP satellite. It suddenly and without impact or contact with other devices or obstructions, curved outward away from the Earth. It was tracked for another nine minutes until it disappeared and additionally, the site publishes a recreation or possibly an image of the top secret incident.</w:t>
        <w:br/>
        <w:br/>
        <w:t>00;13;24;06 - 00;13;57;19</w:t>
        <w:br/>
        <w:t>Unknown</w:t>
        <w:br/>
        <w:t>Report summary. See the incident underlined. I am still unclear on terminology here, such as the UCF listing and the T in the field of view. If you can identify these terms to help decipher this image, please let me know and maybe we can work together on a follow up to this case. Whilst the Fuller States quote have been able to confirm that the DSP printout for that date shows an event at the same time with the same characteristics and quote, we cannot use this evidence to prove or deny this case a story and records as true or false.</w:t>
        <w:br/>
        <w:br/>
        <w:t>00;13;57;19 - 00;14;24;12</w:t>
        <w:br/>
        <w:t>Unknown</w:t>
        <w:br/>
        <w:t>Concretely, until we can do a full analysis on an entire DSP report. This case remains speculative. Our next case, with ties to the DSP and fast walkers will actually be familiar to fans of my channel, yet will likely shock you. The 1976 Tehran UFO encounter. For those of you who have not seen my first grounded flight due to UFOs video, I recommend checking that out.</w:t>
        <w:br/>
        <w:br/>
        <w:t>00;14;24;14 - 00;14;56;13</w:t>
        <w:br/>
        <w:t>Unknown</w:t>
        <w:br/>
        <w:t>But here's a clip on one of my all time favorite UFO encounters. Imagine when I was looking here at about 70 miles out and we jumped all of a sudden ten degrees to my right. In this angle, ten degrees. This part it was traveling becomes about 26.7 miles per moment. I don't say per second, maybe, maybe less than a second.</w:t>
        <w:br/>
        <w:br/>
        <w:t>00;14;56;15 - 00;15;31;13</w:t>
        <w:br/>
        <w:t>Unknown</w:t>
        <w:br/>
        <w:t>The link to Fast Walker was done by researchers Lee Graham and Roger Rieger, satellite sensor technicians at Aero Jet in California. They themselves confirm that the UFO sighting over Tehran was in fact tracked by the United States military DSP satellite. During their investigations, Graham and Rieger located a computer printout from the time frame of the Iranian UFO overflight, which shows that the DSP satellite definitely detected a, quote, anomalous object in Iranian airspace.</w:t>
        <w:br/>
        <w:br/>
        <w:t>00;15;31;15 - 00;15;55;10</w:t>
        <w:br/>
        <w:t>Unknown</w:t>
        <w:br/>
        <w:t>After a long and fruitless venture to confirm these claims, finding nothing besides a declassified paper often referenced by Rieger titled Now You See It, now you don't buy Yusuf captain Harry s shield. I was finally able to begin to pull on the strings of the evidence. Graham and Rieger proposed within the nightcap report of the 1976 Tehran incident.</w:t>
        <w:br/>
        <w:br/>
        <w:t>00;15;55;12 - 00;16;39;19</w:t>
        <w:br/>
        <w:t>Unknown</w:t>
        <w:br/>
        <w:t>There exists a link to a long dead email chain between Brad Sparks, an early founder of CIA, US, the Citizens Against UFO secrecy, and blog owner RJ Cohen. Here, Brad raises concerns about DSP one detecting the UFO in the 76 case and questioning whether the satellite actually captured the Mirage Airforce or scrambled to pursue the UFOs instead. Spark references a quote out of focus, graphic image and quote that only gives the date not time of the event, and states quote 238 scans possible S.R. since DSP scans once every 10s.</w:t>
        <w:br/>
        <w:br/>
        <w:t>00;16;39;19 - 00;17;09;29</w:t>
        <w:br/>
        <w:t>Unknown</w:t>
        <w:br/>
        <w:t>This means that DSP scanned an object for 39.7 minutes, and the short term listed may refer to. Strategic reconnaissance. After going deeper, I was able to find an email chain from the now also defunct Virtually Strange Darknet dating back to 1998, which references the DSP connection and the 1976 Tehran case. This email states, quote Jpeg is available at the above URL and quote.</w:t>
        <w:br/>
        <w:br/>
        <w:t>00;17;10;01 - 00;17;35;05</w:t>
        <w:br/>
        <w:t>Unknown</w:t>
        <w:br/>
        <w:t>So at this point I was finally getting close to finding the actual image. Following the source of the Jpeg takes us to a 1997 blog post on UFO World Simple Netcom titled quote the DSP connection. And here we get the out-of-focus, grainy image that supposedly depicts the DSP printouts highlighting the 1976 Tehran Fast Walker by Graham and Riga guys.</w:t>
        <w:br/>
        <w:br/>
        <w:t>00;17;35;08 - 00;18;03;24</w:t>
        <w:br/>
        <w:t>Unknown</w:t>
        <w:br/>
        <w:t>The only things we can determine from this raw image is a similar to structure to the 1984 Fast Walker case, where the term ukf is referenced multiple times as well, and the aforementioned 238 scans possible SR. The rest of the image is illegible and frustrating due to my limited graphic experience. I have tried and failed to. I upscale this image to make the rest of the text legible.</w:t>
        <w:br/>
        <w:br/>
        <w:t>00;18;03;26 - 00;18;29;20</w:t>
        <w:br/>
        <w:t>Unknown</w:t>
        <w:br/>
        <w:t>Also, my backwards image search yielded zero results. If you think you can help me make this document legible, please, please, please email me at UAP Group at gmail.com and let's figure this case out together. So there we have it. Two cases connecting fast walkers and DSP, but both lead us to somewhat dead ends with insufficient data to further investigation.</w:t>
        <w:br/>
        <w:br/>
        <w:t>00;18;29;22 - 00;18;53;24</w:t>
        <w:br/>
        <w:t>Unknown</w:t>
        <w:br/>
        <w:t>I am going to keep getting to the bottom of this. Hopefully with one of you, but let's get some updates relevant updates to these cases soon. So remember back how Phish mentioned at the end of the 2014 DSP Fact sheet? Quote. In addition, researchers at the Aerospace Corporation have used DSP to develop portions of a hazard support system that will aid public safety in the future.</w:t>
        <w:br/>
        <w:br/>
        <w:t>00;18;53;27 - 00;19;31;17</w:t>
        <w:br/>
        <w:t>Unknown</w:t>
        <w:br/>
        <w:t>Well, guys, the Aerospace Corporation is suspected as one of the legacy private corporations who engage in, quote, real UAP research in ufologist Jack Phillips book Hidden Science five, which accounts for Val's journals from 2000 to 2009. He, along with Kitt Green, physicist Hal, put off astrophysicist Eric Davis and Christine B Zimmerman, suspect that Aerospace Corporation, alongside Lockheed, Raytheon, and Northrop Grumman, are among the USG contractors involved with deep UFO work.</w:t>
        <w:br/>
        <w:br/>
        <w:t>00;19;31;20 - 00;19;58;12</w:t>
        <w:br/>
        <w:t>Unknown</w:t>
        <w:br/>
        <w:t>And in Ross quote, Hart's fantastic book In Plain Sight. I would highly recommend reading that book. He writes that a source told him about an aerospace company in Long Beach, California, with access to, quote, the wreckage. The source told Ross, quote, the program was controlled by a relatively small group of people, not all in government, including people in aerospace, intelligence and corporate financial communities.</w:t>
        <w:br/>
        <w:br/>
        <w:t>00;19;58;15 - 00;20;42;18</w:t>
        <w:br/>
        <w:t>Unknown</w:t>
        <w:br/>
        <w:t>The source said that the company had sprawling gardens and the only major aerospace company in Long Beach, California, that has this type of campus is the Aerospace Corporation. And remember, Colt Hart is no slouch. He is the man, after all, who broke the story. And there is much more work to be done. Investigate the aerospace Corporation. That is not the subject of this video, but it is interesting to see how Space Force and DSP would be analyzing DSB data with the Aerospace Corporation, a company with possible larger ties to covert UAP study, to, quote, develop portions of a hazard support system that will aid public safety in the future.</w:t>
        <w:br/>
        <w:br/>
        <w:t>00;20;42;21 - 00;21;06;11</w:t>
        <w:br/>
        <w:t>Unknown</w:t>
        <w:br/>
        <w:t>Hey, guys. Thank you so much for joining me today. I know it just feels like we started to scratch the surface of fast walkers and space bound UAP, but I wanted to make this video for a brief look into kind of how Space Force, USG, DoD, no rad kind of use the terminology of Fast Walker to skirt around phobia and how this isn't a new term.</w:t>
        <w:br/>
        <w:br/>
        <w:t>00;21;06;11 - 00;21;29;04</w:t>
        <w:br/>
        <w:t>Unknown</w:t>
        <w:br/>
        <w:t>And we can trace back to the 76 I ran case, the 1984 DSP one case to, you know, possibly lead some evidence to early fast walker detection. Those two cases are of extreme interest to me. And if you think you can help me out, decipher that terminology, find out where those images were actually sourced from or I upscale them to help me figure out what the heck they are saying.</w:t>
        <w:br/>
        <w:br/>
        <w:t>00;21;29;04 - 00;21;56;01</w:t>
        <w:br/>
        <w:t>Unknown</w:t>
        <w:br/>
        <w:t>Please again, contact me at UAP group@gmail.com, and I hope you found that Lee m gram pretty interesting. I've actually tried to connect with him on Facebook and so that is pending. I'd like to hear more about his research into this case and there's actually a lot of interesting things surrounding gram and some claims he made. I've heard some people liken him to, a similar person to a 1980s UFO whistleblower.</w:t>
        <w:br/>
        <w:br/>
        <w:t>00;21;56;01 - 00;22;15;28</w:t>
        <w:br/>
        <w:t>Unknown</w:t>
        <w:br/>
        <w:t>So should be some exciting stuff on that if I can actually get in contact with him. Guys, please remember if you enjoyed the video to like or subscribe and leave a comment. What you think about DSP, fast walkers, space bound, UAP and so forth. Thank you guys so much for joining and as always, I will catch you for the next video.</w:t>
        <w:br/>
        <w:br/>
      </w:r>
    </w:p>
    <w:p>
      <w:r>
        <w:br w:type="page"/>
      </w:r>
    </w:p>
    <w:p>
      <w:pPr>
        <w:pStyle w:val="Heading2"/>
      </w:pPr>
      <w:r>
        <w:t>07 Gerbs UAP Video Analyses\17 The 1953 Kingman UFO Crash</w:t>
      </w:r>
    </w:p>
    <w:p>
      <w:r>
        <w:t>![[17-The 1953 Kingman, Arizona UFO Crash-thumbnail.jpg]]</w:t>
        <w:br/>
        <w:t>### 📌 Overview</w:t>
        <w:br/>
        <w:br/>
        <w:t>The [[1953 Kingman, Arizona UFO Crash]] is one of the most debated cases in UFO crash retrieval history. Multiple testimonies suggest that a **disc-shaped craft** was recovered by the U.S. military, and personnel involved in its study were allegedly sworn to secrecy. The event has been referenced in **whistleblower testimonies**, **reverse engineering discussions**, and **UFO disclosure efforts**.</w:t>
        <w:br/>
        <w:br/>
        <w:t>### 🎥 Video Details</w:t>
        <w:br/>
        <w:br/>
        <w:t>- **Title:** The 1953 Kingman UFO Crash</w:t>
        <w:br/>
        <w:t>- **Link:** [1953 Kingman, Arizona UFO Crash](https://www.youtube.com/watch?v=41V4Pf_8oo4)</w:t>
        <w:br/>
        <w:t>- **Duration:** 18m 44s</w:t>
        <w:br/>
        <w:t>- **Segments:**</w:t>
        <w:br/>
        <w:t xml:space="preserve">    - 0:00 Intro</w:t>
        <w:br/>
        <w:t xml:space="preserve">    - 1:08 Fitz Werner AKA Arthur Stansel Jr.</w:t>
        <w:br/>
        <w:t xml:space="preserve">    - 8:41 Stansel's Claims</w:t>
        <w:br/>
        <w:t xml:space="preserve">    - 11:14 Kingman Crash Context</w:t>
        <w:br/>
        <w:t xml:space="preserve">    - 13:16 Bill Uhouse Testimony</w:t>
        <w:br/>
        <w:t xml:space="preserve">    - 17:12 Additional Witnesses &amp; Disinformation</w:t>
        <w:br/>
        <w:t xml:space="preserve">    - 18:44 Conclusion</w:t>
        <w:br/>
        <w:br/>
        <w:t>### 🛸 Alleged Crash &amp; Recovery</w:t>
        <w:br/>
        <w:br/>
        <w:t>- **Date:** May 1953</w:t>
        <w:br/>
        <w:t>- **Location:** Kingman, Arizona</w:t>
        <w:br/>
        <w:t>- **Craft Description:** Disc-shaped, approximately **30 feet in diameter**.</w:t>
        <w:br/>
        <w:t>- **Recovery Team:** Military units transported the craft to **Groom Lake (Area 51) or Wright-Patterson AFB**.</w:t>
        <w:br/>
        <w:t>- **Biological Entities:** Some accounts suggest **non-human occupants** were recovered.</w:t>
        <w:br/>
        <w:br/>
        <w:t>### 🏛 Key Figures &amp; Testimonies</w:t>
        <w:br/>
        <w:br/>
        <w:t>- [[Arthur Stansel (Fitz Werner)]]**: USAF engineer who allegedly worked on the recovery.</w:t>
        <w:br/>
        <w:t>- [[Bill Uhouse]]: Claimed knowledge of reverse-engineered technology linked to the craft.</w:t>
        <w:br/>
        <w:t>- **[[Richard Doty]]**: Former AFOSI agent, discussed intelligence community involvement.</w:t>
        <w:br/>
        <w:t>- **[[David Grusch]] &amp; Modern Whistleblowers**: Speculated connections to **Special Access Programs (SAPs)** and **UFO crash retrieval units**.</w:t>
        <w:br/>
        <w:br/>
        <w:t>### 🔬 Reverse Engineering &amp; Government Secrecy</w:t>
        <w:br/>
        <w:br/>
        <w:t>- Alleged study of the craft at **[[Wright-Patterson AFB]]** and **[[Area 51]]**.</w:t>
        <w:br/>
        <w:t>- Possible connections to **[[Lockheed Martin]]** and other defense contractors.</w:t>
        <w:br/>
        <w:t>- Speculation on the craft’s propulsion system utilizing **electromagnetic or anti-gravity technology**.</w:t>
        <w:br/>
        <w:br/>
        <w:t>### 📜 Related Documents &amp; Investigations</w:t>
        <w:br/>
        <w:br/>
        <w:t>- **[[Wilson-Davis Memo]]** – References to secretive UFO crash retrieval programs.</w:t>
        <w:br/>
        <w:t>- **[[Project Moon Dust]] &amp; [[Blue Fly]]** – Military efforts to retrieve anomalous aerial objects.</w:t>
        <w:br/>
        <w:t>- **[[Greer Disclosure Project|The Disclosure Project]]** – Testimonies related to crash retrieval operations.</w:t>
        <w:br/>
        <w:br/>
        <w:t>### 🔗 Cross-References</w:t>
        <w:br/>
        <w:br/>
        <w:t>- [[1947 Roswell Crash]] – Similarities in government response.</w:t>
        <w:br/>
        <w:t>- [[UFO Crashes and Retrievals]] – Broader discussion on recovered UAP technology.</w:t>
        <w:br/>
        <w:t>- [[Reverse_Engineering_Programs]] – The role of private aerospace contractors in UFO research.</w:t>
        <w:br/>
        <w:br/>
        <w:t>### 🏷 Tags</w:t>
        <w:br/>
        <w:br/>
        <w:t>#UFO #Kingman #CrashRetrieval #GovernmentSecrecy #ReverseEngineering #Upshot-Knothole</w:t>
        <w:br/>
        <w:br/>
        <w:br/>
        <w:t>### ❓ Open Questions</w:t>
        <w:br/>
        <w:br/>
        <w:t>- **Did Arthur Stansel’s account hold credibility, or was it part of misinformation efforts?**</w:t>
        <w:br/>
        <w:t>- **How does the Kingman crash fit within the broader UFO crash retrieval narrative?**</w:t>
        <w:br/>
        <w:t>- **Were defense contractors actively involved in the study and back-engineering of the craft?**</w:t>
        <w:br/>
        <w:br/>
        <w:t>## Transcript</w:t>
        <w:br/>
        <w:t>00;00;00;00 - 00;00;37;04</w:t>
        <w:br/>
        <w:t>Unknown</w:t>
        <w:br/>
        <w:t>It didn't start or end with Roswell. Throughout American and world history, there are numerous encounters of UAP crash and crash retrieval efforts with credible paper trails and eyewitnesses. Today, we investigate one of these encounters that occurred during the mass UFO wave of 1952 to 1954. Let's travel to the night of May 20th, 1953 to a small town situated between Hualapai Valley and the Serbian mountain range called Kingman, Arizona, where something perplexing and inexplicable crashed into the desert.</w:t>
        <w:br/>
        <w:br/>
        <w:t>00;00;37;06 - 00;01;05;10</w:t>
        <w:br/>
        <w:t>Unknown</w:t>
        <w:br/>
        <w:t>Hey guys, it's UAP Gerb! Today I want to dive into the story of one of my all time favorite alleged crash retrievals. The 1953 Kingman, Arizona UFO crash. This story is massively overshadowed by the Roswell of the world, yet features two extremely credible witnesses and surprising connections to our usual suspects, the AEC and Wright-Patterson Air Force Base. Is this crash fact or fiction?</w:t>
        <w:br/>
        <w:br/>
        <w:t>00;01;05;17 - 00;01;12;29</w:t>
        <w:br/>
        <w:t>Unknown</w:t>
        <w:br/>
        <w:t>Well, guys, we will do our very best to find out.</w:t>
        <w:br/>
        <w:br/>
        <w:t>00;01;13;02 - 00;01;54;05</w:t>
        <w:br/>
        <w:t>Unknown</w:t>
        <w:br/>
        <w:t>The story of the Kingman crash first surfaced publicly in 1973, five years before Jesse Marcel famously told Stanton Freeman he was a part of the Roswell cover up and order to pose with fake wreckage comprised of balsa wood and aluminum foil, while the crashed disk was secretly whisked away. In 1973, UFO researcher Raymond Fowler revealed shocking statements made and sworn into affidavit by a right Patterson Air Force Base engineer and USAF project engineer on Operation Upshot Knothole, under the pseudonym Fritz Warner and before we get into the story, what is this weird name?</w:t>
        <w:br/>
        <w:br/>
        <w:t>00;01;54;05 - 00;02;25;04</w:t>
        <w:br/>
        <w:t>Unknown</w:t>
        <w:br/>
        <w:t>Upshot knothole. This was a series of 11 nuclear test shots conducted in early 1953 at the Nevada Proving Ground, orchestrated by none other than the Atomic Energy Commission. The objective of this project was to utilize tactical nuclear weapons to ready the US military for atomic combat. These tests even oversaw a nuclear payload shot out of artillery cannons. An estimated 18 to 21,000 DoD personnel participated in this program in 1953.</w:t>
        <w:br/>
        <w:br/>
        <w:t>00;02;25;04 - 00;02;56;23</w:t>
        <w:br/>
        <w:t>Unknown</w:t>
        <w:br/>
        <w:t>Anyways, back to Werner. Let's hear his story. Werner stated to Fowler he was an engineer on Yousuf contract with the AEC for Operation Upshot Knothole. His job was to measure blast effects on various types of buildings constructed for the tests. On May 20th, 1953, Fitz spent most of the day at Frenchman Flat. Doctor Ed Doll telephoned Werner that evening he would be doing a special job the following day, joined by 15 other AEC specialists.</w:t>
        <w:br/>
        <w:br/>
        <w:t>00;02;56;25 - 00;03;22;06</w:t>
        <w:br/>
        <w:t>Unknown</w:t>
        <w:br/>
        <w:t>Werner reported to Indian Springs Air Force Base. There he was put on a plane to Phoenix with all of his valuables left in the custody of the military police, and eventually placed on a bus with blacked out windows. During the four hour ride, an Air Force colonel told the personnel a super secret Air Force vehicle had crashed and these specialists were sent into investigate their specialty.</w:t>
        <w:br/>
        <w:br/>
        <w:t>00;03;22;08 - 00;03;49;23</w:t>
        <w:br/>
        <w:t>Unknown</w:t>
        <w:br/>
        <w:t>And there's only when he finally got off the bus, Fitz observed two agonizingly bright spotlights centered on a crashed object surrounded by guards. In Fitz's own words, the object was oval and looked like two deep saucers, one inverted upon the other. It was about 30ft in diameter, with convex surfaces top and bottom. These surfaces were about 20ft in diameter.</w:t>
        <w:br/>
        <w:br/>
        <w:t>00;03;49;25 - 00;04;14;06</w:t>
        <w:br/>
        <w:t>Unknown</w:t>
        <w:br/>
        <w:t>Part of the object had sunk into the ground. It was constructed of a dull silver metal like brushed aluminum. The metal was darker, where the saucer lips formed a rim around which were what looked like slots. A curved open hatch door was located on the leading end and was vertically lowered. There was a light coming from inside, but it could have been installed by the Air Force and quote.</w:t>
        <w:br/>
        <w:br/>
        <w:t>00;04;14;08 - 00;04;38;02</w:t>
        <w:br/>
        <w:t>Unknown</w:t>
        <w:br/>
        <w:t>Werner's duty was to attempt to determine the angle from which the object impact it into the sand, and how fast the vehicle was moving with forward and vertical velocities. At the time, the craft had sunk roughly 20in into the sand and featured no landing gear and shockingly, no damage, no marks or dents on the surface, not even scratches.</w:t>
        <w:br/>
        <w:br/>
        <w:t>00;04;38;05 - 00;05;22;03</w:t>
        <w:br/>
        <w:t>Unknown</w:t>
        <w:br/>
        <w:t>Over time, Fitts estimated the craft had been traveling at roughly 1200 miles per hour, and amazingly, Fitz claimed to glance at a guarded pitch tent where lied the body of a dead pilot. It appeared to be a four foot tall humanoid biologic with dark brown skin and a silvery metallic looking suit. Keep this pilot description in mind. After being interviewed on his crash velocity estimations over a tape recorder, Fitz managed to speak to someone who claimed to have glanced inside the craft and observed two swivel like seats, as well as numerous strange and anomalous instruments in displays.</w:t>
        <w:br/>
        <w:br/>
        <w:t>00;05;22;05 - 00;05;51;13</w:t>
        <w:br/>
        <w:t>Unknown</w:t>
        <w:br/>
        <w:t>Fitz finally returned to the bus and headed back to Phoenix. The Air Force colonel had all 16 AEC personnel swear an oath not to reveal their findings, and were instructed to write their reports longhand and to not type or reproduce their. Is Werner story truly fantastic and difficult to conceptualize under just a simple pseudonym? Right? Well, what if I told you the enigmatic Fitz Warner's identity has been revealed?</w:t>
        <w:br/>
        <w:br/>
        <w:t>00;05;51;13 - 00;06;22;07</w:t>
        <w:br/>
        <w:t>Unknown</w:t>
        <w:br/>
        <w:t>But first, quickly, let's first review the affidavit signed by Fitz, with Raymond Fowler as witness. This excerpt of the affidavit is from Fowler's book, Casebook of a UFO investigator. Under the section Crash Retrievals of the Third Kind, I, Fritz Werner, do solemnly swear that during a special assignment with the US Air Force on May 21st, 1953, I assisted in the investigation of a crashed unknown object in the vicinity of Kingman, Arizona.</w:t>
        <w:br/>
        <w:br/>
        <w:t>00;06;22;10 - 00;06;46;12</w:t>
        <w:br/>
        <w:t>Unknown</w:t>
        <w:br/>
        <w:t>The object was constructed of an unfamiliar metal which resembled brushed aluminum. It had impacted 20in into the sand without any sign of structural damage. It was oval and about 30ft in diameter. An entranceway hatch had been vertically lowered and opened. It was about 3.5ft high and 1.5ft wide. I was able to talk briefly with someone on the team who did get a look inside, only briefly.</w:t>
        <w:br/>
        <w:br/>
        <w:t>00;06;46;14 - 00;07;09;10</w:t>
        <w:br/>
        <w:t>Unknown</w:t>
        <w:br/>
        <w:t>He saw two swivel seats, an oval cabin, and a lot of instrumentation and display a tent pitch near the object shelter. The dead remains of the only occupant of the craft. It was about four feet tall, dark brown complexion, and had two eyes, two nostrils, two ears, and a small round mouth. It was closed in a silvery metallic suit and wore a skull cap of the same type of material.</w:t>
        <w:br/>
        <w:br/>
        <w:t>00;07;09;12 - 00;07;36;29</w:t>
        <w:br/>
        <w:t>Unknown</w:t>
        <w:br/>
        <w:t>It were no face covering or helmet. I certify that the above statement is true. Affixing my signature to this document on this day of June 7th, 1973, signed Fitz Warner, witnessed by Raymond E Fowler Fitz. His identity was later on revealed and confirmed by Fowler as one Arthur Stansell Jr. Now, quite often his name is spelled Stancil, which is incorrect in the confusion.</w:t>
        <w:br/>
        <w:br/>
        <w:t>00;07;37;01 - 00;08;15;06</w:t>
        <w:br/>
        <w:t>Unknown</w:t>
        <w:br/>
        <w:t>It's still an SL, but anyway, Stancil background and credentials can be directly confirmed. Stancil began his career at Wright-Patterson Air Force Base, at that time Wright-Patterson Airfield, serving as a USAF aircraft engineer, test mechanical engineer for the Air Materiel Command. After honorably taking part in the D-Day landings of World War Two, Arthur was additionally working at the Nevada Proving Grounds on May of 1953 when the crash occurred, specifically studying the effects of atomic blast on structures, as Fitts stated, and this was during Operation Upshot Knothole.</w:t>
        <w:br/>
        <w:br/>
        <w:t>00;08;15;09 - 00;08;46;02</w:t>
        <w:br/>
        <w:t>Unknown</w:t>
        <w:br/>
        <w:t>To add even more credibility to Stancil, the engineer also worked on aspects of the Manhattan Project, and for 16 years on the Apollo program. Huge thanks to Richard Goldrick, Jr for doing the digging on Stansell, as you'll find in his Linked Medium article. So, unlike some more controversial figures in ufology like Bob Lazar, we can in fact verify the background of Wright Pat the ATC and aircraft testing with Stancil.</w:t>
        <w:br/>
        <w:br/>
        <w:t>00;08;46;05 - 00;09;20;08</w:t>
        <w:br/>
        <w:t>Unknown</w:t>
        <w:br/>
        <w:t>Let's start to break down and analyze the context of some of those claims. Remember first, his story came out in 1973 and 1978 was when Marcel revealed the truth of the Roswell cover up. We can definitively rule out this accomplished engineer was just writing the coattail of the Roswell crash with instances testimony he mentions the night before viewing the wreckage, receiving a phone call to report by one doctor, Ed Dahl, who was in fact a project director and physicist for Operation Upshot Knothole at the Nevada Test Site.</w:t>
        <w:br/>
        <w:br/>
        <w:t>00;09;20;10 - 00;09;47;20</w:t>
        <w:br/>
        <w:t>Unknown</w:t>
        <w:br/>
        <w:t>Unfortunately, Dahl has long since passed, and no statements were ever made by him about this alleged crash retrieval. However, there is another man with possibly even deeper connections to UFO crash retrieval. During his time working as an engineer at Wright Field from 1949 to 1960, Stancil worked in what was known as the Air Materiel Command installation Division within the Office of Special Studies, headed by Doctor Eric Wang.</w:t>
        <w:br/>
        <w:br/>
        <w:t>00;09;47;23 - 00;10;16;28</w:t>
        <w:br/>
        <w:t>Unknown</w:t>
        <w:br/>
        <w:t>Doctor Wang was an Austrian born graduate of the Vienna Technical Institute. In 49, Wang became the director of the Department of Special Studies at Wright-Patterson, where he worked with scientists from the Office of Naval Research and Doctor Vannevar Bush, who has some connections to the UFO phenomena, and others from the Research and Development Board. Doctor Wang relocated his research from Wright Field to Kirkland Air Force Base in Albuquerque, New Mexico, around the time of Operation Upshot.</w:t>
        <w:br/>
        <w:br/>
        <w:t>00;10;16;28 - 00;10;42;18</w:t>
        <w:br/>
        <w:t>Unknown</w:t>
        <w:br/>
        <w:t>Knothole, tracking down record of Wang has proven to be extremely challenging. However, direct proof can be found of his role in the Department of Special Studies in the actual DoD Operation Upshot Knothole unclassified document. The importance of determining Wang's credentials cannot be understated. Seen as Wang is a figure in UFO lore suspected of having deep ties to reverse engineering and crash retrievals.</w:t>
        <w:br/>
        <w:br/>
        <w:t>00;10;42;18 - 00;11;18;08</w:t>
        <w:br/>
        <w:t>Unknown</w:t>
        <w:br/>
        <w:t>Around this time. More investigating needs to be done here, but Wang allegedly led reverse engineering efforts under Kissinger. Wang was known to be a close associate of Victor Schauer Berger, an Operation Paperclip scientist who developed concepts for flying disks for the Nazis. Wang, of course, is not the focus of today's video. Neither is doll, but Stancil serving under both Wang and Doll to an extent during the 1953 crash, is of note.</w:t>
        <w:br/>
        <w:br/>
        <w:t>00;11;18;10 - 00;11;45;18</w:t>
        <w:br/>
        <w:t>Unknown</w:t>
        <w:br/>
        <w:t>Three months after the alleged Arizona crash in 1953, the USAF issued regulation 202, which required all UFO reporting to be sent to use off intelligence and not Project Bluebook, the official USG investigation group. At the time. This directly stovepipe UFO reporting, leading to fewer credible reports making their way to Congress and the American people, fueling the growing UFO stigma.</w:t>
        <w:br/>
        <w:br/>
        <w:t>00;11;45;21 - 00;12;17;27</w:t>
        <w:br/>
        <w:t>Unknown</w:t>
        <w:br/>
        <w:t>I talked about this a lot in my stigma video. Go check that out. If you watched my history on the UFO stigma, you will know. The Robertson panel was conducted to quell public interest in UFOs and was commenced in January of 1953, four months before the Kingman crash. While regulation 202 most definitely relates to the Robertson panel, it is quite plausible to suspect that restricting UFO reporting was to keep a tight lid on previous and future crash retrievals like the Kingman, Arizona crash and possibly Roswell.</w:t>
        <w:br/>
        <w:br/>
        <w:t>00;12;17;29 - 00;12;52;04</w:t>
        <w:br/>
        <w:t>Unknown</w:t>
        <w:br/>
        <w:t>Also, a key piece here is the ATX connection to upshot, knothole, and the Kingman crash. As my community can probably recite by heart, the 1954 Atomic Energy Agreement has been used to misclassify UFO material as, quote, trans classified foreign nuclear material to avoid declassification and restrict information to need to know basis. The 2024 NDAA Schumer legislation directly states the 54 Atomic Energy Act has been used by DoD and legacy programs to protect UFO program records and materials.</w:t>
        <w:br/>
        <w:br/>
        <w:t>00;12;52;06 - 00;13;20;24</w:t>
        <w:br/>
        <w:t>Unknown</w:t>
        <w:br/>
        <w:t>And while we're at it, let's not forget the testimony of Lieutenant Robert Jacobs and Robert Sallis of Malmstrom Air Force Base. If you have not seen my video on UFOs and nukes, I highly recommend watching to understand this anomalous connection of UFO to nuclear weapons. So the idea a UFO is active near the Nevada Test Range after 11 nuclear warheads were detonated, and 53 is far from surprising.</w:t>
        <w:br/>
        <w:br/>
        <w:t>00;13;20;26 - 00;14;01;15</w:t>
        <w:br/>
        <w:t>Unknown</w:t>
        <w:br/>
        <w:t>Shockingly, Stansell was not the only credible whistleblower to make claims about the Kingman crash. Meet the under the radar alleged UFO reverse engineering whistleblower Bill you House you House was featured on Stephen Greer's Disclosure Project in October of 2000 and made some astounding claims. You House was a former mechanical engineer and 14 year USMC vet, retired at the rank of captain with a history of flight testing of exotic experimental aircraft at right Pat while working for a defense contractor and Wright-Patterson Air Force Base, UFOs claimed to work as a pilot and design engineer for a flying disk simulator.</w:t>
        <w:br/>
        <w:br/>
        <w:t>00;14;01;17 - 00;14;49;16</w:t>
        <w:br/>
        <w:t>Unknown</w:t>
        <w:br/>
        <w:t>The simulator, according to Bill, became operational in 63 to 64 and was based off a recovered disk retrieval. And you can probably guess the crash. He names, my, as I watch. The reason why I'm saying this is because the simulator wasn't actually functional until around 1958, where, the simulator was actually operable. The simulator that they use or the craft that they use to build, which is a 30 meter one, was the one that the crashed and, Arizona, Kingman, Arizona, back in 53 or 52, I think it was 53, according to you.</w:t>
        <w:br/>
        <w:br/>
        <w:t>00;14;49;16 - 00;15;15;29</w:t>
        <w:br/>
        <w:t>Unknown</w:t>
        <w:br/>
        <w:t>House, the craft was taken to area 51, the Groom Lake facility, and the dead pilots were taken to Los Alamos. Part of the AEC. Got to mention you house also makes numerous other statements, including touching on a recovered extraterrestrial humanoid codenamed J-Roc. However, this, of course, is not the subject of our video because you House is making such high profile claims and disclosing through Greer he must be riddled with red flags.</w:t>
        <w:br/>
        <w:br/>
        <w:t>00;15;15;29 - 00;15;50;28</w:t>
        <w:br/>
        <w:t>Unknown</w:t>
        <w:br/>
        <w:t>No, guys, I have to do this myself too. But let's start removing whistleblowers from the stain of Greer and everything he touches. While Greer himself is egotistical, money driven and very problematic, he has platformed numerous incredible individuals to tell their tales, including Wagon You House, Herrera, Bushman, etc. one common thing you will learn from the men with incredible stories they only disclose through Greer because they knew no other route and many like Herrera, have regretted going through Greer anyways.</w:t>
        <w:br/>
        <w:br/>
        <w:t>00;15;51;00 - 00;16;10;21</w:t>
        <w:br/>
        <w:t>Unknown</w:t>
        <w:br/>
        <w:t>You house worked on a flight sim based off the 15th three crash disk. These claims are far too crazy to be taken seriously when we cannot verify a man's credentials. Who discloses through Greer, similar to Don Phillips. Thanks again to the investigation done by Richard Gilder Jr. You has a storied history in the Marine Corps. Can be indeed verified.</w:t>
        <w:br/>
        <w:br/>
        <w:t>00;16;10;24 - 00;16;35;00</w:t>
        <w:br/>
        <w:t>Unknown</w:t>
        <w:br/>
        <w:t>Remember you House claims 14 years in USMC services, ten years in the Corps, and four years working with USAF and private industry on experimental testing. In this clipping from March 3rd, 1949, we can see proof of William G. You House's reenlistment with the Corps after previous USMC service, and again on the 30th of March, 1953. We can see in the evening Times a newspaper article a new house.</w:t>
        <w:br/>
        <w:br/>
        <w:t>00;16;35;00 - 00;17;16;22</w:t>
        <w:br/>
        <w:t>Unknown</w:t>
        <w:br/>
        <w:t>This article confirms eight years in USMC service and tours in Korea for you house and importantly shows bills demonstrating capabilities of the second Engineers Battalion. Bill's role in the second Engineer's Battalion was also confirmed in the service. Company report. And lastly, with you House, it's just kind of important to note in this how and why article. It stated you house was invited by a man from Link Aviation, a simulator manufacturer company, to aid in the building of the F 102 simulator B-47 simulator and later on the Flying Disk Simulator based off the Kingman crash.</w:t>
        <w:br/>
        <w:br/>
        <w:t>00;17;16;24 - 00;17;41;06</w:t>
        <w:br/>
        <w:t>Unknown</w:t>
        <w:br/>
        <w:t>And quickly, I just want to cover some additional witnesses to this case who vary wildly in believability and credibility. In 1997, Leonard Stringfield, a respected UFO researcher, was approached by a pilot after a lecture at the London Airport in Cincinnati, Ohio. The pilot claimed to have been present at the crash site in 1953 and gave a recount of the biologics recovered that was very similar to Stancil.</w:t>
        <w:br/>
        <w:br/>
        <w:t>00;17;41;09 - 00;18;15;22</w:t>
        <w:br/>
        <w:t>Unknown</w:t>
        <w:br/>
        <w:t>Around four feet tall, large eyes, brown skin on face, and silvery metallic suits, and in 1994, another man codenamed Jld approached Stringfield, making similar claims about the crash, but died shortly after. The glaring red flag of these unnamed and unaccredited sources came from one Judy Woollcott, who claimed to UFO researcher Don Schmidt. Her husband, a Vietnam Conflict officer, wrote to her saying he had been present at a UFO crash retrieval in Kingman, Arizona, where biologics had been recovered.</w:t>
        <w:br/>
        <w:br/>
        <w:t>00;18;15;24 - 00;18;38;06</w:t>
        <w:br/>
        <w:t>Unknown</w:t>
        <w:br/>
        <w:t>Woollcott claimed her husband, unfortunately, was killed by NVA in the war. Woollcott was ousted by author Nick Redfern, who discovered that her events absolutely did not add up. Her husband had not died in Vietnam, and her own daughter stated Judy often lied and made up stories. Whether this was an attempt at a claim to fame or purposeful disinformation, we do not know.</w:t>
        <w:br/>
        <w:br/>
        <w:t>00;18;38;06 - 00;19;05;21</w:t>
        <w:br/>
        <w:t>Unknown</w:t>
        <w:br/>
        <w:t>However, her case and testimony and the falsity of it is worth mentioning. What's going on guys? I hope everybody enjoyed this look into the Kingman, Arizona UFO crash. This case is of course, severely overshadowed by its older brother, the 1947 Roswell crash. So little attention is paid to this case. I think it's incredibly interesting where things get hairy for me, like most cases, because I do tend to focus on nuts and bolts with my videos.</w:t>
        <w:br/>
        <w:br/>
        <w:t>00;19;05;23 - 00;19;34;27</w:t>
        <w:br/>
        <w:t>Unknown</w:t>
        <w:br/>
        <w:t>Is the biologics, the four foot tall, humanoid looking creatures with, you know, brown faces and silvery metallic suits. It gets strange. One theory I've heard to debunk this case, which is very strange for me, is USAF secretly testing aircraft and biologic effects when flying through nuclear clouds. So aircraft were remote controlled and chimpanzees were put in suits and crashed and killed.</w:t>
        <w:br/>
        <w:br/>
        <w:t>00;19;35;00 - 00;19;55;24</w:t>
        <w:br/>
        <w:t>Unknown</w:t>
        <w:br/>
        <w:t>This, of course, doesn't explain the craft resistance to deformation at 1200 miles per hour, as Stancil said. But that's one of the funny debunks I've come to see. What do you guys think about the Kingman crash? If you're from Arizona and from the area, and there's some more lore to this case that I am not hearing about, let me know.</w:t>
        <w:br/>
        <w:br/>
        <w:t>00;19;55;26 - 00;20;12;27</w:t>
        <w:br/>
        <w:t>Unknown</w:t>
        <w:br/>
        <w:t>I'd love to hear from you guys. Some people boots on the ground from the actual area. So sorry for the long break. Guys will be back to normal posting now. If you like this video please remember to like and subscribe. The channel is doing so well. We're almost at 2000 subs and growing fast, so thank you guys so much for being here.</w:t>
        <w:br/>
        <w:br/>
        <w:t>00;20;13;00 - 00;20;17;14</w:t>
        <w:br/>
        <w:t>Unknown</w:t>
        <w:br/>
        <w:t>As always, have a wonderful day and thanks for tuning in. I'll catch you next time.</w:t>
        <w:br/>
        <w:br/>
      </w:r>
    </w:p>
    <w:p>
      <w:r>
        <w:br w:type="page"/>
      </w:r>
    </w:p>
    <w:p>
      <w:pPr>
        <w:pStyle w:val="Heading2"/>
      </w:pPr>
      <w:r>
        <w:t>07 Gerbs UAP Video Analyses\18 The Physics of UFOs– Dr. Kevin Knuth</w:t>
      </w:r>
    </w:p>
    <w:p>
      <w:r>
        <w:t>---</w:t>
        <w:br/>
        <w:br/>
        <w:t>## aliases: ["Video 18: [[The Physics of UFOs – Dr. Kevin Knuth]]"]</w:t>
        <w:br/>
        <w:t>---</w:t>
        <w:br/>
        <w:t>![[18-The Physics of UFOs– Dr. Kevin Knuth-thumbnail.jpg]]</w:t>
        <w:br/>
        <w:t>## tags: #UAPVideos #UFOPhysics #KevinKnuth</w:t>
        <w:br/>
        <w:br/>
        <w:t xml:space="preserve">**Video Published:** 2024-03-10  </w:t>
        <w:br/>
        <w:t xml:space="preserve">**Video Link:** [YouTube – The Physics of UFOs – Dr. Kevin Knuth](https://www.youtube.com/watch?v=inyw4Vfu7Z0)  </w:t>
        <w:br/>
        <w:t>**Approx. Length:** ~20 minutes</w:t>
        <w:br/>
        <w:br/>
        <w:t>---</w:t>
        <w:br/>
        <w:br/>
        <w:t>## 📌 Overview</w:t>
        <w:br/>
        <w:br/>
        <w:t>This video explores **Dr. Kevin Knuth’s scientific approach to UAP physics**—covering his 2023 SOL Foundation talk and 2019 paper _Estimating Flight Characteristics of Anomalous Unidentified Aerial Vehicles_. Knuth analyzes **UAP travel speeds, luminosity, experienced G-forces, and propulsion mechanisms**.</w:t>
        <w:br/>
        <w:br/>
        <w:t>Topics covered:</w:t>
        <w:br/>
        <w:br/>
        <w:t>- **Minot AFB &amp; Nimitz Encounters** – Examination of multi-sensor data.</w:t>
        <w:br/>
        <w:t>- **Physics of UAP Movement** – Acceleration, hypersonic velocity, and gravitational effects.</w:t>
        <w:br/>
        <w:t>- **1986 JAL Flight 1628 Case** – Radar-confirmed anomalous flight characteristics.</w:t>
        <w:br/>
        <w:t>- **Magnetic/Electric Field Interactions** – Effects on electronics and flight anomalies.</w:t>
        <w:br/>
        <w:t>- **USOs (Unidentified Submerged Objects)** – Analysis of transmedium travel.</w:t>
        <w:br/>
        <w:br/>
        <w:t>---</w:t>
        <w:br/>
        <w:br/>
        <w:t>## 🎥 Timestamps</w:t>
        <w:br/>
        <w:br/>
        <w:t>- **0:00 – Intro**: Introduction to Kevin Knuth's research.</w:t>
        <w:br/>
        <w:t>- **0:53 – Kevin Knuth Background**: Academic and professional credentials.</w:t>
        <w:br/>
        <w:t>- **4:02 – UFO Images**: Discussion on historical photographic evidence.</w:t>
        <w:br/>
        <w:t>- **7:20 – Sudden Acceleration &amp; Hypersonic Velocity**: Physics of high-speed maneuvers.</w:t>
        <w:br/>
        <w:t>- **9:11 – Hermann Oberth’s Insights**: Early scientific perspectives on UFOs.</w:t>
        <w:br/>
        <w:t>- **10:54 – Minot AFB Case**: Analysis of a nuclear-adjacent UAP encounter.</w:t>
        <w:br/>
        <w:t>- **12:26 – 1986 JAL Flight 1628**: Examination of pilot and radar data.</w:t>
        <w:br/>
        <w:t>- **15:11 – Space Travel Analysis**: Theoretical propulsion systems.</w:t>
        <w:br/>
        <w:t>- **15:38 – Luminosity &amp; Visibility Factors**: Observational challenges.</w:t>
        <w:br/>
        <w:t>- **16:36 – Magnetic &amp; Electric Fields**: UAP interactions with surrounding environments.</w:t>
        <w:br/>
        <w:t>- **18:10 – USO Phenomenon**: Transmedium capabilities of UAPs.</w:t>
        <w:br/>
        <w:t>- **19:52 – Conclusion**: Summary and implications for future study.</w:t>
        <w:br/>
        <w:br/>
        <w:t>---</w:t>
        <w:br/>
        <w:br/>
        <w:t>## 📝 Key Takeaways</w:t>
        <w:br/>
        <w:br/>
        <w:t>1. **UAP exhibit extreme flight characteristics**</w:t>
        <w:br/>
        <w:t xml:space="preserve">    - Knuth’s analysis of FLIR footage, radar data, and pilot testimonies confirms UAP can achieve accelerations exceeding 5,400 Gs.</w:t>
        <w:br/>
        <w:t>2. **UAP appear to manipulate gravitational and electromagnetic forces**</w:t>
        <w:br/>
        <w:t xml:space="preserve">    - Reports of electronic failures, propulsion with no visible exhaust, and anomalous movement through air and water suggest unconventional physics at play.</w:t>
        <w:br/>
        <w:t>3. **Historical data supports consistent UAP behavior**</w:t>
        <w:br/>
        <w:t xml:space="preserve">    - Cases from 1951 to present indicate that these phenomena have been observed with similar patterns across decades.</w:t>
        <w:br/>
        <w:br/>
        <w:t>---</w:t>
        <w:br/>
        <w:br/>
        <w:t>## 🔗 Cross-References</w:t>
        <w:br/>
        <w:br/>
        <w:t>- [[Wilson Davis Memo]]</w:t>
        <w:br/>
        <w:t>- [[Global Air Force UFO Encounters]]</w:t>
        <w:br/>
        <w:t>- [[MOON DUST – The Pentagon’s Secret UFO Programs]]</w:t>
        <w:br/>
        <w:br/>
        <w:t>---</w:t>
        <w:br/>
        <w:br/>
        <w:t>## ❓ Open Questions</w:t>
        <w:br/>
        <w:br/>
        <w:t>- Could UAP propulsion methods be related to breakthroughs in quantum mechanics or information physics?</w:t>
        <w:br/>
        <w:t>- How does transmedium travel affect our understanding of aerodynamics and hydrodynamics?</w:t>
        <w:br/>
        <w:br/>
        <w:t>---</w:t>
        <w:br/>
        <w:br/>
        <w:t>## 🔮 Next Steps &amp; Research</w:t>
        <w:br/>
        <w:br/>
        <w:t>- Further analysis of **transmedium UAP cases** (e.g., Tic Tac, Nimitz encounters).</w:t>
        <w:br/>
        <w:t>- Investigating UAP **luminosity and stealth properties**.</w:t>
        <w:br/>
        <w:t>- Collaboration with **SOL Foundation &amp; Galileo Project** for academic studies.</w:t>
        <w:br/>
        <w:br/>
        <w:t>---</w:t>
        <w:br/>
        <w:br/>
        <w:t>## 🏷️ Tags</w:t>
        <w:br/>
        <w:br/>
        <w:t>#UAPVideos #Disclosure #UFOPhysics #KevinKnuth #SOLFoundation #GalileoProject</w:t>
        <w:br/>
        <w:br/>
        <w:t>---</w:t>
        <w:br/>
        <w:br/>
        <w:t>**References &amp; Links**</w:t>
        <w:br/>
        <w:br/>
        <w:t>- **Estimating Flight Characteristics of Anomalous Unidentified Aerial Vehicles**: [ScholarsArchive](https://scholarsarchive.library.albany.edu/physics_fac_scholar/58/)</w:t>
        <w:br/>
        <w:t>- **Kevin Knuth’s 2023 SOL Foundation Talk**: [YouTube](https://www.youtube.com/watch?v=HlYwktOj75A)</w:t>
        <w:br/>
        <w:t>- **Minot AFB 1968 Case Files**: [Archived Documents](https://web.archive.org/web/20190701165535/http:/ufohastings.com/storage/files/image/2010-10-11/minot_afb_1966-08-25_01.jpg)</w:t>
        <w:br/>
        <w:br/>
        <w:t>## Transcript</w:t>
        <w:br/>
        <w:t>00;00;00;00 - 00;00;28;10</w:t>
        <w:br/>
        <w:t>Unknown</w:t>
        <w:br/>
        <w:t>Even in today's world, UFO are not taken seriously by academia, and even with a wealth of multi-sensor data, the world of physics does not conduct hard analysis on UFO due to the powerful stigma, the idea that craft can perform aerial feats that violate our known laws of physics and break by magnitudes. Our current capabilities of material science are not just forgotten about, but actively scoffed at.</w:t>
        <w:br/>
        <w:br/>
        <w:t>00;00;28;13 - 00;00;58;05</w:t>
        <w:br/>
        <w:t>Unknown</w:t>
        <w:br/>
        <w:t>While there is one accomplished academic who publicly takes the physics of UFOs seriously. PhD physicist Kevin Knuth. Hey guys, it's UAP group and for all my engineering and physics brethren, we are going to be very happy for today. We are going to tackle the Soar Foundation speech by Kevin Knuth on UAP physics and break down his published paper, Estimating Flight Characteristics of Anomalous Unidentified Aerial Vehicles.</w:t>
        <w:br/>
        <w:br/>
        <w:t>00;00;58;06 - 00;01;22;03</w:t>
        <w:br/>
        <w:t>Unknown</w:t>
        <w:br/>
        <w:t>This is a video I've been looking forward to making for a long time, as regardless of how elusive and exotic UAP are, quantifiable data from multiple sensors on these craft's flight characteristics have and can be measured quickly. Who is Kevin Knuth? Professor Knuth is a physics professor at the University of Albany, and earned his PhD in physics from the University of Minnesota.</w:t>
        <w:br/>
        <w:br/>
        <w:t>00;01;22;05 - 00;01;53;05</w:t>
        <w:br/>
        <w:t>Unknown</w:t>
        <w:br/>
        <w:t>He also conducts research into information physics, foundation of quantum mechanics, and Bayesian analysis applications. Recently, Knuth has taken a key interest in UFOs, serving as vice president of UAP, a nonprofit UFO field research group, and is a research affiliate to Avi Loeb's Galileo project, which searches for scientific evidence of any artifacts. In late 2023, the professor also held a mind boggling talk at the Sol Foundation, which we will cover today.</w:t>
        <w:br/>
        <w:br/>
        <w:t>00;01;53;07 - 00;02;29;04</w:t>
        <w:br/>
        <w:t>Unknown</w:t>
        <w:br/>
        <w:t>On the 25th of September 2019, Knuth, along with Robert M Powell and Peter A really published a paper in entropy titled Estimating Flight Characteristics of Anomalous Unidentified Aerial Vehicles. This paper, which has deeply inspired me since its publication, aims to analyze the performance characteristics of some of the most well-documented UFO cases in history, including the 1951 Bethan encounter, the 1986 Japan Airlines Flight 1628, which I talked about in layer two of my iceberg, and a massive dive into the infamous 2004 Nimitz encounter.</w:t>
        <w:br/>
        <w:br/>
        <w:t>00;02;29;11 - 00;03;02;06</w:t>
        <w:br/>
        <w:t>Unknown</w:t>
        <w:br/>
        <w:t>With emphasis on Commander David Fravor testimony and the Fleer footage in this paper, the physicists used data on UFOs to estimate flight speed, experienced G-Force, and more of the encounters to any of the community that may be interested in physics. This paper reads like a dream, so check it out for yourselves. We will not dive into the data and results now as the professor touches on these cases in the Sol Foundation talk in November of 2023, alongside powerful figures such as Carl Nel, David Grush, Gary Nolan and more.</w:t>
        <w:br/>
        <w:br/>
        <w:t>00;03;02;08 - 00;03;34;12</w:t>
        <w:br/>
        <w:t>Unknown</w:t>
        <w:br/>
        <w:t>Knuth gave a talk to the Sol Foundation focused on the physics of UAP, and let's jump right in. Knuth begins his presentation by wisely stating his skepticism towards UFO and physicist, who deny the plausibility of physics defying craft, specifically stating, quote, I am skeptical of people who have assumed they have witnessed an alien spacecraft. End quote. Knuth humbly states that it is surprising academia stalwart Lee states, we know our physics when modern day research fails to unify even general relativity and quantum mechanics.</w:t>
        <w:br/>
        <w:br/>
        <w:t>00;03;34;14 - 00;03;57;18</w:t>
        <w:br/>
        <w:t>Unknown</w:t>
        <w:br/>
        <w:t>Engineering is the act of using physics to find workarounds to problems, and unfamiliar engineering can look a whole lot like anomalous physics. So I am not ready to immediately jump to the conclusion that there is anomalous physics going on. When we see some anomalies similar to Nell, Kevin highlights the issue with the term UAP, knocking the ambiguity out of the term.</w:t>
        <w:br/>
        <w:br/>
        <w:t>00;03;57;21 - 00;04;34;17</w:t>
        <w:br/>
        <w:t>Unknown</w:t>
        <w:br/>
        <w:t>Some of these things are observed very well and described very well. While presenting UAP as a class of phenomena, Knuth presents a slide of seven UFO images. And yes, my profile image can be seen here. Taken in 2007, in green Bay, Wisconsin. The inclusion of these images is very deliberate, so let's go through the context of each image, and let's knock out the Mosul orb from 2016 and Iraq provided by Jeremy Corbell in Japan, 1943 Foo Fighters as these have been discussed to death, Costa Rica 1971 occurred on the Lago Dakota, Costa Rica.</w:t>
        <w:br/>
        <w:br/>
        <w:t>00;04;34;20 - 00;04;59;29</w:t>
        <w:br/>
        <w:t>Unknown</w:t>
        <w:br/>
        <w:t>The photo was taken by a government mapping plane during an aerial mapping mission. A high quality photo of this disc was taken from 10,000ft. Interestingly, the four crew did not notice this craft, but locals near the lake reported strange sightings of a disc shaped craft operating around and below the lake's surface. The way Wagga, Wisconsin 2003 image is actually quite disturbing.</w:t>
        <w:br/>
        <w:br/>
        <w:t>00;05;00;03 - 00;05;34;08</w:t>
        <w:br/>
        <w:t>Unknown</w:t>
        <w:br/>
        <w:t>This image features a disc hovering over trees. According to the photographer's account, she and her son were sledding near dusk when the child pointed to lights in the sky. The photographer quickly snapped three images of the disc as it passed directly overhead, and according to the woman, the lights cycled between different colors. The UFO evidence investigator attempted to contact the photographer for more information, to no avail, but was able to analyze the photo and found no evidence of practical effects or CGI, and noticed compression similar to that of a digital camera.</w:t>
        <w:br/>
        <w:br/>
        <w:t>00;05;34;10 - 00;05;58;16</w:t>
        <w:br/>
        <w:t>Unknown</w:t>
        <w:br/>
        <w:t>The images, taken from Vancouver, British Columbia, Canada in 2005, highlight a truly anomalous shape, almost dislike, but with complex curves, according to the photographer. The image rob Ahrefs. He was simply taking the images of the China Shipping Lanes vessel and saw no craft, only one. Reviewing his photos on the SD card did he see the presence of the UFO.</w:t>
        <w:br/>
        <w:br/>
        <w:t>00;05;58;18 - 00;06;27;20</w:t>
        <w:br/>
        <w:t>Unknown</w:t>
        <w:br/>
        <w:t>And now onto my actual profile picture. One of my favorite series of UFO images ever. These images were also taken in Wisconsin, this time in 2007 around green Bay, and looks quite similar to the way a Wagyu UFO with a different light configuration. Of course, there is a noticeable difference in the three triangular lights in the O3 images in a circular pattern of lights as depicted here, but the craft shape, color, and location is almost identical.</w:t>
        <w:br/>
        <w:br/>
        <w:t>00;06;27;22 - 00;06;51;13</w:t>
        <w:br/>
        <w:t>Unknown</w:t>
        <w:br/>
        <w:t>I don't want to dive too much into this series of images now, as I do plan to explore them further. The three 1958 Trindade, Brazil photographs depict a classic flying disc with sharp edges, not dissimilar to the Calvin photographs. The photos were taken from the vessel Amarante Saldanha by photographer Amuro Burana near the Trinidad island, 600 miles off the Brazilian mainland.</w:t>
        <w:br/>
        <w:br/>
        <w:t>00;06;51;15 - 00;07;20;28</w:t>
        <w:br/>
        <w:t>Unknown</w:t>
        <w:br/>
        <w:t>Parana, along with many of the other 48 passengers, including Lieutenant Homero, saw the UFO gleaming light fly behind the Sato peak. Seconds later, the craft reversed directions and flew closer and lower at noticeably faster speeds. The object was gray, metallic and solid looking, though surrounded by a greenish haze or mist with a ring running through its midsection. This craft was described as resembling a flattened version of the planet Saturn.</w:t>
        <w:br/>
        <w:br/>
        <w:t>00;07;21;00 - 00;07;53;10</w:t>
        <w:br/>
        <w:t>Unknown</w:t>
        <w:br/>
        <w:t>Knuth then goes on to reference the five characteristics of UAP or six if you include biological effects, as famously outlined by Lou Elizondo of eight of these five characteristics I like to bring up quite often, and I'm thrilled Kevin mentions them. He pays special attention to the combination of sudden image, instantaneous acceleration, and hypersonic velocities without signatures. To analyze these two characteristics of UAP news references the famous Nimitz encounter when people bring up UAP as foreign technology.</w:t>
        <w:br/>
        <w:br/>
        <w:t>00;07;53;10 - 00;08;26;28</w:t>
        <w:br/>
        <w:t>Unknown</w:t>
        <w:br/>
        <w:t>I often like to reference this analysis. During the TikToks altitude change from 28,000ft to sea level and roughly 0.78 seconds, the craft experienced an estimated 5400 GS of force. To put this into perspective, a human can handle 16 GS for less than a minute until death and our best ballistic missiles can handle around 100 GS before getting ripped to shreds, a lower bound for the acceleration, which comes out to be around 5000 GS 5000 times acceleration of gravity.</w:t>
        <w:br/>
        <w:br/>
        <w:t>00;08;27;00 - 00;08;54;01</w:t>
        <w:br/>
        <w:t>Unknown</w:t>
        <w:br/>
        <w:t>No. People aren't going to survive this. Most equipment won't survive this. And F-35'S wings will rip off at about 13 GS to calculate the power of this acceleration, Knuth must have the mass of the TikTok. Of course, he does not have this data, so he takes an extremely conservative approach and estimates the mass of the Tic-Tac to be around one tenth the mass of a similarly sized F-18 at 10,000kg.</w:t>
        <w:br/>
        <w:br/>
        <w:t>00;08;54;03 - 00;09;20;00</w:t>
        <w:br/>
        <w:t>Unknown</w:t>
        <w:br/>
        <w:t>So for his calculations, he uses 1000kg as the mass of the Tic-Tac. A simple power calculation reminiscent of my college physics days yields an output of 1100GW, ten times the total nuclear output of the United States. The professor then references a lecture made by the German father of modern rocketry, Hermann Oberth, on flying saucers that was completely new to me.</w:t>
        <w:br/>
        <w:br/>
        <w:t>00;09;20;02 - 00;09;52;17</w:t>
        <w:br/>
        <w:t>Unknown</w:t>
        <w:br/>
        <w:t>For reference, Oberth mentor, Operation Paperclip, scientist and father of NASA Wernher von Braun. In this lecture, Oberth quotes UFO speeds have been clocked in at 19km per second, which is equivalent to 42,000mph or mock 55. Interestingly, Oberth was able to calculate these values based off of 50 cases derived from USAF and U.S. Navy data. This has been known for a long time.</w:t>
        <w:br/>
        <w:br/>
        <w:t>00;09;52;19 - 00;10;23;10</w:t>
        <w:br/>
        <w:t>Unknown</w:t>
        <w:br/>
        <w:t>Hermann Oberth was the German father of modern rocketry. He was a mentor of Wernher von Braun. In 1954, he gave a lecture on flying saucers, where he pointed out that they have been measured to travel at speeds of 19km a second, which is about 42,000 miles an hour. And he points out that he actually says if there would only be 3 or 4 measurements, I would not rely upon them and would wait for further measurements.</w:t>
        <w:br/>
        <w:br/>
        <w:t>00;10;23;17 - 00;10;49;12</w:t>
        <w:br/>
        <w:t>Unknown</w:t>
        <w:br/>
        <w:t>But there is existing more than 50 such measurements. Radar measurements in 1954. To add some interest here, in 1954, Oberth wrote in American Weekly quote, it is my thesis that flying saucers are real and that they are spaceships from another solar system. I think that they are possibly manned by intelligent observers, who are members of a race that may have been investigating our Earth for centuries.</w:t>
        <w:br/>
        <w:br/>
        <w:t>00;10;49;15 - 00;11;21;27</w:t>
        <w:br/>
        <w:t>Unknown</w:t>
        <w:br/>
        <w:t>He thinks that UFOs might fly by, quote, distorting the gravitational field. Kevin then references the flight characteristics of a really under the radar UFO encounter that occurred at Minot Air Force Base in North Dakota in 1968, and what's worthy to note here? Similar to Malmstrom, this air base supported nuclear weapons, another connection to UFOs and nukes. According to base personnel, an egg shaped UFO with skin described as molten lava maintained a distance of roughly three miles from the descending B-52.</w:t>
        <w:br/>
        <w:br/>
        <w:t>00;11;22;00 - 00;11;45;18</w:t>
        <w:br/>
        <w:t>Unknown</w:t>
        <w:br/>
        <w:t>During a three second radar sweep, the UFO closed a distance of two miles. According to this acceleration, the craft accelerated at 209 GS with a top speed of Mach 12 or 90 200mph. This case is absurdly interesting, and something I may cover fully in the future, as the egg shaped craft with the skin like lava sounds awfully familiar to.</w:t>
        <w:br/>
        <w:br/>
        <w:t>00;11;45;20 - 00;12;15;23</w:t>
        <w:br/>
        <w:t>Unknown</w:t>
        <w:br/>
        <w:t>Wiggins described crash of an egg shaped craft with the skin exhibiting the mother of pearl effect. Does it not? Also, I talk often about USAF regulation 200 Dash two, implemented in 1953 to restrict UFO reporting and to essentially keep any reports from being disclosed to Bluebook, Congress and the American people. Well, the declassified sighting of the mint report shows this case was reported under regulation 200 dash two.</w:t>
        <w:br/>
        <w:br/>
        <w:t>00;12;15;26 - 00;12;38;04</w:t>
        <w:br/>
        <w:t>Unknown</w:t>
        <w:br/>
        <w:t>Interesting to see how this case never made it into Bluebook files or real public awareness, but is a multicenter military detection of a UFO at a nuclear military base? And guys, I already covered the 1986 Japan Airlines incident pretty in-depth in my iceberg layer too. So if you don't mind, I'll just overlay some of that footage here. It's one of my absolute favorite UFO cases.</w:t>
        <w:br/>
        <w:br/>
        <w:t>00;12;38;04 - 00;13;14;08</w:t>
        <w:br/>
        <w:t>Unknown</w:t>
        <w:br/>
        <w:t>But please remember this news calculates the speed of the craft. Reach around 269,000mph at around 5 p.m. on November 17th, 1986, Captain Teriyaki and two crew claimed to see a UFO approached their plane, traveling at 35,000ft from the left. What they saw and described was one large, round, earth sized UFO the size of an aircraft carrier. To put this into perspective, about four 747 in diameter.</w:t>
        <w:br/>
        <w:br/>
        <w:t>00;13;14;11 - 00;13;47;24</w:t>
        <w:br/>
        <w:t>Unknown</w:t>
        <w:br/>
        <w:t>Accompanying this enormous craft were two smaller lights, and the three followed this Boeing 747 for a period of 31 minutes. While traveling at cruising speed. Captain Kendrew said the mothership maintained a distance of about 7.5 miles from his aircraft, but was essentially orbiting around his aircraft in a circular motion, sometimes at a constant fixed speeds, sometimes darting in and out around its orbit.</w:t>
        <w:br/>
        <w:br/>
        <w:t>00;13;47;26 - 00;14;23;04</w:t>
        <w:br/>
        <w:t>Unknown</w:t>
        <w:br/>
        <w:t>It's worth mentioning that these UFOs were tracked on the US Federal Aviation Administration and 117 long range 3D phased arrays. The radar confirmed the UFO stayed about 7.5 miles in radius from the aircraft, maintaining that distance but occasionally changing sides during the radar's 12 second interval sweeps. These exhibited extreme accelerations. They've been tracked at hypersonic speeds and air many times.</w:t>
        <w:br/>
        <w:br/>
        <w:t>00;14;23;06 - 00;14;46;01</w:t>
        <w:br/>
        <w:t>Unknown</w:t>
        <w:br/>
        <w:t>Where they do not make running off the bottom of the screen. They don't make sonic booms or fireballs, which you would expect. So something very strange was going on and one thing that's almost never mentioned is there's no energy deposition when they stop, this thing drops from 28,000ft to sea level, getting up to about 42,000 miles an hour in the middle and then stops.</w:t>
        <w:br/>
        <w:br/>
        <w:t>00;14;46;03 - 00;15;11;15</w:t>
        <w:br/>
        <w:t>Unknown</w:t>
        <w:br/>
        <w:t>Where did all that energy go? Well, you know, first you worry about where it came from, but where did it go? Energy doesn't just disappear when this thing comes to a stop. There ought to have been an explosion. And given the amount of power that it took, you can estimate how big that would have been. Should have been an explosion about with about to the same amount of energy as 250, Tomahawk cruise missiles simultaneously blowing.</w:t>
        <w:br/>
        <w:br/>
        <w:t>00;15;11;18 - 00;15;49;29</w:t>
        <w:br/>
        <w:t>Unknown</w:t>
        <w:br/>
        <w:t>The professor then references the consequences of these drastic accelerations to show that under such extreme rates of constant acceleration, these craft could reach high percentages of the speed of light to traverse intergalactic space at relativistic speeds. Crucially quoted by Knuth. Quote. Not only do these objects have flight characteristics necessary for interstellar travel, they would make excellent interstellar craft, and with available data, not only can the physics of UFOs be analyzed, but the luminosity to Kevin attests to the luminosity of some UFOs attributed to their low visibility.</w:t>
        <w:br/>
        <w:br/>
        <w:t>00;15;49;29 - 00;16;20;26</w:t>
        <w:br/>
        <w:t>Unknown</w:t>
        <w:br/>
        <w:t>From photographs. Here, he references three bright UFO sightings. The luminosity of these objects can be calculated like in the Canadian Air Force. August 1953 sighting by Doctor Bruce Maccabee and then also summarized and reported by by Zhang Phil, a doctor of L.A. and if you they were able to look at the the original the original photograph and measure the exposure level.</w:t>
        <w:br/>
        <w:br/>
        <w:t>00;16;20;28 - 00;16;56;26</w:t>
        <w:br/>
        <w:t>Unknown</w:t>
        <w:br/>
        <w:t>And if you do this, you find that the luminosities are on the order of 2000 to 30,000MW. Knuth suggests this massive luminosity output may, in fact, be a byproduct of the propulsion systems of these craft. And let's remember, in many UFO cases, electronics fail when in close proximity to a craft. This suggests the presence of electric and magnetic fields, such as the case in the 1976 Tehran incident, where major Jeffery's avionics were scrambled as an orb detached itself from the UAP, he was vector towards and near him.</w:t>
        <w:br/>
        <w:br/>
        <w:t>00;16;56;28 - 00;17;23;27</w:t>
        <w:br/>
        <w:t>Unknown</w:t>
        <w:br/>
        <w:t>Many other cases see engines and cars fail. As such, the 1983 Mike Campbell case electric fields needed to short out spark plugs on an engine would require a field output of three times ten to the 6V/m, possibly ionizing the air that'll short out the spark plugs in the car. You know, short out the distributor cam so the car would stop running.</w:t>
        <w:br/>
        <w:br/>
        <w:t>00;17;23;29 - 00;17;58;25</w:t>
        <w:br/>
        <w:t>Unknown</w:t>
        <w:br/>
        <w:t>If it's a gasoline engine, this electric field emitted by a small UFO would require several coulombs of charge, equating to about ten to the ninth joules of energy. This additionally touches on magnetic fields created by UFO. These huge magnetic fields can create and can cause and effect called the Faraday effect, which rotates the polarization of the light. So if you take a photograph of a UFO with a polarizing filter, which I recommend for this reason, you will see, that you'll get rings around the UFO if it has a large magnetic field.</w:t>
        <w:br/>
        <w:br/>
        <w:t>00;17;58;28 - 00;18;23;15</w:t>
        <w:br/>
        <w:t>Unknown</w:t>
        <w:br/>
        <w:t>This has been observed and it's been photographed resulting in fields on the magnitude of around ten to the 11th through ten to the 13 amp meter squared, aka hey guys, massive magnetic fields. And finally, one of the least represented aspects of UFO or should I say USO. Unidentified Submerged Objects Kevin dives into Uso's operating near and within water.</w:t>
        <w:br/>
        <w:br/>
        <w:t>00;18;23;17 - 00;18;43;13</w:t>
        <w:br/>
        <w:t>Unknown</w:t>
        <w:br/>
        <w:t>So this is a from Aqua. Yeah, you can see the UFO dips into the water. Doesn't make a splash, doesn't seem to affect the water very much. And in fact, the analysis done by Sue in the lower right shows that as the UFO hits the water at about 1000 miles an hour or a thousand, I'm sorry, a hundred miles an hour.</w:t>
        <w:br/>
        <w:br/>
        <w:t>00;18;43;16 - 00;19;25;13</w:t>
        <w:br/>
        <w:t>Unknown</w:t>
        <w:br/>
        <w:t>It continues, traveling through the water at around the same speed. It only drops down to about 85 miles an hour, and it actually accelerates its you. References radar operator and seaman David Barnett, the professor discusses a USO case brand new to me from February of 1987 near the north of New Zealand. In this case, the Hmnzs Southland was followed by a USO 150ft wide and 800ft long in the span of less than half a minute, the USO closed a 20 kilometer distance, estimated a minimum speed and acceleration of 1492mph, and an average of 4.5 GS.</w:t>
        <w:br/>
        <w:br/>
        <w:t>00;19;25;16 - 00;19;52;03</w:t>
        <w:br/>
        <w:t>Unknown</w:t>
        <w:br/>
        <w:t>Noteworthy to add, the craft acted as if it did not interact with the water. Similar to the video, Kevin commented on closing the 20 kilometer distance. The USO passed under the HMS, killing all the ship's power and draining batteries. Kevin enlists a total of eight old cases in which trans medical air and water UFOs were observed. Not going to cover this now, but let me know if you would like a full video on these cases.</w:t>
        <w:br/>
        <w:br/>
        <w:t>00;19;52;06 - 00;20;15;15</w:t>
        <w:br/>
        <w:t>Unknown</w:t>
        <w:br/>
        <w:t>Hey guys, it's UAP Group. Thank you so much for joining me today. You probably noticed a little bit of a different environment. I'm in the process of upgrading the setup, so bear with me while we get a new webcam and a new workspace to show off and kind of upgrade things a little bit. Thanks for joining me. As we discussed Kevin Knuth and his solo Foundation talk in his paper Estimating Flight Characteristics of Anomalous Unidentified Aerial Vehicles.</w:t>
        <w:br/>
        <w:br/>
        <w:t>00;20;15;17 - 00;20;34;22</w:t>
        <w:br/>
        <w:t>Unknown</w:t>
        <w:br/>
        <w:t>Truth be told, since this paper dropped in 2019, I have been infatuated with the data here, even reaching out to Kevin on LinkedIn asking if I could work for him. Of course didn't pan out, but maybe someday in the future. But just being able to visualize the G-forces experienced by things like the Nimitz, Tic TAC, and so forth is truly mind boggling.</w:t>
        <w:br/>
        <w:br/>
        <w:t>00;20;34;22 - 00;21;05;04</w:t>
        <w:br/>
        <w:t>Unknown</w:t>
        <w:br/>
        <w:t>And actually, as we start to put some calculations and data to these craft, instead of just the anomalous craft in their kind of characteristics, as proposed by Lou Elizondo. But a fascinating venture and presentation done by Knuth. What was your favorite case? He discussed probably the Nimitz 5400 GS or the Japan Airlines. But I'm just really impressed that Kevin Booth and some physicists actually take the time to do academic research on UAP at some point in the future.</w:t>
        <w:br/>
        <w:br/>
        <w:t>00;21;05;04 - 00;21;28;01</w:t>
        <w:br/>
        <w:t>Unknown</w:t>
        <w:br/>
        <w:t>I want to do a video on the trans medium craft, as he discussed the eight cases that are pre basically World War two. That should be a really fascinating video. And whenever people like to say that UAP are just foreign adversaries technology. Look what Kevin's proposed. These cases have been occurring since the 20th century. And almost before. How is this technology possible then if it's a foreign adversary?</w:t>
        <w:br/>
        <w:br/>
        <w:t>00;21;28;01 - 00;21;34;15</w:t>
        <w:br/>
        <w:t>Unknown</w:t>
        <w:br/>
        <w:t>Absolutely not. But anyway, guys, please remember to like and subscribe. I'll catch you guys on the next video. Thank you so much for joining. Bye.</w:t>
        <w:br/>
        <w:br/>
      </w:r>
    </w:p>
    <w:p>
      <w:r>
        <w:br w:type="page"/>
      </w:r>
    </w:p>
    <w:p>
      <w:pPr>
        <w:pStyle w:val="Heading2"/>
      </w:pPr>
      <w:r>
        <w:t>07 Gerbs UAP Video Analyses\19 The 1933 Magenta, Italy UFO Crash</w:t>
      </w:r>
    </w:p>
    <w:p>
      <w:r>
        <w:t>![[19-The 1933 Magenta, Italy UFO Crash-thumbnail.jpg]]</w:t>
        <w:br/>
        <w:t>## aliases: ["Video 19: [[The 1933 Magenta, Italy UFO Crash]]"]</w:t>
        <w:br/>
        <w:br/>
        <w:t>## tags: #UAPVideos #UFOCrashes #MagentaUFO</w:t>
        <w:br/>
        <w:br/>
        <w:t xml:space="preserve">**Video Published:** 2024-03-17  </w:t>
        <w:br/>
        <w:t xml:space="preserve">**Video Link:** [YouTube – The 1933 Magenta, Italy UFO Crash](https://www.youtube.com/watch?v=FGiwgyLY7Aw)  </w:t>
        <w:br/>
        <w:t>**Approx. Length:** ~23 minutes</w:t>
        <w:br/>
        <w:br/>
        <w:t>---</w:t>
        <w:br/>
        <w:br/>
        <w:t>## 📌 Overview</w:t>
        <w:br/>
        <w:br/>
        <w:t>This video investigates the **1933 Magenta, Italy UFO crash retrieval**, often referred to as the "Roswell before Roswell." The case resurfaced in the public eye due to **David Grusch’s** testimony. The video explores **official Fascist-era documents, RS/33 (Gabinetto RS/33), Vatican involvement, and US intelligence connections.**</w:t>
        <w:br/>
        <w:br/>
        <w:t>Topics covered:</w:t>
        <w:br/>
        <w:br/>
        <w:t>- **Mussolini’s Secret UFO Study Group (RS/33)** – Its role in UFO research.</w:t>
        <w:br/>
        <w:t>- **Fascist Disinformation Tactics** – How the regime suppressed UFO reports.</w:t>
        <w:br/>
        <w:t>- **Vatican’s Alleged Involvement** – Pope Pius XII’s rumored communications with the US about the crash.</w:t>
        <w:br/>
        <w:t>- **Crash Site &amp; Storage Theories** – Theories on where the craft was kept before WWII.</w:t>
        <w:br/>
        <w:t>- **Comparisons to Roswell** – Parallels between this case and later US crash retrieval stories.</w:t>
        <w:br/>
        <w:br/>
        <w:t>---</w:t>
        <w:br/>
        <w:br/>
        <w:t>## 🎥 Timestamps</w:t>
        <w:br/>
        <w:br/>
        <w:t>- **0:00 – Intro**: Setting up the Magenta UFO case.</w:t>
        <w:br/>
        <w:t>- **1:48 – The Story**: Origins of the crash reports.</w:t>
        <w:br/>
        <w:t>- **4:32 – Telegrams**: Reviewing internal Italian documents.</w:t>
        <w:br/>
        <w:t>- **7:01 – RS/33**: Italy’s secret scientific UFO investigation group.</w:t>
        <w:br/>
        <w:t>- **10:29 – Protocol Memorandum**: Examining classified handling procedures.</w:t>
        <w:br/>
        <w:t>- **13:20 – Craft Storage**: Locations suspected of hiding the UFO.</w:t>
        <w:br/>
        <w:t>- **14:27 – Italian UFO Reports**: Other UAP sightings from 1933-1940.</w:t>
        <w:br/>
        <w:t>- **19:02 – Stefani Disinformation**: Mussolini's propaganda agency’s cover-up tactics.</w:t>
        <w:br/>
        <w:t>- **19:53 – Vatican Connection**: Alleged role of Pope Pius XII.</w:t>
        <w:br/>
        <w:t>- **21:07 – Lue Elizondo**: Modern perspectives on the Magenta crash.</w:t>
        <w:br/>
        <w:t>- **23:04 – Conclusion**: Summary of findings and implications.</w:t>
        <w:br/>
        <w:br/>
        <w:t>---</w:t>
        <w:br/>
        <w:br/>
        <w:t>## 📝 Key Takeaways</w:t>
        <w:br/>
        <w:br/>
        <w:t>1. **Historical documentation supports the 1933 crash claim**</w:t>
        <w:br/>
        <w:t xml:space="preserve">    - Leaked **Italian government telegrams and memorandums** detail a secretive UFO retrieval operation.</w:t>
        <w:br/>
        <w:t>2. **The RS/33 was Italy’s version of MJ-12**</w:t>
        <w:br/>
        <w:t xml:space="preserve">    - A top-secret group formed under Mussolini, allegedly dedicated to **studying and suppressing** UFO-related incidents.</w:t>
        <w:br/>
        <w:t>3. **The Vatican may have played a key role**</w:t>
        <w:br/>
        <w:t xml:space="preserve">    - Reports suggest Pope Pius XII **leaked information to the US**, leading to a possible post-war American retrieval operation.</w:t>
        <w:br/>
        <w:br/>
        <w:t>---</w:t>
        <w:br/>
        <w:br/>
        <w:t>## 🔗 Cross-References</w:t>
        <w:br/>
        <w:br/>
        <w:t>- [[Wilson Davis Memo]]</w:t>
        <w:br/>
        <w:t>- [[UFO Crashes and Retrievals]]</w:t>
        <w:br/>
        <w:t>- [[Vatican_UFO_Connections]]</w:t>
        <w:br/>
        <w:br/>
        <w:t>---</w:t>
        <w:br/>
        <w:br/>
        <w:t>## ❓ Open Questions</w:t>
        <w:br/>
        <w:br/>
        <w:t>- Could RS/33 have continued in secret post-WWII?</w:t>
        <w:br/>
        <w:t>- Did the **Stefani news agency’s misinformation tactics** serve as a model for later UFO cover-ups?</w:t>
        <w:br/>
        <w:t>- What role did post-war intelligence agencies play in securing the Magenta craft?</w:t>
        <w:br/>
        <w:br/>
        <w:t>---</w:t>
        <w:br/>
        <w:br/>
        <w:t>## 🔮 Next Steps &amp; Research</w:t>
        <w:br/>
        <w:br/>
        <w:t>- Further analysis of **Italian wartime intelligence archives**.</w:t>
        <w:br/>
        <w:t>- Investigating **Vatican intelligence operations** regarding UFO-related disclosures.</w:t>
        <w:br/>
        <w:t>- Comparing **RS/33 protocols to later US military UFO handling procedures**.</w:t>
        <w:br/>
        <w:br/>
        <w:t>---</w:t>
        <w:br/>
        <w:br/>
        <w:t>## 🏷️ Tags</w:t>
        <w:br/>
        <w:br/>
        <w:t>#UAPVideos #UFOCrashes #MagentaUFO #DavidGrusch #VaticanUFO #MJ12 #RS33 #Disclosure</w:t>
        <w:br/>
        <w:br/>
        <w:t>---</w:t>
        <w:br/>
        <w:br/>
        <w:t>**References &amp; Links**</w:t>
        <w:br/>
        <w:br/>
        <w:t>- **Italian Research on Magenta UFO Case**: [Daily Mail Coverage](https://www.dailymail.co.uk/news/article-12252381/Italian-researcher-shares-evidence-files-secret-UFO-crash-Italy.html)</w:t>
        <w:br/>
        <w:t>- **Black Vault Compilation of Fascist UFO Files**: [The Black Vault](https://www.theblackvault.com/casefiles/the-ufo-files-of-mussolini-fascist-ufo-files-by-roberto-pinotti/)</w:t>
        <w:br/>
        <w:t>- **Bunker Soratte Storage Theory**: [Atlas Obscura](https://www.atlasobscura.com/places/bunker-soratte)</w:t>
        <w:br/>
        <w:t>- **Stefani News Agency &amp; Disinformation**: [Wikipedia Entry](https://en.wikipedia.org/wiki/Agenzia_Stefani)</w:t>
        <w:br/>
        <w:t>## Transcript</w:t>
        <w:br/>
        <w:t>00;00;00;00 - 00;00;30;29</w:t>
        <w:br/>
        <w:t>Unknown</w:t>
        <w:br/>
        <w:t>So let's start from the very beginning. You say it's a 90 year cover up. Just about. Yeah 90 years. 1933 was the first recovery in Europe in magenta Italy. They recovered partially intact vehicle. It's true. It's real. Yeah. That actually happened. Italian government moved it to a secure, airbase in Italy for the rest of kind of the fascist regime until 1944, 1945.</w:t>
        <w:br/>
        <w:br/>
        <w:t>00;00;30;29 - 00;00;59;21</w:t>
        <w:br/>
        <w:t>Unknown</w:t>
        <w:br/>
        <w:t>And, you know, the Pope Pius the 12th back channeled that. So the Vatican was involved. Yeah. And told the Americans what the Italians had, and we ended up scooping it. So let me be very clear about this. You're saying that the Catholic Church, the Vatican, they know about the existence of non-human intelligence on this planet. Certainly it didn't start or end with Roswell, the first traceable recovery of a UFO occurred 14 years before the infamous cover up in the desert sands of Nevada.</w:t>
        <w:br/>
        <w:br/>
        <w:t>00;00;59;27 - 00;01;26;03</w:t>
        <w:br/>
        <w:t>Unknown</w:t>
        <w:br/>
        <w:t>In fact, indirect statements made by both David Grush and Lou Elizondo, the first night craft to be forcibly taken by US forces, would arise from the smoldering remains of the Italian fascist state, led by none other than Benito Mussolini during the Second World War. Hey guys, it's UAP Group and today we are going to discuss the now infamous 1933 magenta, Italy UFO crash retrieval.</w:t>
        <w:br/>
        <w:br/>
        <w:t>00;01;26;06 - 00;01;50;25</w:t>
        <w:br/>
        <w:t>Unknown</w:t>
        <w:br/>
        <w:t>This tale is both intriguing and perplexing, featuring a rich document trail and fascinating historical connections to the regime of Mussolini and the Vatican. Why did Grush specifically reference this case to Ross Coltart in his News Nation article? Buckle up guys, because today we are going to dive right into the magenta UFO retrieval.</w:t>
        <w:br/>
        <w:br/>
        <w:t>00;01;50;27 - 00;02;16;11</w:t>
        <w:br/>
        <w:t>Unknown</w:t>
        <w:br/>
        <w:t>Before we do any sort of investigation, let's discuss the story. And guys, please forgive any butchering of Italian words or names that I use. In June of 1933, 14 years before the Roswell crash, an unknown craft crashed or landed at magenta, just west of Milan, Italy. The craft was reported to be bell like, almost resembling a mix between a flying saucer and the clock.</w:t>
        <w:br/>
        <w:br/>
        <w:t>00;02;16;14 - 00;02;43;16</w:t>
        <w:br/>
        <w:t>Unknown</w:t>
        <w:br/>
        <w:t>The legendary mythical alleged Nazi wonder weapon. The craft sat at a reported ten meters in diameter. Dictator Benito Mussolini thought this was an unconventional flying vehicle that originated from France, Britain or Germany. But the Italian government established a top secret group that Neto Ricciardi specialized a 33, or how I'll refer to it from now on. So you don't make me say that again.</w:t>
        <w:br/>
        <w:br/>
        <w:t>00;02;43;18 - 00;03;18;29</w:t>
        <w:br/>
        <w:t>Unknown</w:t>
        <w:br/>
        <w:t>The Rs 33 to examine the craft. This top secret group was actually headed by Prime Minister Benito Mussolini and Foreign Minister Galeazzo Ciano. Air Marshal Italo Balbo was scientific support from astronomer Gino Saxony, and possibly senator and founder of the radio Guglielmo Marconi. Marconi himself initially resisted Mussolini's terrestrial claims, believing the craft to be extraterrestrial in origin. The craft and its debris was reportedly stored in the hangars of the SII marchetti aircraft Company in Virginia.</w:t>
        <w:br/>
        <w:br/>
        <w:t>00;03;19;01 - 00;04;07;21</w:t>
        <w:br/>
        <w:t>Unknown</w:t>
        <w:br/>
        <w:t>Various journalists were ordered to keep silent about the incident due to national security, citing strict dissemination of information by the agentes to Funny Italy's state propaganda papers. The UFO remained in the possession of Mussolini's regime until the fall of the axis powers, and was recovered by US agents of the Office of Strategic Services in 1944 or 1945, and this was the former US intelligence agency, the Magenta case was brought to light by Italian UFO researcher Roberto Pinot, who in 1996 received original Italian secret documents from the fascist regime containing both protocol on how to handle the craft discovery, as well as internal Italian government notes on UFO sightings from 1933 to 1940.</w:t>
        <w:br/>
        <w:br/>
        <w:t>00;04;07;21 - 00;04;25;07</w:t>
        <w:br/>
        <w:t>Unknown</w:t>
        <w:br/>
        <w:t>The document consisted of both telegrams and handwritten notes. The sender chose to remain anonymous, the penalty going only by Mr. X, but did claim to have inherited them from a family member who worked on Mussolini's supposed UFO program.</w:t>
        <w:br/>
        <w:br/>
        <w:t>00;04;25;09 - 00;04;51;26</w:t>
        <w:br/>
        <w:t>Unknown</w:t>
        <w:br/>
        <w:t>Roberto received a series of three internal Italian government telegrams relating to the craft. Let's review each one in our first telegram, we see the telegram is sent by the Director of Special Affairs of the Stefani News Agency, the only agency of the Mussolini regime, as an official telegram of Milan. The priority of the telegram is labeled Lambo or highest, with a reserve Autismo a confidential rating.</w:t>
        <w:br/>
        <w:br/>
        <w:t>00;04;51;28 - 00;05;17;28</w:t>
        <w:br/>
        <w:t>Unknown</w:t>
        <w:br/>
        <w:t>The telegram reads. Quote by order of the Duchy, the leader. Absolute silence as ordered of the presumed landing of an unknown aircraft on national soil. The version is to be published with today's dispatch as confirmed. The same version also applies to personnel and journalists. Maximum penalties for offenders up to and including appeal to the State Security Court. Please confirm receipt immediately.</w:t>
        <w:br/>
        <w:br/>
        <w:t>00;05;18;00 - 00;05;46;23</w:t>
        <w:br/>
        <w:t>Unknown</w:t>
        <w:br/>
        <w:t>Our second telegram was set on the 13th of June, 1933 at 4 p.m., again from the Stefani News Agency, with Lamport priority and reserve a similar classification. This document reads quote by superior order, the news disclosed today and the Stefani Dispatch, number 63 310 should be treated as follows. The above mentioned aircraft has been recognized as a meteor by the Barrera Astronomical Observatory.</w:t>
        <w:br/>
        <w:br/>
        <w:t>00;05;46;26 - 00;06;14;09</w:t>
        <w:br/>
        <w:t>Unknown</w:t>
        <w:br/>
        <w:t>Given the news the slightest graphic relevance, there is no need to rectify. Minimize. And finally, our third telegram was sent the same day, the 13th of June, 1933, with the same priority classification and sender, this time at 5:07 p.m. this telegram reads quote by order of the leader. It is ordered that circulation of the news about the craft of unknown nature referred to in today's Tiffany dispatch at 7:30 a.m., be stopped immediately.</w:t>
        <w:br/>
        <w:br/>
        <w:t>00;06;14;11 - 00;06;40;03</w:t>
        <w:br/>
        <w:t>Unknown</w:t>
        <w:br/>
        <w:t>It is ordered that any leads for newspapers carrying this news be recast immediately. Maximum penalties for offenders up to and including appeal to the State Security Court. Please confirm receipt immediately. So with these three telegrams, we see the Italian press demand absolute silence over a landing of an unknown craft. Immediate arrest and maximum penalties were to be issued to any journalist commenting on the craft.</w:t>
        <w:br/>
        <w:br/>
        <w:t>00;06;40;06 - 00;07;05;08</w:t>
        <w:br/>
        <w:t>Unknown</w:t>
        <w:br/>
        <w:t>From the telegrams, we can see the Italian propaganda initially pushed for journalists to treat the landing of the craft as an identified meteor, only to swiftly cease any and all reporting by Italian journalists. Does this not sound awfully similar to the Roswell incident? Quick media control to drown out the presence of a crashed UFO.</w:t>
        <w:br/>
        <w:br/>
        <w:t>00;07;05;10 - 00;07;32;23</w:t>
        <w:br/>
        <w:t>Unknown</w:t>
        <w:br/>
        <w:t>If you look at the second and third telegrams I've shown you, you will notice an arms stamp in the telegram text field. Unfortunately, I can't find any sharp enough images to decipher what exactly the text on this field reads. However, remember in the description of the alleged magenta craft, a top secret scientific coalition was formed to investigate the craft, named the Gabi Netto Recherché Special Le 33 or the Rs 33.</w:t>
        <w:br/>
        <w:br/>
        <w:t>00;07;32;25 - 00;07;57;10</w:t>
        <w:br/>
        <w:t>Unknown</w:t>
        <w:br/>
        <w:t>In other words, the special Group of 1933, well within the document, sent a penalty. We see an introduction directly mentioning the Rs 33 as a prelude to two sheets describing protocol for the crash. Atop the letter in two pages lies the stamp of the Kingdom Senate. This intro to this protocol memorandum has been translated by Paulo Gosar and reads, quote.</w:t>
        <w:br/>
        <w:br/>
        <w:t>00;07;57;13 - 00;08;18;28</w:t>
        <w:br/>
        <w:t>Unknown</w:t>
        <w:br/>
        <w:t>Dear DeSantis, I am sending you as requested and agreed verbally, the note for your rule do not make copies. Do not even mention it to your deputy for any matter having to do with the Rs 33 office. Come to me first. I personally wrote these lines as to not expose them to the eyes of my secretaries, therefore adjust accordingly.</w:t>
        <w:br/>
        <w:br/>
        <w:t>00;08;19;00 - 00;08;44;09</w:t>
        <w:br/>
        <w:t>Unknown</w:t>
        <w:br/>
        <w:t>So who is this DeSantis and who are the figures I mentioned earlier as connected with the Rs 33? DeSantis, the man to which the craft Recovery protocol was addressed, was almost assuredly a pseudonym for one Tomasso David, a colonel of the Frost, a known founder of the Volpi Argentine de spy group and later head of the Salo secret service, as discovered by Italian historian Arrigo Potato.</w:t>
        <w:br/>
        <w:br/>
        <w:t>00;08;44;12 - 00;09;12;05</w:t>
        <w:br/>
        <w:t>Unknown</w:t>
        <w:br/>
        <w:t>Earlier I mentioned the possible connection of Guglielmo Marconi to the Rs 33, the Nobel Prize winning inventor of the Radio Marconi was an outspoken advocate for belief in extraterrestrials, pursuing the possibility of contacting them. A radio, as outlined in a rare article published in 1937 titled Guglielmo Marconi magician of the Invisible Ruler of Spaces by La Stella Mario, which itself referenced earlier claims by Marconi.</w:t>
        <w:br/>
        <w:br/>
        <w:t>00;09;12;05 - 00;09;35;26</w:t>
        <w:br/>
        <w:t>Unknown</w:t>
        <w:br/>
        <w:t>In 1920 and 1932. At this time, in 1933, the strict propaganda machine of the Stephanie, as mentioned earlier, would cover everything under the regime bar the highest authorities. Benito Mussolini, Foreign Minister Ciano and Air Marshal Balbo. Due to this, it stands to reason the two men besides the Dutch would be read into the top secret Rs 33 channels.</w:t>
        <w:br/>
        <w:br/>
        <w:t>00;09;35;26 - 00;10;00;02</w:t>
        <w:br/>
        <w:t>Unknown</w:t>
        <w:br/>
        <w:t>Likely involvement in Rs 33 and direct naming in the fascist UFO sightings post magenta will become apparent later in the video. It is worth mentioning the famous channel diaries that describe channels experience and involvement within Fascist Italy up to his execution in 1943, makes no mention of this secret group. However, it is understandable given the top secrecy of this commission.</w:t>
        <w:br/>
        <w:br/>
        <w:t>00;10;00;04 - 00;10;33;21</w:t>
        <w:br/>
        <w:t>Unknown</w:t>
        <w:br/>
        <w:t>What is interesting, however, is a deep rabbit hole between Edda Channel channels wife and Mussolini's daughter. Alan Doles, The Ciano Diaries and Operation Sunrise as a front to retrieve the magenta UFO from the crumbling fascist state. This is not my research, so I will not pass it off as my own. However, if you guys are interested, I will see if I can do an interview with the really sharp Cat, who has spent countless hours digging into the craft retrieval process by the United States.</w:t>
        <w:br/>
        <w:br/>
        <w:t>00;10;33;24 - 00;11;07;01</w:t>
        <w:br/>
        <w:t>Unknown</w:t>
        <w:br/>
        <w:t>Now onto the mentioned memorandum describing craft recovery to DeSantis in conjunction with the Rs 33. We see these labeled personal note very confidential. So let's go through all nine steps of protocol surrounding the magenta retrieval one. Notify the mayor to order the immediate recovery of the aircraft. Three order immediate arrest of all witnesses. Appoint special section Rs 33 of the overa to the Italian Gestapo present in each provincial capital.</w:t>
        <w:br/>
        <w:br/>
        <w:t>00;11;07;04 - 00;11;37;24</w:t>
        <w:br/>
        <w:t>Unknown</w:t>
        <w:br/>
        <w:t>Four direct all reports with the utmost secrecy and precedence over all priority to the Central Meteorological Office at La Sapienza University in Rome. Exclusive relevance. Rs 33 office five to prevent ex officio the dissemination of any news, particularly in the press. Six for the purpose of the previous point, it is necessary to publish from time to time very short articles in which the phenomenon is reported to its authentic and unique celestial nature.</w:t>
        <w:br/>
        <w:br/>
        <w:t>00;11;37;26 - 00;12;21;14</w:t>
        <w:br/>
        <w:t>Unknown</w:t>
        <w:br/>
        <w:t>Meteor shooting star. Planet. Luminous halo. Iris, etc. according to form Rs 30 3.4, previously transmitted to all the prefectures of the kingdom by special dispatch seven. Transmission of reports to the Air Force is subject to the prior favorable opinion of the Rs. 33 office, whose decisions are un appealable up to the highest hierarchy of the Duchy. Eight strict exclusion of any other scientific body from the collection and examination of the reports available, including the Pontifical University, and nine charge all expenses related to this provision to cap 32.</w:t>
        <w:br/>
        <w:br/>
        <w:t>00;12;21;14 - 00;12;53;01</w:t>
        <w:br/>
        <w:t>Unknown</w:t>
        <w:br/>
        <w:t>Title IX II, heading 30 2-2 of the order to the R Accademia de Italia. Written authorization from Chief of Staff Rs 33. And a couple thoughts here, guys. Points eight and nine sound like protocol. Almost identical to use of regulation 202 from 1953, which I talk about all the time, in which UFO sightings were delegated strictly to the Air Force or higher authorities while restricting cases to be shared with scientific bodies and Project Bluebook.</w:t>
        <w:br/>
        <w:br/>
        <w:t>00;12;53;03 - 00;13;24;15</w:t>
        <w:br/>
        <w:t>Unknown</w:t>
        <w:br/>
        <w:t>And all of this operating protocol sounds extremely similar to the alleged MMX 12 or majestic 12. If you don't know what that is, it is basically the alleged crash, retrieval and reverse engineering group that operates with complete autonomy to investigate Nye within the US. SG. This is a really rough summary, as maybe I need to cover the MJ 12 docs, but the Rs 33 sounds like an Italian precursor to the US body that would arise in the late 40s early 50s.</w:t>
        <w:br/>
        <w:br/>
        <w:t>00;13;24;17 - 00;13;50;25</w:t>
        <w:br/>
        <w:t>Unknown</w:t>
        <w:br/>
        <w:t>So unlike the Stephanie telegrams and memorandums, I have no verifiable evidence here for craft storage. But according to the anonymous sender, Mr. X, the remains of the craft were stored in the shed of the Sia Marchetti Aeronautical Manufacturing Company. The trail here is incredibly confusing, as sometime during the 1943 year it is proposed the Nazis took control of the UFO and dissolved the Rs 33.</w:t>
        <w:br/>
        <w:br/>
        <w:t>00;13;50;28 - 00;14;21;11</w:t>
        <w:br/>
        <w:t>Unknown</w:t>
        <w:br/>
        <w:t>A possible link here is a fire occurred in the CIA warehouse in his yacht on the 17th of March, 1943. The craft likely was then moved to Mussolini's enormous bunker under Mount Serrat, 27 miles north of Rome. At the time of its construction in 1937, the bunker was the largest in Europe, three miles long and 300ft underground. Rumor circulated the bunker was used to house military equipment, possibly a recovered energy craft.</w:t>
        <w:br/>
        <w:br/>
        <w:t>00;14;21;13 - 00;14;41;21</w:t>
        <w:br/>
        <w:t>Unknown</w:t>
        <w:br/>
        <w:t>On the 8th of September 1943. The Germans executed Operation Oxi, disarming all Italian units and commandeering the bunker for the very act command for Southern Europe. More research needs to be done here to try to find a hard paper trail for the craft, but this is what we're working with for now.</w:t>
        <w:br/>
        <w:br/>
        <w:t>00;14;41;24 - 00;15;09;08</w:t>
        <w:br/>
        <w:t>Unknown</w:t>
        <w:br/>
        <w:t>An additional piece to this already complex puzzle was included by Mr. X two penalty. These included a series of handwritten notes. Additionally bearing the seal of the Kingdom Senate, describing a UFO encounter titled mystery. With these is a 1936 Tiffany telegram about Westray, stating quote, absolute secrecy is required about unidentified aircraft mentioned in the 2347 confidential report. A letter will follow.</w:t>
        <w:br/>
        <w:br/>
        <w:t>00;15;09;10 - 00;15;32;25</w:t>
        <w:br/>
        <w:t>Unknown</w:t>
        <w:br/>
        <w:t>Okay, and on to our letter. We see a curious drawing of a cigar shaped UFO with what appears to be an exhaust tail, not too dissimilar to a rocket engine, followed by two saucers with domes like ping pong balls on top. I'm immediately reminded of the flying saucer, as described by Lieutenant Jacobs and the 1948 Chili's witted encounter.</w:t>
        <w:br/>
        <w:br/>
        <w:t>00;15;32;28 - 00;16;02;03</w:t>
        <w:br/>
        <w:t>Unknown</w:t>
        <w:br/>
        <w:t>In this UFO encounter, two American commercial pilots reported their aircraft nearly collided with a UFO over Montgomery, Alabama. The UFO, quote, looked like a wingless aircraft. It seemed to have two rows of windows through which glowed a very bright light, as brilliant as a magnesium flare. Comically, Guys Bluebook described this case as a meteor. Any who the text on this scribbled, handwritten note was thankfully transcribed by the Black Vault.</w:t>
        <w:br/>
        <w:br/>
        <w:t>00;16;02;05 - 00;16;29;09</w:t>
        <w:br/>
        <w:t>Unknown</w:t>
        <w:br/>
        <w:t>This reads quote. It was observed in the morning. It was a metallic disk, polished and reflecting light, with a length of 10 or 12m. Two fighter aircraft from a nearby air force base took off, but were not able to reach it, even traveling at 130km/h. It did not admit any sound, which would lead one to consider an aerostat a balloon, but nobody knows of balloons that can fly faster than the wind.</w:t>
        <w:br/>
        <w:br/>
        <w:t>00;16;29;11 - 00;17;01;12</w:t>
        <w:br/>
        <w:t>Unknown</w:t>
        <w:br/>
        <w:t>I know for sure that it was seen by other pilots. The report arrived in the hands of illegible. Then, after approximately an hour and a half of flying over yesterday, it was seen as a sort of metallic tube, gray or slate in color. A drawing by a confidential informant was redrawn by Andre, who, as far as the two A and B drawings are concerned, explained that A was described as being like a kind of aerial torpedo with very clear windows and with alternating white and red lights.</w:t>
        <w:br/>
        <w:br/>
        <w:t>00;17;01;14 - 00;17;31;22</w:t>
        <w:br/>
        <w:t>Unknown</w:t>
        <w:br/>
        <w:t>B were two hats, two hats like those used by priests. They were wide round, with a dome in the center metallic, and followed the torpedo without changing their relative positions. The prefecture has opened an inquiry, but you can imagine that it will make little inroads and have a similar outcome to that of the 1931 case. The Dutch has expressed his worries because he says that if it were an English or French aircraft, his foreign policy would have to start all over again.</w:t>
        <w:br/>
        <w:br/>
        <w:t>00;17;31;25 - 00;18;08;02</w:t>
        <w:br/>
        <w:t>Unknown</w:t>
        <w:br/>
        <w:t>And Italy wasn't just monitoring its own skies at this time. Here we can see from the archives of the prefecture in Milan, copies of telegrams from the prefects of the Kingdom of Italy to the government between 1933 and 1938, mentioning reports of, quote, unconventional flying vehicles and show the official attention of the Italian authorities to the problem. This telegram, signed by Prefect Martinelli, mentions the presence of unknown flying vehicles over the Luna in Albania, a country under Italian control.</w:t>
        <w:br/>
        <w:br/>
        <w:t>00;18;08;05 - 00;18;32;09</w:t>
        <w:br/>
        <w:t>Unknown</w:t>
        <w:br/>
        <w:t>Of course, every single thing I talked about would be void if the documents were fake, right? Well, fortunately, Pannone took a skeptical approach when he was first contacted by Mr. X. He had the documents tested by a forensic expert, who said the paper and ink was from the period of the 1930s. Additionally, scientific consultant Antonio Garcia Vogler shared with Daily Mail, quote.</w:t>
        <w:br/>
        <w:br/>
        <w:t>00;18;32;10 - 00;19;01;15</w:t>
        <w:br/>
        <w:t>Unknown</w:t>
        <w:br/>
        <w:t>It can be stated with reasonable certainty that this sample examined and the subject of the appraisal can be considered original and therefore authentic. Additionally, Italian Reddit user lo lab 5185 was able to lend his hand to the legitimacy of these documents by not only commenting on the writing style matching the Futurism era of fascist communication style, but also provided two examples of official telegram templates used by Italian authorities in the 1930s.</w:t>
        <w:br/>
        <w:br/>
        <w:t>00;19;01;16 - 00;19;06;22</w:t>
        <w:br/>
        <w:t>Unknown</w:t>
        <w:br/>
        <w:t>See the resemblance here.</w:t>
        <w:br/>
        <w:br/>
        <w:t>00;19;06;25 - 00;19;30;12</w:t>
        <w:br/>
        <w:t>Unknown</w:t>
        <w:br/>
        <w:t>Remember how in both the telegrams and the Rs 33 protocol, mention was made of labeling the craft's landing a meteor or other meteorological phenomena as directed by the agency's Stephanie. We'll check this out. We can actually find direct reporting of this disinformation from our telegram and testimony. We can conclude the crash or landing occurred on the 13th of June, 1933.</w:t>
        <w:br/>
        <w:br/>
        <w:t>00;19;30;15 - 00;19;51;11</w:t>
        <w:br/>
        <w:t>Unknown</w:t>
        <w:br/>
        <w:t>From later that same month. We can find newspapers and magazines that report on inclement weather occurring in the magenta area, severe lightning storms and hail storms that illuminated the night sky, such as this paper from the 22nd of June, which reported the week prior a lightning strike that illuminated the night sky and struck five brick layers on the TriStar Magenta Road.</w:t>
        <w:br/>
        <w:br/>
        <w:t>00;19;51;13 - 00;19;58;09</w:t>
        <w:br/>
        <w:t>Unknown</w:t>
        <w:br/>
        <w:t>Now on screen is a magazine illustration depicting the event.</w:t>
        <w:br/>
        <w:br/>
        <w:t>00;19;58;12 - 00;20;28;23</w:t>
        <w:br/>
        <w:t>Unknown</w:t>
        <w:br/>
        <w:t>I unfortunately don't have much to go on for the magenta case connection to the Vatican and Pope Pius the 12th. We will have to go off the word of David Grush and reporting done by Christopher Sharp, predating Grush in his 2021 article. All UFO disclosure roads lead to Rome. Sharp writes about how initial relationships between Mussolini and the Catholic priesthood were quite good, and how the duchy confided with Pope Pius the 12th about the retrieved unknown craft.</w:t>
        <w:br/>
        <w:br/>
        <w:t>00;20;28;25 - 00;20;51;26</w:t>
        <w:br/>
        <w:t>Unknown</w:t>
        <w:br/>
        <w:t>The Pope allegedly became uneasy about the craft being in Italian possession as Italy allied with the Nazis, thus leaking information to the U.S. about the craft. Due to the Pope's information, the facility which housed the craft was spared from Allied bombing. This curiously does in fact line up with the bunker charade we spoke about earlier. After the war or the end of 1944.</w:t>
        <w:br/>
        <w:br/>
        <w:t>00;20;51;29 - 00;21;11;28</w:t>
        <w:br/>
        <w:t>Unknown</w:t>
        <w:br/>
        <w:t>The craft was brought to the U.S. of course, this is all based on reporting, and I do not have a paper trail. But Christopher Sharp is a well-respected journalist within the UAP realm. As we stand, we can prove the authenticity of the documents. But not yet. These anecdotal accounts.</w:t>
        <w:br/>
        <w:br/>
        <w:t>00;21;12;00 - 00;21;45;24</w:t>
        <w:br/>
        <w:t>Unknown</w:t>
        <w:br/>
        <w:t>And lastly, my friends, as we opened with a powerful statement by David Grush, I would like to leave you with an additionally powerful statement by Lou Elizondo. And it gave a few hints before, but Roswell may not have been the first event. And well known. I mean, there's been some, some, some reporting internationally as well that there have been some, some crashed vehicles and they were, they were obtained by local authorities and, there was some, some scientific study done on them.</w:t>
        <w:br/>
        <w:br/>
        <w:t>00;21;45;26 - 00;22;14;24</w:t>
        <w:br/>
        <w:t>Unknown</w:t>
        <w:br/>
        <w:t>I want to be very careful not to go too far down the rabbit hole, but I've seen personally some documentation that's very compelling from, from a particular foreign country, where they had a recovery of, of a vehicle and, they had some, some countries conducting scientific analysis on it. And, after World War II to, allegedly, parts of that that vehicle were brought to the United States.</w:t>
        <w:br/>
        <w:br/>
        <w:t>00;22;14;27 - 00;22;47;23</w:t>
        <w:br/>
        <w:t>Unknown</w:t>
        <w:br/>
        <w:t>Yeah. I think I know both country that was enlisted in the South American country. I think, maybe Brazil, you know, had them I want to I Argentina, I'm not sure I well, I think it's Little Italy. Yeah, it was Italy. Yeah. That, as it was, explained to me, I saw some documentation. Look, you know, I, I don't want to get too much into the, you know, conspiracy side of the house.</w:t>
        <w:br/>
        <w:br/>
        <w:t>00;22;47;25 - 00;23;12;10</w:t>
        <w:br/>
        <w:t>Unknown</w:t>
        <w:br/>
        <w:t>There is some documentation that has been validated. That was, that was from Mussolini himself. And, it's, it's, you know, it's it's authentic. It's been proven to be authentic. The documentation, so certainly interesting. Hey, guys, thank you so much for joining me today as we took this dive into the 1933 magenta, Italy case.</w:t>
        <w:br/>
        <w:br/>
        <w:t>00;23;12;12 - 00;23;30;09</w:t>
        <w:br/>
        <w:t>Unknown</w:t>
        <w:br/>
        <w:t>Sorry for a little bit of time away. Had some family in town for their spring break, but now that that's done, we're back in action. Personally, I find this case scintillating. It's the Roswell before Roswell. There's a rich paper trail here, as shown by Pinot. So this is the kind of case I love, where we have documents we can dive into.</w:t>
        <w:br/>
        <w:br/>
        <w:t>00;23;30;14 - 00;23;52;27</w:t>
        <w:br/>
        <w:t>Unknown</w:t>
        <w:br/>
        <w:t>We can cross-reference. We can see what's going on with legitimate documentation. So I remember when Grush first went public with his News Nation interview and he referenced this case. I was gobsmacked, shocked as Ross cold heart would like to say. And immediately I dove into learning more and as much as I could about the magenta case. I find this case particularly compelling.</w:t>
        <w:br/>
        <w:br/>
        <w:t>00;23;53;00 - 00;24;23;02</w:t>
        <w:br/>
        <w:t>Unknown</w:t>
        <w:br/>
        <w:t>Especially the idea that Benito Mussolini, who wasn't the sharpest tool in the shed, thought this was a craft of of British or German or French origin. And I find the, description of de Klerk particularly interesting, this kind of bell shaped saucer type UFO. I know there were some details added later on by one, I think William Brophy or William Brophy, his grandson, who claimed that there were bodies uncovered, as we can see in the original documentation, we find no evidence of bodies.</w:t>
        <w:br/>
        <w:br/>
        <w:t>00;24;23;02 - 00;24;46;21</w:t>
        <w:br/>
        <w:t>Unknown</w:t>
        <w:br/>
        <w:t>So of course, I don't want to include those when I don't have any sort of hard evidence. Not sure about his claims. I think this man was involved in some other hoaxes, but, I purposefully did not include that in today's video. And if you guys are interested, I will talk to the gentleman who has done countless hours of work into finding the connection process as to how the U.S. retrieved the craft.</w:t>
        <w:br/>
        <w:br/>
        <w:t>00;24;46;23 - 00;25;04;23</w:t>
        <w:br/>
        <w:t>Unknown</w:t>
        <w:br/>
        <w:t>I did not cover this because I could not talk about this without basically copying his work. That would undermine my credibility and undermine the dozens, if not hundreds of hours he has put into pouring through documents. So that's just not how I roll. I respect the man completely, but I would love to cover that if I can get him on the show.</w:t>
        <w:br/>
        <w:br/>
        <w:t>00;25;04;25 - 00;25;21;03</w:t>
        <w:br/>
        <w:t>Unknown</w:t>
        <w:br/>
        <w:t>As always guys, please remember to like and subscribe. This has been a particularly active week in UFOs with the Aero Report and the Dean Johnson FOIA request, so we have a lot to cover coming up guys. Hope you enjoyed this video and I will catch everybody next time. Thank you.</w:t>
        <w:br/>
        <w:br/>
      </w:r>
    </w:p>
    <w:p>
      <w:r>
        <w:br w:type="page"/>
      </w:r>
    </w:p>
    <w:p>
      <w:pPr>
        <w:pStyle w:val="Heading2"/>
      </w:pPr>
      <w:r>
        <w:t>07 Gerbs UAP Video Analyses\20 Michael Herrera UFO Whistleblower (ft Joeyisnotmyname)</w:t>
      </w:r>
    </w:p>
    <w:p>
      <w:r>
        <w:t>![[20-Michael Herrera UFO Whistleblower (ft. Joeyisnotmyname)-thumbnail.jpg]]</w:t>
        <w:br/>
        <w:t>## aliases: ["Video 20: [[Michael Herrera UFO Whistleblower]]"]</w:t>
        <w:br/>
        <w:br/>
        <w:t>## tags: #UAPVideos #UFOWhistleblower #MichaelHerrera</w:t>
        <w:br/>
        <w:br/>
        <w:t xml:space="preserve">**Video Published:** 2024-03-28  </w:t>
        <w:br/>
        <w:t xml:space="preserve">**Video Link:** [YouTube – Michael Herrera UFO Whistleblower](https://www.youtube.com/watch?v=6DyTfIV87Ck)  </w:t>
        <w:br/>
        <w:t>**Approx. Length:** ~54 minutes</w:t>
        <w:br/>
        <w:br/>
        <w:t>---</w:t>
        <w:br/>
        <w:br/>
        <w:t>## 📌 Overview</w:t>
        <w:br/>
        <w:br/>
        <w:t>This video explores the **claims of [[Michael Herrera]]**, a former USMC member, who alleges encountering a **300-foot-long, octagonal UFO** in Indonesia. The discussion features **Joeyisnotmyname**, an independent researcher who has investigated Herrera’s case, corroborating aspects of his account. The video delves into Herrera’s **secret meeting with an alleged black project insider**, AARO’s validation of his testimony, and the broader implications of his story.</w:t>
        <w:br/>
        <w:br/>
        <w:t>Topics covered:</w:t>
        <w:br/>
        <w:br/>
        <w:t>- **Herrera’s Indonesia UFO Encounter** – 2009 Sumatra event.</w:t>
        <w:br/>
        <w:t>- **Rogue Military Presence** – Unmarked personnel securing a reverse-engineered craft.</w:t>
        <w:br/>
        <w:t>- **Secret Meeting with an Insider** – Alleged UAP program disclosures.</w:t>
        <w:br/>
        <w:t>- **AARO Historical Report Volume 1** – Herrera’s inclusion as a whistleblower.</w:t>
        <w:br/>
        <w:t>- **Joeyisnotmyname’s Investigation** – Independent verification of key details.</w:t>
        <w:br/>
        <w:br/>
        <w:t>---</w:t>
        <w:br/>
        <w:br/>
        <w:t>## 🎥 Timestamps</w:t>
        <w:br/>
        <w:br/>
        <w:t>- **0:00 – Intro**: Introduction to Herrera’s case.</w:t>
        <w:br/>
        <w:t>- **2:51 – Herrera’s Indonesia UFO Encounter**: Breakdown of the alleged sighting.</w:t>
        <w:br/>
        <w:t>- **8:53 – Joey’s Investigation**: Reviewing the credibility of Herrera’s claims.</w:t>
        <w:br/>
        <w:t>- **11:12 – Verifiable Evidence of Indonesia Encounter**: Documented elements.</w:t>
        <w:br/>
        <w:t>- **14:52 – The Insider &amp; Secret Meeting**: Who is this figure?</w:t>
        <w:br/>
        <w:t>- **21:22 – Recorded Herrera Phone Call About Secret Meeting**: First-hand account.</w:t>
        <w:br/>
        <w:t>- **23:32 – Meeting Evidence**: Corroborative documentation.</w:t>
        <w:br/>
        <w:t>- **25:40 – Insider’s Claims**: Allegations about black programs.</w:t>
        <w:br/>
        <w:t>- **30:53 – Why Would the Insider Trust Herrera?**: Potential motives.</w:t>
        <w:br/>
        <w:t>- **32:42 – Insider’s Book**: Alleged leaks on UAP technology.</w:t>
        <w:br/>
        <w:t>- **35:22 – Statements from Fellow Marines**: Verifying military mission details.</w:t>
        <w:br/>
        <w:t>- **40:52 – AARO Historical Report Volume 1**: Official references to Herrera’s testimony.</w:t>
        <w:br/>
        <w:t>- **46:53 – Herrera and Weygandt Connection**: Linking two whistleblowers.</w:t>
        <w:br/>
        <w:t>- **48:01 – Joey’s Criticisms &amp; Outlook**: Assessing the validity of the case.</w:t>
        <w:br/>
        <w:t>- **51:10 – Steven Greer’s Involvement**: Herrera’s appearance at the 2023 NPC event.</w:t>
        <w:br/>
        <w:t>- **52:37 – Conclusion**: Summary and implications.</w:t>
        <w:br/>
        <w:br/>
        <w:t>---</w:t>
        <w:br/>
        <w:br/>
        <w:t>## 📝 Key Takeaways</w:t>
        <w:br/>
        <w:br/>
        <w:t>1. **Herrera’s testimony is partially corroborated**</w:t>
        <w:br/>
        <w:t xml:space="preserve">    - Independent investigation supports elements of his mission timeline and UFO description.</w:t>
        <w:br/>
        <w:t>2. **A rogue military faction may have operated the craft**</w:t>
        <w:br/>
        <w:t xml:space="preserve">    - Herrera describes **unmarked personnel with advanced gear** securing the UFO site.</w:t>
        <w:br/>
        <w:t>3. **AARO’s report officially acknowledges Herrera**</w:t>
        <w:br/>
        <w:t xml:space="preserve">    - Herrera was listed as a **first-hand UFO witness** in the **AARO Historical Report Volume 1**.</w:t>
        <w:br/>
        <w:br/>
        <w:t>---</w:t>
        <w:br/>
        <w:br/>
        <w:t>## 🔗 Cross-References</w:t>
        <w:br/>
        <w:br/>
        <w:t>- [[AARO Historical Report]]</w:t>
        <w:br/>
        <w:t>- [[04 UFO Whistleblowers Index]]</w:t>
        <w:br/>
        <w:t>- [[UFO_Reverse_Engineering_and_Private_Sector]]</w:t>
        <w:br/>
        <w:br/>
        <w:t>---</w:t>
        <w:br/>
        <w:br/>
        <w:t>## ❓ Open Questions</w:t>
        <w:br/>
        <w:br/>
        <w:t>- Could Herrera’s experience indicate a **US black project operating non-human tech**?</w:t>
        <w:br/>
        <w:t>- Was the **rogue military group** involved in illegal operations?</w:t>
        <w:br/>
        <w:t>- What role does **AARO’s acknowledgement** play in disclosure efforts?</w:t>
        <w:br/>
        <w:br/>
        <w:t>---</w:t>
        <w:br/>
        <w:br/>
        <w:t>## 🔮 Next Steps &amp; Research</w:t>
        <w:br/>
        <w:br/>
        <w:t>- Further analysis of **Herrera’s secret meeting with the insider**.</w:t>
        <w:br/>
        <w:t>- Investigating **AARO’s whistleblower validation process**.</w:t>
        <w:br/>
        <w:t>- Examining **UFO reverse-engineering programs linked to black ops**.</w:t>
        <w:br/>
        <w:br/>
        <w:t>---</w:t>
        <w:br/>
        <w:br/>
        <w:t>## 🏷️ Tags</w:t>
        <w:br/>
        <w:br/>
        <w:t>#UAPVideos #UFOWhistleblower #MichaelHerrera #AARO #BlackProjects #Disclosure #StevenGreer</w:t>
        <w:br/>
        <w:br/>
        <w:t>---</w:t>
        <w:br/>
        <w:br/>
        <w:t>**References &amp; Links**</w:t>
        <w:br/>
        <w:br/>
        <w:t>- **Daily Mail Coverage on Herrera’s Testimony**: [Daily Mail](https://www.dailymail.co.uk/news/article-12177943/Marine-vet-breaks-14-year-silence-make-astonishing-claim-six-man-unit-saw-UFO.html)</w:t>
        <w:br/>
        <w:t>- **AARO Historical Report Volume 1**: [Department of Defense](https://media.defense.gov/2024/Mar/08/2003409233/-1/-1/0/DOPSR-CLEARED-508-COMPLIANT-HRRV1-08-MAR-2024-FINAL.PDF)</w:t>
        <w:br/>
        <w:t>- **Joeyisnotmyname’s First Research Post on Herrera**: [Reddit](https://www.reddit.com/r/UFOs/comments/153xzio/verifying_the_events_around_michael_herreras_ufo/)</w:t>
        <w:br/>
        <w:t>- **Insider’s Alleged Leaks to Herrera**: [Reddit](https://www.reddit.com/r/wecomeinpeace/comments/17hoaqv/leaks_provided_to_michael_herrera_by_black/)</w:t>
        <w:br/>
        <w:br/>
        <w:t>## Transcript</w:t>
        <w:br/>
        <w:t>00;00;00;00 - 00;00;18;18</w:t>
        <w:br/>
        <w:t>Unknown</w:t>
        <w:br/>
        <w:t>Was something that stuck out so well. It's always going to be basically in prison in my mind for the rest of my life. And it has been for 14 years. You look down into into the Valley. Yep. And there's a clearing. There's a clearing with a UAP. Yes. Just sitting there. Sitting there, rotating clockwise. Yeah. And that's in transition.</w:t>
        <w:br/>
        <w:br/>
        <w:t>00;00;18;18 - 00;00;38;17</w:t>
        <w:br/>
        <w:t>Unknown</w:t>
        <w:br/>
        <w:t>This color spectrum I was telling you to. So as far as from a distance, yes. That looks very accurate to what I saw. Rogue military force if you will. The most concerning thing about this is they all had American dialects. They had American gear, they had TVs black, they had black camouflage. They had very similar setups to what we have, but more high speed.</w:t>
        <w:br/>
        <w:br/>
        <w:t>00;00;38;17 - 00;01;03;29</w:t>
        <w:br/>
        <w:t>Unknown</w:t>
        <w:br/>
        <w:t>Something what you would see special operation operation groups these days have they had no insignias on. And that's what I thought it was it, I thought they were going to smoke us, you know. And they kept saying that, you know, we can kill you right now, you know, as, as this is at the start of the year, I made a video titled The Marines Who Got Too Close to UFOs, where I talked about two whistleblower testimonies of men who encountered UAP throughout their military service in the USMC.</w:t>
        <w:br/>
        <w:br/>
        <w:t>00;01;04;01 - 00;01;33;22</w:t>
        <w:br/>
        <w:t>Unknown</w:t>
        <w:br/>
        <w:t>And this included Jonathan Wiegand and, of course, Michael Herrera. And guys, I'll admit my biases. While I was really supportive of Jonathan Wigand and found his story to be credible, I was really dismissive of Herrera. Now for Michael Herrera, I'm torn on his story. I just I'm not sure about that. This all changed when Redditor and now my good friend Joey is not My name, reached out to me and asked if I was the creator of this video.</w:t>
        <w:br/>
        <w:br/>
        <w:t>00;01;33;25 - 00;01;51;20</w:t>
        <w:br/>
        <w:t>Unknown</w:t>
        <w:br/>
        <w:t>Joey told me that he had been investigating Michael deeply, and that he and him had actually established a relationship and talked weekly. I even left a paper trail with certain people, including Joey is not My name, and there's been a person who has helped with that. Joey, that's not my name. You. If you're watching this, thank you for your help.</w:t>
        <w:br/>
        <w:br/>
        <w:t>00;01;51;20 - 00;02;16;17</w:t>
        <w:br/>
        <w:t>Unknown</w:t>
        <w:br/>
        <w:t>As more of a person, you know, who has a broad attention to detail on a lot of things, which is remarkable is Reddit handle is Joey is not my name. And finally, he told me that he had enough evidence to attest to the fact that Michael met a man, an insider, in the black reverse engineering program. This brief exchange messages led to a fast friendship between Joey and myself.</w:t>
        <w:br/>
        <w:br/>
        <w:t>00;02;16;20 - 00;02;51;25</w:t>
        <w:br/>
        <w:t>Unknown</w:t>
        <w:br/>
        <w:t>And for months, actually, he and I have been talking every day, messaging, video calls and phone calls discussing Michael's case. And throughout this time, he has shown me some of the astonishing evidence to both support Michael's claims of his experience in Indonesia and his experience meeting an insider in the black reverse engineering programs. So today, guys, I am thrilled to tell you that I actually have my good friend Joey is not my name on the show to talk about his experience investigating Herrera's case and discuss some of the evidence he's actually found to corroborate Michael.</w:t>
        <w:br/>
        <w:br/>
        <w:t>00;02;51;27 - 00;03;18;07</w:t>
        <w:br/>
        <w:t>Unknown</w:t>
        <w:br/>
        <w:t>If you've never heard of Michael Herrera, I'd be shocked, especially after so much renewed interest in his encounter after being all but named in the abominable Nation. That is the Arrow Historical Report, volume one. But for those of you who don't know or may need a quick refresher, let's briefly summarize Michael's UFO whistleblower encounter. And guys, please note as I talk about Michael's testimony, I will be recounting it as fact, as told by Michael.</w:t>
        <w:br/>
        <w:br/>
        <w:t>00;03;18;09 - 00;03;46;22</w:t>
        <w:br/>
        <w:t>Unknown</w:t>
        <w:br/>
        <w:t>The reality is, there is still no way we can prove with evidence that Michael encountered this UFO in the jungles of Indonesia. But we can prove with facts some of the context around Michael's story, such as the military mission in Indonesia and the relief effort by the USAF and Marines in the summer of 2023. Stephen Greer's National Press Club event featured an array of whistleblower individuals ranging from credible to somewhat dubious.</w:t>
        <w:br/>
        <w:br/>
        <w:t>00;03;46;25 - 00;04;12;27</w:t>
        <w:br/>
        <w:t>Unknown</w:t>
        <w:br/>
        <w:t>One of these men was a USMC vet who seemed emboldened to break his 14 year silence, yet nervous to reveal himself to the public. It was here Michael Herrera first told his story to the world in 2009. Second Battalion, fifth Marine Michael Herrera, at this time a 20 year old Saul Gunner, was called into Indonesia for a human relief aid mission after the devastating Sumatra earthquake and tsunami.</w:t>
        <w:br/>
        <w:br/>
        <w:t>00;04;13;00 - 00;04;54;02</w:t>
        <w:br/>
        <w:t>Unknown</w:t>
        <w:br/>
        <w:t>Michael was stationed on the USS Denver, which is, oddly enough, the name of both of our hometowns. This was the only ship routed to the west coast of Indonesia from the US seventh fleet. In October of 2009, Pereira's unit was informed they would be providing security to aid in the delivery of food and medical supplies, and it's crucial to note, although humanitarian missions generally do not see soldiers equipped with weapons, the first Marines reportedly were, and in this case M-16, a force due to the heavy presence of terrorist training in the area, Herrera's team arrived near Pan from 53 helos at a hasty LZ, where the team pushed to a high ground for reconnaissance purposes.</w:t>
        <w:br/>
        <w:br/>
        <w:t>00;04;54;04 - 00;05;17;18</w:t>
        <w:br/>
        <w:t>Unknown</w:t>
        <w:br/>
        <w:t>And it's worth noting, and rightfully one of the biggest points of contention surrounding Michael's testimony. Herrera states his team was not equipped with radio comms, and Michael himself states this was highly abnormal. The team trekked up a ridge at an elevation of roughly 300m. Herrera had on him a Panasonic camera and was taking images of the surrounding area.</w:t>
        <w:br/>
        <w:br/>
        <w:t>00;05;17;20 - 00;05;45;11</w:t>
        <w:br/>
        <w:t>Unknown</w:t>
        <w:br/>
        <w:t>Once the Marines reached the high point of the ridge, something stuck out like a sore thumb and quote against the jungle terrain. There was a craft rotating just above the tree line, transitioning colors between a light Matt gray and a dark matte black. Perplexed, the team decided to approach and investigate, and it's key to note Michael did in fact take pictures of the craft with the camera he stored in his spent magazine pouch.</w:t>
        <w:br/>
        <w:br/>
        <w:t>00;05;45;14 - 00;06;24;06</w:t>
        <w:br/>
        <w:t>Unknown</w:t>
        <w:br/>
        <w:t>Reaching down the slope. The USMC team was about 150m from the craft. It was from here Michael estimated the craft to be 300ft in diameter. It was octagonal in shape, rotating clockwise with Vantablack exterior panels and a pyramid type shape on top. The craft let off an audible hum, almost like a guitar amp.</w:t>
        <w:br/>
        <w:br/>
        <w:t>00;06;24;08 - 00;06;55;08</w:t>
        <w:br/>
        <w:t>Unknown</w:t>
        <w:br/>
        <w:t>The craft floated 15 to 20ft above the ground, surrounded by a, quote, rogue military force. What was astounding is these men featured a American dialect, American gear, and similar setups the Marines had, but with much better equipment. These men had no rank, no insignia. Eight of the men engaged the marines directing their weapons at the soldiers and flipping off the weapons safeties screaming at the Marines, asking what they were doing there and threatening their lives.</w:t>
        <w:br/>
        <w:br/>
        <w:t>00;06;55;10 - 00;07;25;19</w:t>
        <w:br/>
        <w:t>Unknown</w:t>
        <w:br/>
        <w:t>Terrified, the Marines complied. They were patted down and stripped of their weapons. The rogue operators even knew to take the Marines military IDs out of their left breast pocket, where they snapped pictures of Herrera and his fellow Marines. Identifications. During this time, Michael occasionally shifted his glance back to the large UFO, where four F-350 sat with weapon cases and containers with an oxygen or humidity control unit, which held what Michael would later come to learn.</w:t>
        <w:br/>
        <w:br/>
        <w:t>00;07;25;21 - 00;07;51;08</w:t>
        <w:br/>
        <w:t>Unknown</w:t>
        <w:br/>
        <w:t>We're human beings. The F-350 is loaded the supplies onto a platform below the craft. When the platform itself rose from the ground connected with the craft and the two connected pieces shot off westward, instantaneous. No rotor wash, no exhaust, no sonic boom. None of the surrounding vegetation was disturbed in any way. The Marines were told to turn around.</w:t>
        <w:br/>
        <w:br/>
        <w:t>00;07;51;08 - 00;08;19;28</w:t>
        <w:br/>
        <w:t>Unknown</w:t>
        <w:br/>
        <w:t>Michael thought that this was it. They were dead until the operators began reloading the soldiers equipment and magazines back onto their persons, escorting the Marines back up to the slopes. The operators told Michael and his fellow soldiers they were not allowed to look back or talk about what they had seen breaking the hillside. The Marines ran back to the LZ, where a resident gunnery sergeant grew furious at the non-combat effect of Marines flying back to the USS Denver.</w:t>
        <w:br/>
        <w:br/>
        <w:t>00;08;20;01 - 00;08;44;04</w:t>
        <w:br/>
        <w:t>Unknown</w:t>
        <w:br/>
        <w:t>An admiral debriefed the team, and a few days later, while on leave the battery, an SD card to Michael's camera were taken along with the fellow Marines cell phones. And finally, when the USS Denver tracked back to Okinawa, a man in USAF Blues with no name tag pulled Michael into his office, where he told him to never tell anybody of his encounter, regardless of chain of command.</w:t>
        <w:br/>
        <w:br/>
        <w:t>00;08;44;06 - 00;09;23;08</w:t>
        <w:br/>
        <w:t>Unknown</w:t>
        <w:br/>
        <w:t>Discussing the event would lead to imprisonment or death. Michael was then forced to sign an NDA to never speak about the experience. And, what really triggered me into, being motivated to look into the case myself was hearing all of the negative reaction towards him, for reasons that I felt were really flimsy. You know, people were criticizing him because they didn't, you know, he said they didn't have radios and or like, because he he mislabeled the name of a rifle or something.</w:t>
        <w:br/>
        <w:br/>
        <w:t>00;09;23;10 - 00;10;01;01</w:t>
        <w:br/>
        <w:t>Unknown</w:t>
        <w:br/>
        <w:t>And I just, I just thought that was pretty absurd to to completely dismiss a whistleblower when you're literally sitting here considering a story about a 300ft UFO, but because they didn't have a radio, that's too unbelievable for you, you know? So let's just dismiss the whole thing. If the UFO community did not have the, open mindedness and patience, and space to provide a whistleblower to, you know, give time to investigate and vet the story.</w:t>
        <w:br/>
        <w:br/>
        <w:t>00;10;01;08 - 00;10;21;16</w:t>
        <w:br/>
        <w:t>Unknown</w:t>
        <w:br/>
        <w:t>And if we were just going to shut them down immediately for, like, really lame reasons, I like, how are we going to expect the general public to, to take this seriously if we can't even, you know, give it, give it a chance, you know? So, I mean, the other thing was like it dawned on me like, this is a military operation, and humanitarian operation.</w:t>
        <w:br/>
        <w:br/>
        <w:t>00;10;21;16 - 00;10;55;11</w:t>
        <w:br/>
        <w:t>Unknown</w:t>
        <w:br/>
        <w:t>So there's a ton of photojournalism, journalists, you know, military reports and assessments that were done all around this operation. So I saw that as a great opportunity to begin digging into the details, to see if I could find any conflicts with, Michael's testimony. And I ended up finding the opposite, that that I was corroborating everything that I could find corroborated what he was saying.</w:t>
        <w:br/>
        <w:br/>
        <w:t>00;10;55;11 - 00;11;24;14</w:t>
        <w:br/>
        <w:t>Unknown</w:t>
        <w:br/>
        <w:t>Now, obviously, that doesn't prove he saw a UFO, but it it does corroborate all of the details around that operation that he was on. And so, I, I made a post on Reddit, kind of, you know, detailing those things that I found Joey's first Reddit post titled verifying the events around Michael Herrera's UFO encounter, Part one, sought to confirm all the little bits and pieces of the military operation in 2009.</w:t>
        <w:br/>
        <w:br/>
        <w:t>00;11;24;16 - 00;11;55;14</w:t>
        <w:br/>
        <w:t>Unknown</w:t>
        <w:br/>
        <w:t>Logically, if Michael could be found to be lying about any detail regarding the humanitarian mission, his whole testimony could be thrown out the window as another UFO wannabe, Joey provided documents, all evidence to support all of the context Michael provided, including the USS Denver was the sole ship assigned to support Indonesian military efforts. Regardless of Michael finding the strange, the 31st Marine Expeditionary Unit was present at this operation.</w:t>
        <w:br/>
        <w:br/>
        <w:t>00;11;55;17 - 00;12;22;15</w:t>
        <w:br/>
        <w:t>Unknown</w:t>
        <w:br/>
        <w:t>53 Super Stallion Choppers were used to deliver aid and finally the confirmation of hasty leaves through a blog post which detailed efforts done by the US forces to deliver supplies to critical and remote areas. Of course, none of this actually proves that Michael saw a UFO Austin service, but this post does confirm key smaller elements of his story, including accurately depicting the military op in Indonesia.</w:t>
        <w:br/>
        <w:br/>
        <w:t>00;12;22;17 - 00;13;03;14</w:t>
        <w:br/>
        <w:t>Unknown</w:t>
        <w:br/>
        <w:t>Joey includes a call to action asking Michael to reach out for further investigation. So my plan was to do a part two where I would I wanted to figure out where the landing zone was, and so I thought if I could reach out to Michael and we could work together to figure out where the landing zone was, I have the 3D modeling background, so what I wanted to do was import that terrain, into, you know, some 3D modeling software and be able to perform like additional analysis to cross-check his estimates of distances and heights and scales of things.</w:t>
        <w:br/>
        <w:br/>
        <w:t>00;13;03;16 - 00;13;27;17</w:t>
        <w:br/>
        <w:t>Unknown</w:t>
        <w:br/>
        <w:t>And I also thought it was important to illustrate the distances that are involved in this, encounter, because the landing zone was almost 7 or 800m away from where the craft was, was sighted with a, with a hill in between, in the middle of, of jungle. And so that was, that was really my, my only thought, for for reaching out to Michael.</w:t>
        <w:br/>
        <w:br/>
        <w:t>00;13;27;17 - 00;13;50;15</w:t>
        <w:br/>
        <w:t>Unknown</w:t>
        <w:br/>
        <w:t>I had no idea it was gonna, you know, kind of spiral spiral much deeper into to what it has. I mean, how how rare is it that we get any sort of testimony that isn't that's literally just, you know, most times it's literally just testimony. It's just someone's verbal account of what happened. There's no evidence, there's no nothing.</w:t>
        <w:br/>
        <w:br/>
        <w:t>00;13;50;17 - 00;14;16;06</w:t>
        <w:br/>
        <w:t>Unknown</w:t>
        <w:br/>
        <w:t>And here we have a military operation that has, you know, aerial surveys being conducted. I'm sure there's plenty of satellite imagery, you know, that exists. And just all of the different records that kind of track, the movements of, of things, you know, it just that reason alone seems like a very exciting case to dig into where you have a lot of opportunity to uncover data.</w:t>
        <w:br/>
        <w:br/>
        <w:t>00;14;16;09 - 00;14;35;27</w:t>
        <w:br/>
        <w:t>Unknown</w:t>
        <w:br/>
        <w:t>Literally that same day that I emailed him, he called me that night, we spoke for about a half hour and, you know, I got the sense that he respected the amount of effort I put into that post and just the, you know, just putting in the work. I have a feeling it was part of why he started to trust me and respect me.</w:t>
        <w:br/>
        <w:br/>
        <w:t>00;14;35;29 - 00;15;05;05</w:t>
        <w:br/>
        <w:t>Unknown</w:t>
        <w:br/>
        <w:t>Moving forward, you know, he started trusting me with, with certain sensitive information that that did help, you know, back up some of his, some of his claims, circumstantially, I'll say. Then he started telling me more about this insider, the discussion around this program. Insider who met with and disclosed leaks to Michael is where some followers of this case, including myself, justifiably raise red flags and heighten their skepticism.</w:t>
        <w:br/>
        <w:br/>
        <w:t>00;15;05;07 - 00;15;25;12</w:t>
        <w:br/>
        <w:t>Unknown</w:t>
        <w:br/>
        <w:t>But who is this insider, and for what reason did he meet with Michael? What can Joey tell us about this meeting, and how can he prove Michael was flown out to a secure facility to meet with this shadowy figure? And also, do not worry, when we get to the actual contents of the meeting, we will of course, discuss all of the leaks that were told to Michael by this insider.</w:t>
        <w:br/>
        <w:br/>
        <w:t>00;15;25;15 - 00;15;54;00</w:t>
        <w:br/>
        <w:t>Unknown</w:t>
        <w:br/>
        <w:t>Michael's first encounter with this insider was actually mentioned on his first public appearance on Stephen Greer's National Press Club panel, which, come to find out through recent reservations from yesterday from, somebody who came forward to Doctor Greer. I don't know who they are, but what they had told him and what he has told me is that this gentleman knows exactly what these were used for because they had, like a cylinder on the front, which is either for oxygen or what I hypothesized was for vacuum sealing.</w:t>
        <w:br/>
        <w:br/>
        <w:t>00;15;54;03 - 00;16;22;05</w:t>
        <w:br/>
        <w:t>Unknown</w:t>
        <w:br/>
        <w:t>Which lead me to suspect that they were smuggling narcotics or drugs. Come to find out, it's more disturbing than that. This gentleman has firsthand account with this and says that it was for people. This insider, wanted to meet Michael in person, and so he, asked Doctor Greer to make the connection. And so, you know, he introduced the two or passed along phone numbers or whatever.</w:t>
        <w:br/>
        <w:br/>
        <w:t>00;16;22;08 - 00;16;48;15</w:t>
        <w:br/>
        <w:t>Unknown</w:t>
        <w:br/>
        <w:t>And so Michael's telling me all this, you know, that this this insider wants to meet him and all this stuff, and and I found it very suspicious. You know, I found it very, strange that that not only would he have this, really incredible story about seeing a UFO in Indonesia. Yeah, a huge 300ft UFO, which is is pretty unique.</w:t>
        <w:br/>
        <w:br/>
        <w:t>00;16;48;15 - 00;17;07;18</w:t>
        <w:br/>
        <w:t>Unknown</w:t>
        <w:br/>
        <w:t>I don't know, I personally don't know of too many stories like that that big. And now you're telling me that that literally an insider wants to meet you, like, come on, this is, you know, this is pretty outrageous, you know, how did, how did Michael react when he was approached by the insider? Was he excited? Was he skeptical?</w:t>
        <w:br/>
        <w:br/>
        <w:t>00;17;07;18 - 00;17;28;27</w:t>
        <w:br/>
        <w:t>Unknown</w:t>
        <w:br/>
        <w:t>Was he possibly worried for his safety scare? He was. He was very he he I mean, the last time, if you think about it like the last time he's interacted with any of these people, they had guns pointed at him and, you know, were threatening to kill him and stuff. And and so now here's someone is, you know, allegedly associated with that.</w:t>
        <w:br/>
        <w:br/>
        <w:t>00;17;28;27 - 00;17;57;13</w:t>
        <w:br/>
        <w:t>Unknown</w:t>
        <w:br/>
        <w:t>And, but he just felt like if he wants to move this forward, he's got to he's got to take the chance and do it. And for me, you know, at the time, this was pretty early on in my, interactions with Michael, and I didn't feel like I had the sort of relationship with him where I could, you know, ask questions or provide advice or anything like that.</w:t>
        <w:br/>
        <w:br/>
        <w:t>00;17;57;13 - 00;18;26;25</w:t>
        <w:br/>
        <w:t>Unknown</w:t>
        <w:br/>
        <w:t>You know, I was basically just kind of respectfully, you know, taking information from him that he felt comfortable sharing with me. But I wanted to scream at him and say, dude, like, are you crazy? And mind you, I went back and forth, constantly through this period where I would allow myself to pretend it's all real and like, you know, let myself just kind of sit there for a minute and be like, all right, let's say this is all real.</w:t>
        <w:br/>
        <w:br/>
        <w:t>00;18;26;28 - 00;18;50;28</w:t>
        <w:br/>
        <w:t>Unknown</w:t>
        <w:br/>
        <w:t>Holy crap. This is. He's crazy. Like he can't go and meet this guy. He's going to kill him, you know? And then there were times where I would be feeling the opposite and being like, okay, this is this is clearly like a set up. And he's telling me stuff, that he's telling me is sensitive, but in reality, it's, he wants me to leak it, but he's telling me not to.</w:t>
        <w:br/>
        <w:br/>
        <w:t>00;18;50;29 - 00;19;09;16</w:t>
        <w:br/>
        <w:t>Unknown</w:t>
        <w:br/>
        <w:t>It's like reverse psychology or something. And, you know, I need to be really cautious here. And so that was, that was what was going through my mind at the time. And it was very much back and forth. But I also felt like I was in a pretty good position because this wasn't anything I had to take action on.</w:t>
        <w:br/>
        <w:br/>
        <w:t>00;19;09;18 - 00;19;40;00</w:t>
        <w:br/>
        <w:t>Unknown</w:t>
        <w:br/>
        <w:t>I had reached out to him to kind of like try to figure out what the law was, and then it kind of just snowballed into this other thing. But I felt like I was in a great position because there was really no risk or harm in me, just letting things play out and see what happens. You know, Joey was rightfully, extremely confused and skeptical as to why Michael confided so much information to him about the insider and the meeting time, date, and location.</w:t>
        <w:br/>
        <w:br/>
        <w:t>00;19;40;03 - 00;20;06;12</w:t>
        <w:br/>
        <w:t>Unknown</w:t>
        <w:br/>
        <w:t>It was then Joey actually realized Michael was using him as a dead man switch. Michael feared what might happen to him being taken out to an unfamiliar location by unfamiliar people, and in case he was in fact killed, Joey should release any and all information he had. That was what made me the most suspicious, because it was like he was trusting me with information without any real justification.</w:t>
        <w:br/>
        <w:br/>
        <w:t>00;20;06;12 - 00;20;28;02</w:t>
        <w:br/>
        <w:t>Unknown</w:t>
        <w:br/>
        <w:t>And then I realized, you know, that he was going out to meet this guy. And I got the feeling that he was, you know, telling me this information in case something happened to him. And I called him out on it. And told. And, you know, he basically said like, yeah, I, you know, something happens to me while I'm out there, you know, I want you to release all this information.</w:t>
        <w:br/>
        <w:br/>
        <w:t>00;20;28;05 - 00;20;55;10</w:t>
        <w:br/>
        <w:t>Unknown</w:t>
        <w:br/>
        <w:t>I'm very happy that Joey brought this next point up, as he has never actually talked about this publicly. The day before the meeting, Joey and Michael had a conversation about the meeting, and Joey recorded this conversation without Michael's knowledge. I called Michael and had a conversation with him about the meeting, and I recorded it without his knowledge. And I did that.</w:t>
        <w:br/>
        <w:br/>
        <w:t>00;20;55;13 - 00;21;14;00</w:t>
        <w:br/>
        <w:t>Unknown</w:t>
        <w:br/>
        <w:t>Because I felt like I needed proof, in case I did need to, in case something did happen to him. And, and I couldn't get in touch with him, and I needed to reach out to someone to prove that, yes, I'm in touch with Michael, and these are the things he's told me. And now I can't get Ahold of him.</w:t>
        <w:br/>
        <w:br/>
        <w:t>00;21;14;07 - 00;21;39;02</w:t>
        <w:br/>
        <w:t>Unknown</w:t>
        <w:br/>
        <w:t>I didn't think anyone would believe me unless I had some sort of proof that I was talking to him. So I recorded that. I think I actually shared that with you. Hey, Michael, it was a little time before I have to kick off this meeting here at 930. Oh. Okay. Yeah. Well, I just, you know, first of all, I wanted to check in with you, see how you're how you're doing, how you're feeling.</w:t>
        <w:br/>
        <w:br/>
        <w:t>00;21;39;05 - 00;21;58;17</w:t>
        <w:br/>
        <w:t>Unknown</w:t>
        <w:br/>
        <w:t>Yes. Towards the meeting with these guys. And, you know, I'm nervous about a little apprehensive, but. Right. If this is going to get carried farther than I need to, you know, I need to speak to the horse's mouth, so to speak. So I just, you know, is where it is at this point. Yeah. Crazy. Yeah.</w:t>
        <w:br/>
        <w:br/>
        <w:t>00;21;58;19 - 00;22;21;10</w:t>
        <w:br/>
        <w:t>Unknown</w:t>
        <w:br/>
        <w:t>I'm. Yeah, I'm just kind of checking in. I mean, like, jeez. So everything's basically all set for the meeting? Yeah. Tomorrow. For tomorrow. So that's. I arrived there around the clock. Yeah. Their time. And then there's. They're picking me up with that. To me, I think. I don't. They're putting me in right. Then I'm going to some.</w:t>
        <w:br/>
        <w:br/>
        <w:t>00;22;21;12 - 00;22;45;14</w:t>
        <w:br/>
        <w:t>Unknown</w:t>
        <w:br/>
        <w:t>Apparently there's a facility out and, that they're taking me to. And then it's like somewhere to go see some things. So I don't know what that entails, but. Yeah. Yeah. Okay. And then you're going to touch base with me after afterwards at some point. Yeah. Okay. All right, Michael, well, be safe, my friend. And, look forward to touching base with you when you get back.</w:t>
        <w:br/>
        <w:br/>
        <w:t>00;22;45;17 - 00;23;01;10</w:t>
        <w:br/>
        <w:t>Unknown</w:t>
        <w:br/>
        <w:t>Roger that. Man. Thank you for being involved with this, too. And, you know, I'm glad that you're checking up on me. Cool. You know, it's great. So, yeah, as soon as I get more information, if I'm able to release some things, after this meeting, then, I'll let you know. Okay. Sounds good. All right, buddy, thank you.</w:t>
        <w:br/>
        <w:br/>
        <w:t>00;23;01;11 - 00;23;29;23</w:t>
        <w:br/>
        <w:t>Unknown</w:t>
        <w:br/>
        <w:t>All right. Bye bye. What stood out to me most about this conversation was the fear in Michael's voice. He sounded scared, like he didn't know what was going to happen to him. And yes, he did provide specific details. And also, Joey did tell Michael about this recording later on, so please don't hold that against him. Michael knows. But using this information provided by Michael, Joey was able to verify many of the details that Michael claimed.</w:t>
        <w:br/>
        <w:br/>
        <w:t>00;23;29;27 - 00;23;53;13</w:t>
        <w:br/>
        <w:t>Unknown</w:t>
        <w:br/>
        <w:t>I think tracking flight records and such. There's other evidence that I can't share publicly. I think I did I did share that, like some censored, a censored version of that evidence with you. And guys, I have seen a lot of people dismiss or get on Joey's case for not sharing this evidence. He has, in fact shown me a censored version of this evidence.</w:t>
        <w:br/>
        <w:br/>
        <w:t>00;23;53;15 - 00;24;19;21</w:t>
        <w:br/>
        <w:t>Unknown</w:t>
        <w:br/>
        <w:t>And if Joey is telling the truth, which I believe he is, and showing me an undiscovered version of this evidence, I can say with a high degree of certainty that this meeting did in fact take place. This isn't to say anything about what the insider showed or told Michael. I can't comment on that legitimacy, nor can Joey. We don't know the evidence, of course, is not mine to share, or to an extent, even Joey's.</w:t>
        <w:br/>
        <w:br/>
        <w:t>00;24;19;24 - 00;24;48;22</w:t>
        <w:br/>
        <w:t>Unknown</w:t>
        <w:br/>
        <w:t>There is a larger behind the scenes investigation here being conducted that if shared publicly, could compromise the investigation or at the very least make it somewhat hairy. I personally hope that the finer details of this investigation and Joey's evidence will come to light soon. I essentially was able to prove that Michael was taken to a secure facility. It's how I refer to it with this insider.</w:t>
        <w:br/>
        <w:br/>
        <w:t>00;24;48;24 - 00;25;11;04</w:t>
        <w:br/>
        <w:t>Unknown</w:t>
        <w:br/>
        <w:t>And so for me, and the thing is, is like, I didn't have to rely on any trust of Michael. Like, I didn't have to. Like, none of this is contingent upon me having to trust any word that any person has told me. This is objective data and evidence that I used to to verify this. When he got back, I,</w:t>
        <w:br/>
        <w:br/>
        <w:t>00;25;11;06 - 00;25;46;05</w:t>
        <w:br/>
        <w:t>Unknown</w:t>
        <w:br/>
        <w:t>And we started talking. I didn't immediately reveal to him that I was able to track where he went. And so I use that opportunity to further vet. And, you know, you know, criticize, not criticize, but, validate, you know, his account. So I was asking him specific questions about timing. So at this location, Michael was both shown and told things by this insider.</w:t>
        <w:br/>
        <w:br/>
        <w:t>00;25;46;07 - 00;26;09;01</w:t>
        <w:br/>
        <w:t>Unknown</w:t>
        <w:br/>
        <w:t>What was he shown? He hasn't told me what he saw there. He said he he signed an NDA. So what was Michael told? Strangely enough, this insider was okay with Michael telling Joey and the greater public about what he was told at this meeting. Now, Joey and I are both a little apprehensive to discuss these points, as we cannot back these up with any evidence.</w:t>
        <w:br/>
        <w:br/>
        <w:t>00;26;09;01 - 00;26;32;19</w:t>
        <w:br/>
        <w:t>Unknown</w:t>
        <w:br/>
        <w:t>However, it's important to discuss anyways. I feel a little uncomfortable, like going through kind of the speculative stuff that this insider has told Michael, because it's nothing I've been able to verify. Well, according to this insider, he is an advocate for disclosure and has been in the program for decades. Remember guys, all of this is speculation and this could very well be purposeful.</w:t>
        <w:br/>
        <w:br/>
        <w:t>00;26;32;19 - 00;26;53;21</w:t>
        <w:br/>
        <w:t>Unknown</w:t>
        <w:br/>
        <w:t>Disinformation by this insider were utter nonsense. But I want to talk about these statements due to the existence of the insider and the reality of the meeting. Fortunately, Joey has made a post on Reddit detailing this information, which will be on screen now and in the show notes. This is all content Michael has relayed publicly or given Joey permission to share.</w:t>
        <w:br/>
        <w:br/>
        <w:t>00;26;53;24 - 00;27;19;27</w:t>
        <w:br/>
        <w:t>Unknown</w:t>
        <w:br/>
        <w:t>Within the USG, there are two groups studying UAP the blue Group and the black Group. The blue Group consists of programs with proper congressional oversight. Think arrow Data, Blue Book, etc.. Black Group is an organization founded in the 1940s to reverse engineer and high tech. The lack of oversight, accountability, and endless reach of this black group mirrors almost identically what is spoken about in the Wilson Davis memo.</w:t>
        <w:br/>
        <w:br/>
        <w:t>00;27;20;00 - 00;27;52;11</w:t>
        <w:br/>
        <w:t>Unknown</w:t>
        <w:br/>
        <w:t>This black group has successfully reverse engineered night craft to an unknown degree of success, but utilizes these craft for operations. The flying crafts are considered, quote, boring tech. There are other technologies that are far more exciting and in the insiders words, utilitarian for humanity. MP like weaponry has been developed that can target and disrupt and disable UAP. Crash retrieval programs are able to lure UAP to locations where they are disabled via the EMP.</w:t>
        <w:br/>
        <w:br/>
        <w:t>00;27;52;11 - 00;28;20;16</w:t>
        <w:br/>
        <w:t>Unknown</w:t>
        <w:br/>
        <w:t>Weapons and craft and bodies are recovered. Now we get into some of the real woo and troubling stuff. The program recruits people with quote, psionic abilities and quote referred to as P, often from Third world nations. These individuals are needed to interface with and control, and high tech recruits from these third world countries are often bargained with to join the program in exchange for security and safety of their families.</w:t>
        <w:br/>
        <w:br/>
        <w:t>00;28;20;18 - 00;28;42;12</w:t>
        <w:br/>
        <w:t>Unknown</w:t>
        <w:br/>
        <w:t>Likely due to the permanent or semi-permanent isolation of the recruits, while in the program. This is the operation Michael stumbled upon in Indonesia. Many recruits actually die in the process of interacting with any high tech and this is due to heavy drugging to induce a calm meditative state. These recruits are treated like biological equipment in order to fly.</w:t>
        <w:br/>
        <w:br/>
        <w:t>00;28;42;13 - 00;29;06;21</w:t>
        <w:br/>
        <w:t>Unknown</w:t>
        <w:br/>
        <w:t>Some interesting choice of words there and they try to craft a consciousness. Connection must be made. A black program pilot cannot fly in night craft directly if he does not have the desired psionic abilities mentioned. So the program has devised a method to connect a recruit to a brain interface machine, where the pilot controls the machine to control the person's intentions, thus controlling the craft.</w:t>
        <w:br/>
        <w:br/>
        <w:t>00;29;06;24 - 00;29;30;12</w:t>
        <w:br/>
        <w:t>Unknown</w:t>
        <w:br/>
        <w:t>If true, and this is a big if, the implications of this program existing are beyond disturbing. But let's try and keep investigating. What else can Joey tell us about this insider? I do know that this insider is real, and I can say that because, boy, I don't know how. I don't know how I can publicly acknowledge how I know that.</w:t>
        <w:br/>
        <w:br/>
        <w:t>00;29;30;15 - 00;30;04;11</w:t>
        <w:br/>
        <w:t>Unknown</w:t>
        <w:br/>
        <w:t>I will say that there are other people who have corroborate the existence of this insider to me personally. I know that he took Michael to this location, and so due to what I know, this location to be officially, it leads me to believe that this person has has quite a bit of authority to be able to bring him to this location in the nature in which he did.</w:t>
        <w:br/>
        <w:br/>
        <w:t>00;30;04;14 - 00;30;26;20</w:t>
        <w:br/>
        <w:t>Unknown</w:t>
        <w:br/>
        <w:t>Because my you know, my first question is like, how the heck does anyone get to bring a random person, Michael Herrera, especially a civilian at the time, for sure. Yeah. Like how? Like that's impossible, right? Like, there's got to be all the security and like, you know, cross-checking and surveillance of, like, every person who's walking in and out of the place.</w:t>
        <w:br/>
        <w:br/>
        <w:t>00;30;26;22 - 00;30;49;23</w:t>
        <w:br/>
        <w:t>Unknown</w:t>
        <w:br/>
        <w:t>And the way this all went down was just like, Holy crap, he literally did that. So, like, what are the implications of that? You know, so I know Michael was taken to this location and I know the insider exists. But I don't know if anything that insiders is saying is true. So the insiders provided Michael with a lot of leaks, you know, information about the black program.</w:t>
        <w:br/>
        <w:br/>
        <w:t>00;30;49;23 - 00;31;15;19</w:t>
        <w:br/>
        <w:t>Unknown</w:t>
        <w:br/>
        <w:t>He's specifically involved with the clock, the crash retrieval aspect. So the question on my mind, and I'm guessing all of yours too, is why did this insider tell all of this to Michael? If this was a psyop, why bring Michael all the way to this black site and show him all this unknown stuff? And even if the insider is lying, this still does not account for Michael's experience in the UFO in 2009.</w:t>
        <w:br/>
        <w:br/>
        <w:t>00;31;15;20 - 00;31;41;01</w:t>
        <w:br/>
        <w:t>Unknown</w:t>
        <w:br/>
        <w:t>That experience is not negated if this is a psyop to me, both sides of the coin seem somewhat logical and plausible. I often think back to the story of Paul Bennett, who in 1989 was driven to insanity by being fed false information about extraterrestrials by the CIA. This is a fascinating story I might cover one day, because it's really worth knowing.</w:t>
        <w:br/>
        <w:br/>
        <w:t>00;31;41;03 - 00;32;01;26</w:t>
        <w:br/>
        <w:t>Unknown</w:t>
        <w:br/>
        <w:t>On the other hand, if this figure is pro disclosure but does not want to be public, it does make sense for him to use Michael as a vessel. Let's see what Joey thinks. These guys don't want to come out publicly. You know, they have a lot of a lot at risk. Personally they don't. They have no interest in being, like, public figures about this topic.</w:t>
        <w:br/>
        <w:br/>
        <w:t>00;32;01;28 - 00;32;48;07</w:t>
        <w:br/>
        <w:t>Unknown</w:t>
        <w:br/>
        <w:t>There are allegedly a lot of factions within the program who aren't interested in this becoming, disclosed. And so, you know, there's there's personal risk with that as well. And so I think, you know, he saw in Michael, someone who was already comfortable with that risk of being a whistleblower. And because he had that connection of of understanding the operation that Michael had witnessed, felt that he would be a good person to, you know, try to reach out to something that raises suspicion about the insider for both Joey and myself, is the story of a book.</w:t>
        <w:br/>
        <w:br/>
        <w:t>00;32;48;09 - 00;33;10;18</w:t>
        <w:br/>
        <w:t>Unknown</w:t>
        <w:br/>
        <w:t>A few weeks after the meeting, the insider told Michael he was in the process of writing a book under a ghostwriter. The purpose of this book was to hide truth and fiction, similar to Secret Machines by Tom DeLonge. This book is titled Sentinels of Ether. What sticks out to me as concerning here is the book was framed to be corroborating evidence to support Michael's story.</w:t>
        <w:br/>
        <w:br/>
        <w:t>00;33;10;20 - 00;33;35;02</w:t>
        <w:br/>
        <w:t>Unknown</w:t>
        <w:br/>
        <w:t>However, the connecting threads are thin at best. In fact, this book is about an event that occurred in Mexico in 2004, in which a paramilitary group in the black program wipe out an entire J SoC team during an operation. The black team is described as transporting humans inside shipping containers to a hidden base in a mountain, which is similar to the containers Michael Herrera describes in his encounter.</w:t>
        <w:br/>
        <w:br/>
        <w:t>00;33;35;04 - 00;33;59;29</w:t>
        <w:br/>
        <w:t>Unknown</w:t>
        <w:br/>
        <w:t>I didn't mention this earlier, but one of the things that Michael had been excited about, with this meeting, was he was supposedly going to be given some evidence that would support his his claims, you know, and this is what that ended up being was this this book? Yeah. And I'm like, how is a fictional book supposed to corroborate anything, you know?</w:t>
        <w:br/>
        <w:br/>
        <w:t>00;34;00;03 - 00;34;26;20</w:t>
        <w:br/>
        <w:t>Unknown</w:t>
        <w:br/>
        <w:t>And it's not even about the event that Michael saw. It's something completely different that happened. The insider actually provided a two chapter manuscript of the book, currently under Doppler Review, to remove classified information. In the insiders own words, he is playing a scheme or 4D chess on Doppler. And of course, for those of you who don't know, Doppler is the Defense Office of Pre-publication and Security review.</w:t>
        <w:br/>
        <w:br/>
        <w:t>00;34;26;22 - 00;34;54;18</w:t>
        <w:br/>
        <w:t>Unknown</w:t>
        <w:br/>
        <w:t>This is what David Gross is currently going through with his op ed right now, so he doesn't have any classified information. And he does, provide some context as to the sort of scheme that he's he's trying to play on Dops or where he's intentionally, you know, including certain information that he knows, you know, shouldn't be flagged by dops or because it's like deep black, projects that shouldn't be acknowledged.</w:t>
        <w:br/>
        <w:br/>
        <w:t>00;34;54;18 - 00;35;15;27</w:t>
        <w:br/>
        <w:t>Unknown</w:t>
        <w:br/>
        <w:t>And he's trying to see if they'll catch it. And it I don't know, it just sounds it just sounds a little sketchy to me to, to be honest. In fact, the insider directly quotes quote, our intention is to put the DoD in a pickle by creating dilemmas. We are strategically taking advantage of the fact they must respond. They don't have a choice.</w:t>
        <w:br/>
        <w:br/>
        <w:t>00;35;15;27 - 00;35;43;12</w:t>
        <w:br/>
        <w:t>Unknown</w:t>
        <w:br/>
        <w:t>No poker face. Any response will provide us with information, intelligence and inverse intelligence. One of the other things that Joey has more information on than almost anybody else are the thoughts and words of Michael's fellow platoon members, who were with him in Indonesia in 2009. According to the original Daily Mail article that was written on Herrera, the other 4 or 5 Marines in Herrera's platoon were too scared to come forward.</w:t>
        <w:br/>
        <w:br/>
        <w:t>00;35;43;14 - 00;36;04;15</w:t>
        <w:br/>
        <w:t>Unknown</w:t>
        <w:br/>
        <w:t>Bar one text message that read, hey man, this is asking too much of me. It's not worth the risk. My family and military career far exceed anything. You are asking of me. It's not worth my life or jeopardizing my family. I know we go back, but this is asking too much. You need to get out of whatever you are in and don't get me involved.</w:t>
        <w:br/>
        <w:br/>
        <w:t>00;36;04;19 - 00;36;31;22</w:t>
        <w:br/>
        <w:t>Unknown</w:t>
        <w:br/>
        <w:t>So I've talked to a handful of people who were in his platoon and were on that mission. On that ship, I would say not the not the the UFO mission, the alleged UFO mission. But I'll say, you know, the Indonesia relief effort mission or operation, I will say that out of those people that I have spoken to, all of them believe Michael is lying.</w:t>
        <w:br/>
        <w:br/>
        <w:t>00;36;31;25 - 00;37;05;25</w:t>
        <w:br/>
        <w:t>Unknown</w:t>
        <w:br/>
        <w:t>Except for that. Well, except for one. There's one person that I've reached out to, and asked for permission to ask some questions about it, and he just said, no, thank you, and leave my name out of everything. But everyone else thinks Michael is lying. But the thing that's interesting is, you know, once I get into conversation with these people, they quickly reveal that, you know, because someone says very strongly, I know he's lying.</w:t>
        <w:br/>
        <w:br/>
        <w:t>00;37;05;27 - 00;37;24;12</w:t>
        <w:br/>
        <w:t>Unknown</w:t>
        <w:br/>
        <w:t>My follow up question is. Oh, so you were boots on the ground with him in Indonesia. And their reply is, well, no, I was in a different squad or oh no, I was, I was I stayed on the ship, I didn't leave the ship. And so immediately I'm like, well, you can't possibly know he's lying because you weren't there.</w:t>
        <w:br/>
        <w:br/>
        <w:t>00;37;24;15 - 00;37;53;27</w:t>
        <w:br/>
        <w:t>Unknown</w:t>
        <w:br/>
        <w:t>Like, how can you say, you know, he's lying? So, you know, that was really disappointing to hear. However, I still I still maintained conversations with these people because they did, you know, certain certain people provided some, you know, personal photographs that I was able to, you know, there was nothing crazy in the photographs, but it did prove that they were in, you know, the tabbing airport where the coordination efforts were, were happening.</w:t>
        <w:br/>
        <w:br/>
        <w:t>00;37;54;03 - 00;38;28;03</w:t>
        <w:br/>
        <w:t>Unknown</w:t>
        <w:br/>
        <w:t>But there's one person who I do find very credible, who who speaks against Michael. I, I I'll just say his first name. His name is Nathan. And he was Michael's team leader, and he provided so I, I've had several, you know, text conversations with him, and he provided a photograph, that he alleges shows Michael and another marine on a helicopter.</w:t>
        <w:br/>
        <w:br/>
        <w:t>00;38;28;05 - 00;38;57;28</w:t>
        <w:br/>
        <w:t>Unknown</w:t>
        <w:br/>
        <w:t>And he says they're all being flown into Indonesia. They're they they don't have rifles. Right. This photograph is important because if it is proven to be Michael, it kind of shows that he's lying about, something, you know, or, you know, most of the story gets kind of discredited because, you know, the big part of Michael's story was he had rifles and, you know, he was with different people.</w:t>
        <w:br/>
        <w:br/>
        <w:t>00;38;58;00 - 00;39;18;18</w:t>
        <w:br/>
        <w:t>Unknown</w:t>
        <w:br/>
        <w:t>So, Michael, you know, I did share that photograph with with Michael. I didn't give him any context. I just said, do you know, do you know who's in the photograph? And he provided two names. And, you know, then I explained, you know, that the allegations that one of one of the people is him and and he denies it.</w:t>
        <w:br/>
        <w:br/>
        <w:t>00;39;18;22 - 00;39;43;17</w:t>
        <w:br/>
        <w:t>Unknown</w:t>
        <w:br/>
        <w:t>He very strongly denies it. And what's interesting to me, to kind of play towards Michael, in a way, let's say Nathan's telling the truth. Let's say Michael did fly in with him without rifles. And let's say Michael was on that flight, right? What that would mean if he is lying about this UFO thing, that means he was thinking.</w:t>
        <w:br/>
        <w:br/>
        <w:t>00;39;43;23 - 00;40;09;09</w:t>
        <w:br/>
        <w:t>Unknown</w:t>
        <w:br/>
        <w:t>Let me let me make up a story about a UFO. But also let me lie. And about a mission. I know I went on with my squad. Even though he knows there were witnesses, and he knows, you know, his photo is being taken. It just doesn't make any sense to me. Like, why would he? Like, he could have very easily just said, yeah, that is me in the photograph.</w:t>
        <w:br/>
        <w:br/>
        <w:t>00;40;09;11 - 00;40;31;03</w:t>
        <w:br/>
        <w:t>Unknown</w:t>
        <w:br/>
        <w:t>But I also took a different flight. And later on, or earlier in the day, you know, he could have made it. So he could have just acknowledged that both things are true, and it would have totally negated that photographic evidence. The question of rifles, or lack thereof, in Nathan's alleged photograph, is crucial. And since Indonesia 2009 was a humanitarian mission.</w:t>
        <w:br/>
        <w:br/>
        <w:t>00;40;31;06 - 00;40;52;12</w:t>
        <w:br/>
        <w:t>Unknown</w:t>
        <w:br/>
        <w:t>Marines were not supposed to be equipped with rifles. As I stated earlier, and what was actually confirmed to Joey by all the Marines he spoke to, the first wave of Marines in Indonesia were in fact armed, but subsequent deployments were not due to bad optics. Allegedly, an Air Force colonel yelled at the Marines and ordered them to stop utilizing rifles.</w:t>
        <w:br/>
        <w:br/>
        <w:t>00;40;52;14 - 00;41;24;24</w:t>
        <w:br/>
        <w:t>Unknown</w:t>
        <w:br/>
        <w:t>And now, the reason why probably half of you are watching this video with a renewed interest in Michael Herrera, The Aero Historical Report, volume one. Within this report, Michael Herrera is all but named as somebody who testified to arrow, stating, quote, an interviewee who is a former U.S. service member said in that 2009, while participating in a humanitarian and security mission in a foreign country, he encountered U.S. special forces loading containers onto a large extraterrestrial spacecraft.</w:t>
        <w:br/>
        <w:br/>
        <w:t>00;41;24;26 - 00;41;55;05</w:t>
        <w:br/>
        <w:t>Unknown</w:t>
        <w:br/>
        <w:t>And guys, I probably don't need to explain this to you, but Aero historical report volume one is not the most accurate report we've ever seen. In fact, in this 2 to 3 sentence summary of Michael Herrera, there are two factual inaccuracies one Michael never claimed he encountered U.S. Special forces. What he said was he encountered men with American dialects with American in gear but no rank, no insignia, no identifiers to where they belonged.</w:t>
        <w:br/>
        <w:br/>
        <w:t>00;41;55;06 - 00;42;23;25</w:t>
        <w:br/>
        <w:t>Unknown</w:t>
        <w:br/>
        <w:t>And two Herrera said even from his first statement, he thought the craft he saw was human reverse engineered, not extraterrestrial. Is this just awful writing or purposeful disinformation? I lean more towards purposeful. I think this is so bogus and just in a two sentence summary, getting so many facts wrong. In my opinion, this sort of misreporting this on purpose and a symptom of the larger sickness that is this report.</w:t>
        <w:br/>
        <w:br/>
        <w:t>00;42;23;27 - 00;42;52;16</w:t>
        <w:br/>
        <w:t>Unknown</w:t>
        <w:br/>
        <w:t>And I just want to touch on what seems to be a big misconception in the UAP community on Twitter and Reddit at the moment. On page 32, under the section, the UAP with peculiar characteristics refers to an authentic non-GAAP related SAP. Some people are confusing this statement as describing Michael Herrera. In the statement, it says Aira was able to correlate this account with an authentic USG program because the interviewee was able to provide a relatively precise time and location.</w:t>
        <w:br/>
        <w:br/>
        <w:t>00;42;52;18 - 00;43;20;16</w:t>
        <w:br/>
        <w:t>Unknown</w:t>
        <w:br/>
        <w:t>As first pointed out to me by Joey. Michael narrowed down the timing of the event to within a couple days, but he did not know the precise time, and Michael did not know the exact location of the landing zone in Indonesia. In the same section, whatever person was writing this Ur report stated that the seemingly strange characteristics reported by the interviewee match closely with the platform's characteristics, which was being tested at a military facility in the time frame.</w:t>
        <w:br/>
        <w:br/>
        <w:t>00;43;20;17 - 00;43;46;20</w:t>
        <w:br/>
        <w:t>Unknown</w:t>
        <w:br/>
        <w:t>The interviewee was there, but again, as Joey points out, Michael's encounter occurred in a remote part of the jungle in Indonesia, not a military facility. What was massively vindicating to Joey, and something that made him place more trust in Michael, and he even relayed this to me. Months before the Aero Historical Report, volume one. Michael had actually told Joey and provided him proof that he had testified to Aero.</w:t>
        <w:br/>
        <w:br/>
        <w:t>00;43;46;23 - 00;44;16;03</w:t>
        <w:br/>
        <w:t>Unknown</w:t>
        <w:br/>
        <w:t>He said that they didn't record his testimony like they did. They weren't actually, like, electronically recording his testimony. There were just people in a skiff, and some of them had notepads and were just, like, taking notes occasionally. So the summary of his, his testimony in the report could literally just be the result of poor note taking.</w:t>
        <w:br/>
        <w:br/>
        <w:t>00;44;16;06 - 00;45;02;27</w:t>
        <w:br/>
        <w:t>Unknown</w:t>
        <w:br/>
        <w:t>And I am perfectly comfortable with with accusing them of doing this intentionally because, you know, it certainly seems like something that they were trying to, prevent as much of a paper trail as possible and leaving a lot of the records up to interpretation. And I think that I think that was 100% intentional. So I don't I don't know if it was malicious, misquoting of Michael or just literally poor note taking and someone read someone else's notes and kind of summarized and misinterpreted or whatever.</w:t>
        <w:br/>
        <w:br/>
        <w:t>00;45;03;00 - 00;45;25;04</w:t>
        <w:br/>
        <w:t>Unknown</w:t>
        <w:br/>
        <w:t>Did he testified to Doctor Kirkpatrick or was it just arrow employees? He said he says it was directly to Doctor Kirkpatrick. Was was in the room? Yeah. But another thing that I'll mention as well, something I kind of caught was, you know, speaking of that statute that that would, you know, provide, penalties to anyone who lies.</w:t>
        <w:br/>
        <w:br/>
        <w:t>00;45;25;07 - 00;46;02;23</w:t>
        <w:br/>
        <w:t>Unknown</w:t>
        <w:br/>
        <w:t>I noticed that arrow was extremely careful in their report not to accuse a single whistleblower of lying or misleading. They emphasized how, you know, accepting they are of, the the fact that they, these whistleblowers believe what they're telling arrow. You know, and I think, again, I think that was incredibly intentional. It was really like the first kind of opening sort of statement in the in the report, if you really kind of highlight the key words there, it's literally all about belief.</w:t>
        <w:br/>
        <w:br/>
        <w:t>00;46;02;24 - 00;46;23;14</w:t>
        <w:br/>
        <w:t>Unknown</w:t>
        <w:br/>
        <w:t>Yeah. Just emphasizing belief. And everyone's entitled to their belief. And they, you know, we can't we can't criticize, or hold it against anyone if they believe something. And and that was intentional. So that nobody could you know, I previously asserted that, you know, arrow would be forced to, to prosecute if they lied, but but that's not really the case.</w:t>
        <w:br/>
        <w:br/>
        <w:t>00;46;23;14 - 00;46;50;15</w:t>
        <w:br/>
        <w:t>Unknown</w:t>
        <w:br/>
        <w:t>I kind of misspoke there. Really. I think it would still would have made an opportunity for other lawyers or organizations to, press charges against whistleblowers. If if they had lied and arrow would be kind of in a position potentially to provide evidence that supports that assertion. So they wanted to make sure to avoid that at all costs.</w:t>
        <w:br/>
        <w:br/>
        <w:t>00;46;50;18 - 00;47;15;22</w:t>
        <w:br/>
        <w:t>Unknown</w:t>
        <w:br/>
        <w:t>And, and that's why they did that. You know, of course, I was fascinated to know if Michael had spoken to any other whistleblowers or people behind the scenes while Joey understandably couldn't comment. He did tell me something interesting that kind of made me jump for joy. I do know that he has. He has spoken to Jonathan, Wiegand, which which was pretty interesting.</w:t>
        <w:br/>
        <w:br/>
        <w:t>00;47;15;25 - 00;47;38;25</w:t>
        <w:br/>
        <w:t>Unknown</w:t>
        <w:br/>
        <w:t>Because they did have sort of similar experiences. So, yeah, so that was really cool to think that, you know, Jonathan kind of had, gotten the chance to speak with someone else that, you know, had us had a similar experience. I personally believe it is probable that Michael and Wegen encountered the same insider paramilitary group.</w:t>
        <w:br/>
        <w:br/>
        <w:t>00;47;38;27 - 00;48;01;24</w:t>
        <w:br/>
        <w:t>Unknown</w:t>
        <w:br/>
        <w:t>Too many similarities to men with American dialects and all black gear that appear to have highly skilled backgrounds. Of course, in wagons case, he did specifically see men in doughy rain jackets, which allowed me to conclude that these are likely a doughy ness team. Again, watch that analysis in my Marine's video, and then listen back to Michael's testimony and cross-reference the two teams.</w:t>
        <w:br/>
        <w:br/>
        <w:t>00;48;01;26 - 00;48;23;21</w:t>
        <w:br/>
        <w:t>Unknown</w:t>
        <w:br/>
        <w:t>And lastly, guys, I kind of wanted to touch on some of the criticism that Joey has received. He has received so much support for his investigation, but also a lot of hate online people calling him Michael Schill, people calling him Michael's publicist, or even Michael under a pseudonym. And understandably so, he's received some flack for receiving evidence yet not making it public.</w:t>
        <w:br/>
        <w:br/>
        <w:t>00;48;23;23 - 00;48;48;19</w:t>
        <w:br/>
        <w:t>Unknown</w:t>
        <w:br/>
        <w:t>Let's see what he has to say. I'm in no way his publicist. Yeah, I there's a few exceptions to that. Where there there were people that I felt, would be good, people to to interview him. One of them is Chris Lehto. So that was a case where I reached out to Chris and kind of did made the first contact and then introduced him.</w:t>
        <w:br/>
        <w:br/>
        <w:t>00;48;48;21 - 00;49;11;13</w:t>
        <w:br/>
        <w:t>Unknown</w:t>
        <w:br/>
        <w:t>I just hope people will be open to, continuing to just follow, you know, more as, as the story unfolds because it's a very it's a very interesting case because you not only do have this historical event that happened in 2009, that still has a ton of data that has yet to be uncovered, even by myself.</w:t>
        <w:br/>
        <w:br/>
        <w:t>00;49;11;13 - 00;49;31;27</w:t>
        <w:br/>
        <w:t>Unknown</w:t>
        <w:br/>
        <w:t>And, you know, yes, there's things that I do have privately that I can't share. But there's also, you know, other data that hasn't been uncovered by myself or anyone. But now we have this kind of current thing that's unfolding as we speak. I mean, there are there are things happening right now behind the scenes as we speak.</w:t>
        <w:br/>
        <w:br/>
        <w:t>00;49;31;29 - 00;49;57;22</w:t>
        <w:br/>
        <w:t>Unknown</w:t>
        <w:br/>
        <w:t>So I think it's incredibly interesting and worth paying attention to. And, you know, no one has to make a decision about whether they think it's true or false at this point. I've been taking this a lot more seriously than I ever did previously, and I am giving the benefit of the doubt to the other people involved behind the scenes.</w:t>
        <w:br/>
        <w:br/>
        <w:t>00;49;57;25 - 00;50;39;25</w:t>
        <w:br/>
        <w:t>Unknown</w:t>
        <w:br/>
        <w:t>And I'm and I am taking them very seriously, and I'm respecting anybody's request for me not to reveal, certain information because that's that's just the right thing to do. And people criticize me, and it's and it it kills me because I totally understand the criticism. I can't even argue the criticism because I did make the decision to kind of have this compromise where I'd reach out to people like yourself and other, you know, podcasters and, and, and journalists and, and people who I trust and, you know, reveal my identity.</w:t>
        <w:br/>
        <w:br/>
        <w:t>00;50;39;25 - 00;51;05;24</w:t>
        <w:br/>
        <w:t>Unknown</w:t>
        <w:br/>
        <w:t>You know, you and I, we had a we've we've had video calls. You've seen my face. You know who I am? And I've shared some information with you that backs up some of my evidence of or, you know, shared some of my evidence that backs up my opinions on, on certain things. And so really, it's the best compromise I could come up with, you know, for now, I do hope to get to a point where I can be public and share more evidence.</w:t>
        <w:br/>
        <w:br/>
        <w:t>00;51;05;26 - 00;51;24;21</w:t>
        <w:br/>
        <w:t>Unknown</w:t>
        <w:br/>
        <w:t>But for right now, that that was kind of the best compromise I could come up with. And one last thing I'd like to touch on is the connection between Michael Herrera and Steven Greer. I've touched upon this in almost every single one of my videos where there is a whistleblower, even my Marines video, because of Jonathan Wigand.</w:t>
        <w:br/>
        <w:br/>
        <w:t>00;51;24;23 - 00;51;47;26</w:t>
        <w:br/>
        <w:t>Unknown</w:t>
        <w:br/>
        <w:t>So if you're interested to hear more, go check any of those out. But I think it's important to start separating in the whistleblowers from Doctor Greer. It's no surprise I have my problems with Doctor Greer, but I'm trying to take an approach where I will individually vet whistleblowers and people separate from Greer. I see a lot of people saying that these two are in cahoots, which is just blatantly not true.</w:t>
        <w:br/>
        <w:br/>
        <w:t>00;51;47;28 - 00;52;15;12</w:t>
        <w:br/>
        <w:t>Unknown</w:t>
        <w:br/>
        <w:t>In fact, Michael himself has said that Doctor Greer has embellished or purposefully lied about details of his story. There's been some, interviews that Doctor Greer has done and everything like that, where he's told people that they put guns right to our head. That wasn't the case. These guys were standoff distance. Because it's easier to go like this than actually be at a standoff distance and try to rush somebody who has had a good distance can sit in and just shoot you.</w:t>
        <w:br/>
        <w:br/>
        <w:t>00;52;15;14 - 00;52;37;09</w:t>
        <w:br/>
        <w:t>Unknown</w:t>
        <w:br/>
        <w:t>So we need to understand that Doctor Greer is probably one of the only avenues whistleblowers have to come forward that they know of before David Grush hopefully things change in the future and people start pursuing the avenues of Grush or maybe Carl Nell, or maybe if there's some changes, arrow. But it's important to kind of separate Herrera from Greer.</w:t>
        <w:br/>
        <w:br/>
        <w:t>00;52;37;11 - 00;53;03;29</w:t>
        <w:br/>
        <w:t>Unknown</w:t>
        <w:br/>
        <w:t>Hey guys, thank you so much for watching today. I hope you enjoyed this longer. Deep dive into Miguel Herrera featuring Joey is not My Name. This video and a subsequent follow up have been a long time coming, as since my first video, Joey and I have become very good friends and talk almost daily, so I would like to thank him for trusting me with some of the more sensitive evidence regarding Herrera.</w:t>
        <w:br/>
        <w:br/>
        <w:t>00;53;04;02 - 00;53;23;01</w:t>
        <w:br/>
        <w:t>Unknown</w:t>
        <w:br/>
        <w:t>This case is ongoing and I don't imagine there's going to be just one follow up video he and I make to this Michael Herrera case has almost consumed me of late. I think about it all the time. I studied all the time and I talked to Joey about it all the time. So this case is so fascinating to me.</w:t>
        <w:br/>
        <w:br/>
        <w:t>00;53;23;01 - 00;53;46;12</w:t>
        <w:br/>
        <w:t>Unknown</w:t>
        <w:br/>
        <w:t>I can't believe I initially brushed it off by buying into the Greer hate, or buying into some of the kind of nonsensical thoughts of just diminishing his testimony and thinking he's fully because of some details that seem odd at first when hearing about his story. I am still torn on the insider in terms of is this guy conducting a psyop or telling Michael real information?</w:t>
        <w:br/>
        <w:br/>
        <w:t>00;53;46;15 - 00;54;07;22</w:t>
        <w:br/>
        <w:t>Unknown</w:t>
        <w:br/>
        <w:t>I just don't have enough evidence right now to know. But what do you guys think? After hearing some more of this video and hearing from Joey, do you guys believe more in Michael or less? Has his credibility increased or decreased in your eyes? I'd love to hear from you guys because this case is so fascinating to me. Please guys, remember to like and subscribe.</w:t>
        <w:br/>
        <w:br/>
        <w:t>00;54;07;24 - 00;54;30;02</w:t>
        <w:br/>
        <w:t>Unknown</w:t>
        <w:br/>
        <w:t>And if you're interested in supporting the channel, I have made a Patreon. It's in the channel description. I will not paywall any of my content, so only support what you think the channel deserves. Whether you decide to support with money or just watch my videos, I love you from the bottom of my heart, and I cannot thank you enough for being here and being a member of this community.</w:t>
        <w:br/>
        <w:br/>
        <w:t>00;54;30;02 - 00;54;38;24</w:t>
        <w:br/>
        <w:t>Unknown</w:t>
        <w:br/>
        <w:t>Please guys, remember to like and subscribe and thank you so much. Join me for more videos and more appearances from Joey. So thank you guys. I'll catch you next time.</w:t>
        <w:br/>
        <w:br/>
      </w:r>
    </w:p>
    <w:p>
      <w:r>
        <w:br w:type="page"/>
      </w:r>
    </w:p>
    <w:p>
      <w:pPr>
        <w:pStyle w:val="Heading2"/>
      </w:pPr>
      <w:r>
        <w:t>07 Gerbs UAP Video Analyses\21 Dr. Robert Sarbacher &amp; the US Government's Secret UFO Crash Retrieval Group</w:t>
      </w:r>
    </w:p>
    <w:p>
      <w:r>
        <w:t>![[21-Dr. Robert Sarbacher &amp; the US Government's Secret UFO Crash Retrieval Group-thumbnail.jpg]]</w:t>
        <w:br/>
        <w:t>## aliases: ["Video 21: [[Dr. Robert Sarbacher &amp; the US Government's Secret UFO Crash Retrieval Group]]"]</w:t>
        <w:br/>
        <w:br/>
        <w:t>## tags: #UAPVideos #UFOCrashes #RobertSarbacher</w:t>
        <w:br/>
        <w:br/>
        <w:t xml:space="preserve">**Video Published:** 2024-04-08  </w:t>
        <w:br/>
        <w:t xml:space="preserve">**Video Link:** [YouTube – Dr. Robert Sarbacher &amp; the US Government's Secret UFO Crash Retrieval Group](https://www.youtube.com/watch?v=R7DyJRf14nU)  </w:t>
        <w:br/>
        <w:t>**Approx. Length:** ~20 minutes</w:t>
        <w:br/>
        <w:br/>
        <w:t>---</w:t>
        <w:br/>
        <w:br/>
        <w:t>## 📌 Overview</w:t>
        <w:br/>
        <w:br/>
        <w:t>This video examines the claims and historical connections of **Dr. Robert Sarbacher**, a physicist and consultant to the **US Department of Defense Research &amp; Development Board** in the 1950s. Sarbacher’s discussions with **Canadian engineer Wilbert B. Smith** provided early confirmation that **UFO studies were classified above the H-bomb** and connected to a **secret US crash retrieval group led by Dr. Vannevar Bush**.</w:t>
        <w:br/>
        <w:br/>
        <w:t>The video explores:</w:t>
        <w:br/>
        <w:br/>
        <w:t>- **Sarbacher’s connections to UFO crash retrieval programs**</w:t>
        <w:br/>
        <w:t>- **Wilbert B. Smith’s 1950 Department of Transport memo**</w:t>
        <w:br/>
        <w:t>- **The possible involvement of Oppenheimer &amp; MJ-12**</w:t>
        <w:br/>
        <w:t>- **Eric A. Walker’s confirmation of UFO-related meetings**</w:t>
        <w:br/>
        <w:t>- **UFOs and the German V-2 rocket program**</w:t>
        <w:br/>
        <w:br/>
        <w:t>---</w:t>
        <w:br/>
        <w:br/>
        <w:t>## 🎥 Timestamps</w:t>
        <w:br/>
        <w:br/>
        <w:t>- **0:00 – Intro**: Who was Dr. Robert Sarbacher?</w:t>
        <w:br/>
        <w:t>- **1:44 – Sarbacher’s Background**: His work in physics and military research.</w:t>
        <w:br/>
        <w:t>- **3:07 – UFOs &amp; German V-2 Rockets**: Early military attempts to track UAPs.</w:t>
        <w:br/>
        <w:t>- **4:58 – Wilbert B. Smith &amp; 1950 DOT Memo**: Confirmation of classified UFO studies.</w:t>
        <w:br/>
        <w:t>- **8:40 – Sarbacher X William Steinman**: 1983 revelations on UFO crash recoveries.</w:t>
        <w:br/>
        <w:t>- **11:22 – Sarbacher &amp; Stanton Friedman**: Interview with the famed researcher.</w:t>
        <w:br/>
        <w:t>- **13:54 – Eric A. Walker**: The Penn State President who attended secret UFO meetings.</w:t>
        <w:br/>
        <w:t>- **17:55 – The Hottel Memo**: FBI’s acknowledgment of recovered UFO craft.</w:t>
        <w:br/>
        <w:t>- **19:35 – Conclusion**: Final thoughts on Sarbacher’s revelations.</w:t>
        <w:br/>
        <w:br/>
        <w:t>---</w:t>
        <w:br/>
        <w:br/>
        <w:t>## 📝 Key Takeaways</w:t>
        <w:br/>
        <w:br/>
        <w:t>1. [[Robert Sarbacher]] confirmed UFO studies were top-secret**</w:t>
        <w:br/>
        <w:t xml:space="preserve">    - Wilbert B. Smith’s meeting notes cite Sarbacher’s claim that UFO research was more classified than the H-bomb.</w:t>
        <w:br/>
        <w:t>2. **A crash retrieval program existed as early as 1949**</w:t>
        <w:br/>
        <w:t xml:space="preserve">    - Sarbacher stated **Vannevar Bush led a secret initiative** investigating recovered UAP materials.</w:t>
        <w:br/>
        <w:t>3. **Eric A. Walker corroborated secret UFO discussions**</w:t>
        <w:br/>
        <w:t xml:space="preserve">    - Walker, a top defense official, admitted to attending classified meetings and **personally observing UFO crash retrieval evidence**.</w:t>
        <w:br/>
        <w:br/>
        <w:t>---</w:t>
        <w:br/>
        <w:br/>
        <w:t>## 🔗 Cross-References</w:t>
        <w:br/>
        <w:br/>
        <w:t>- [[UFO Crashes and Retrievals]]</w:t>
        <w:br/>
        <w:t>- [[MJ-12_Documents]]</w:t>
        <w:br/>
        <w:t>- [[Wilbert_B_Smith_Memo]]</w:t>
        <w:br/>
        <w:br/>
        <w:t>---</w:t>
        <w:br/>
        <w:br/>
        <w:t>## ❓ Open Questions</w:t>
        <w:br/>
        <w:br/>
        <w:t>- Was Sarbacher’s claim about **Vannevar Bush’s secret UFO project** the precursor to MJ-12?</w:t>
        <w:br/>
        <w:t>- Did **the US government use German V-2 rocket tech to study UFO flight patterns**?</w:t>
        <w:br/>
        <w:t>- What role did **Eric Walker** play in the long-term UFO cover-up?</w:t>
        <w:br/>
        <w:br/>
        <w:t>---</w:t>
        <w:br/>
        <w:br/>
        <w:t>## 🔮 Next Steps &amp; Research</w:t>
        <w:br/>
        <w:br/>
        <w:t>- Analyzing additional **FBI and Department of Defense archives**.</w:t>
        <w:br/>
        <w:t>- Investigating **the connections between MJ-12 and early UFO crash retrieval teams**.</w:t>
        <w:br/>
        <w:t>- Examining **additional statements from Walker and other defense officials**.</w:t>
        <w:br/>
        <w:br/>
        <w:t>---</w:t>
        <w:br/>
        <w:br/>
        <w:t>## 🏷️ Tags</w:t>
        <w:br/>
        <w:br/>
        <w:t>#UAPVideos #RobertSarbacher #UFOCrashes #MJ12 #WilbertSmith #VannevarBush #Disclosure</w:t>
        <w:br/>
        <w:br/>
        <w:t>---</w:t>
        <w:br/>
        <w:br/>
        <w:t>## **References &amp; Links**</w:t>
        <w:br/>
        <w:br/>
        <w:t>- **1950 DOT Memo**: [Luforu](https://luforu.org/smith-department-of-transport-memo/)</w:t>
        <w:br/>
        <w:t>- **Wilbert B. Smith Meeting Notes**: [Roswell Proof](https://roswellproof.homestead.com/Smith_9_15_50.html)</w:t>
        <w:br/>
        <w:t>- **Meeting Notes Transcription**: [Presidential UFO Archive](https://web.archive.org/web/20191026153815/http://presidentialufo.com/old_site/sarbacher_interview.htm)</w:t>
        <w:br/>
        <w:t>- **Project Magnet Report**: [Library &amp; Archives Canada](https://www.bac-lac.gc.ca/eng/discover/unusual/ufo/Documents/magnet-report.pdf)</w:t>
        <w:br/>
        <w:t>- **Stanton Friedman-Sarbacher Interview**: [NICAP](https://www.nicap.org/bios/notes/friedman-sarbacher-interview.htm)</w:t>
        <w:br/>
        <w:t>- **Eric A. Walker Bio**: [National Academy of Engineering](https://www.nae.edu/188470/ERIC-A-WALKER-1910195)</w:t>
        <w:br/>
        <w:br/>
        <w:t>## Transcript</w:t>
        <w:br/>
        <w:t>00;00;00;00 - 00;00;36;17</w:t>
        <w:br/>
        <w:t>Unknown</w:t>
        <w:br/>
        <w:t>In 1950, Canadian government senior radio engineer Wilbert B Smith wrote to the Controller of Telecommunications in the Department of Transport requesting for Canada to begin its first official investigation into UFOs, specifically studying complex magnetism as a form of propulsion. In this letter, Smith makes four astounding claims told to him by a source within Washington regarding UFOs. One. The matter is the most highly classified subject in the United States government, rating even higher than the H-bomb.</w:t>
        <w:br/>
        <w:br/>
        <w:t>00;00;36;19 - 00;01;05;06</w:t>
        <w:br/>
        <w:t>Unknown</w:t>
        <w:br/>
        <w:t>Two flying saucers exist. Three. Their modus operandi is unknown, but concentrated effort is being made by a small group headed by Doctor Vannevar Bush and four. The entire matter is considered by the United States authorities to be of tremendous significance. That very same year, Canada actually began its first official investigation into UAP Project Magnet. But this isn't our topic for today.</w:t>
        <w:br/>
        <w:br/>
        <w:t>00;01;05;07 - 00;01;32;20</w:t>
        <w:br/>
        <w:t>Unknown</w:t>
        <w:br/>
        <w:t>In fact, I want to dive into the curious connections of Wilbert B Smith's source one doctor Robert. I saw Barker. Hey, guys, it's UAP Group. Thank you so much for joining me today. Let's investigate the astonishing claims and connections of one doctor, Robert Sah Barker. Physicist, student of Einstein and consultant to the DoD Research and Development Board in the 1950s under the Truman administration.</w:t>
        <w:br/>
        <w:br/>
        <w:t>00;01;32;22 - 00;01;48;15</w:t>
        <w:br/>
        <w:t>Unknown</w:t>
        <w:br/>
        <w:t>Sara Barker may just have the keys and knowledge to help us understand the early days of the USGS feverish obsession with UFOs and crash retrieval efforts.</w:t>
        <w:br/>
        <w:br/>
        <w:t>00;01;48;17 - 00;02;15;08</w:t>
        <w:br/>
        <w:t>Unknown</w:t>
        <w:br/>
        <w:t>Quickly, who was Doctor Robert SAR Barker? SAR Barker was an esteemed physicist and student of Albert Einstein that graduated from Harvard. He served as the founder and dean of the Washington Institute of Technology, scientific consultant to the US Marines and as mentioned earlier, involved in the Joint Research and Development Board. His research was specifically remote controlling rockets close to the doctor's passing.</w:t>
        <w:br/>
        <w:br/>
        <w:t>00;02;15;08 - 00;02;42;00</w:t>
        <w:br/>
        <w:t>Unknown</w:t>
        <w:br/>
        <w:t>In 1987, researcher Adam Duncan located SAR. Barker's son, Robert Jr junior, said his father spoke sparingly about the UFO phenomenon, but the youth would occasionally question his father. In Junior's words, quote, he knew that they were real for the obvious reason that they would be going 600mph and then make a 90 degree turn in mid-air without slowing down, separated from all the inertia and gravity.</w:t>
        <w:br/>
        <w:br/>
        <w:t>00;02;42;02 - 00;02;59;09</w:t>
        <w:br/>
        <w:t>Unknown</w:t>
        <w:br/>
        <w:t>Dad said that the reason he was called in to build the right kind of missile to track these things, since they were way too fast for any of our planes to catch. They wanted the missile to not destroy any of the UFOs, but to be able to track them. So dad had cameras installed, like on the V2 rockets.</w:t>
        <w:br/>
        <w:br/>
        <w:t>00;02;59;11 - 00;03;12;03</w:t>
        <w:br/>
        <w:t>Unknown</w:t>
        <w:br/>
        <w:t>So when the UFO comes into our space, he would shoot missiles at them with cameras on them. Since only a missile could keep up with the speed turns.</w:t>
        <w:br/>
        <w:br/>
        <w:t>00;03;12;05 - 00;03;37;15</w:t>
        <w:br/>
        <w:t>Unknown</w:t>
        <w:br/>
        <w:t>As we know with Lieutenant Robert Jacobs in the UFO disabling a dummy nuclear warhead, UFOs do have an interest in ballistic missiles. So is there any way we confirm Saab's claims about the V2 rocket to begin to lend him some credibility? In fact, we can look directly to 1949 Project Twinkl, a project tasked with observing UFO, specifically green fireballs alongside Project Grudge.</w:t>
        <w:br/>
        <w:br/>
        <w:t>00;03;37;18 - 00;04;04;27</w:t>
        <w:br/>
        <w:t>Unknown</w:t>
        <w:br/>
        <w:t>On page 33 of the report, we could find an incident from August 31st, 1950, where the phenomenon was observed after a V2 rocket launch. Following this, sightings plan were set in place from Holloman Air Force Base to attempt to pursue the objects and get photos at close range, and we can head over to the White Sands Missile Range in the 1940s, where we can take a look at the experience of Master Sergeant Lloyd Eugene Camp, a radar operator at the Missile Range.</w:t>
        <w:br/>
        <w:br/>
        <w:t>00;04;05;00 - 00;04;33;10</w:t>
        <w:br/>
        <w:t>Unknown</w:t>
        <w:br/>
        <w:t>Camp performed high level research on the captured German V2 rockets, according to camp, and this is documented in the following report. That has been pretty torn up. Once a V2 was launched and two UFOs appeared alongside the missile, camp observed the craft via both visual and radar confirmation. He observed two silver discs circling the rocket for several minutes before the UFOs turned on their sides and accelerated away at an astonishing rate.</w:t>
        <w:br/>
        <w:br/>
        <w:t>00;04;33;12 - 00;05;02;15</w:t>
        <w:br/>
        <w:t>Unknown</w:t>
        <w:br/>
        <w:t>And according to camp's daughter, her father had seen similar events several times. We could also look at some claims made by former US New Mexico State Rep J. Andrew Kisner. But all I wanted to do here was prove that while we can't definitively link Saab Walker's research to photographing UFOs from V2, we can see multiple instances where V2 rockets and UFOs intersect.</w:t>
        <w:br/>
        <w:br/>
        <w:t>00;05;02;17 - 00;05;49;24</w:t>
        <w:br/>
        <w:t>Unknown</w:t>
        <w:br/>
        <w:t>The matter is the most highly classified subject in the US government, rating higher even than the H-bomb flying saucers exist. Their modus operandi is unknown, but concentrated effort is being made by a small group headed by Doctor Vannevar Bush, and the entire matter is considered by the US state authorities to be of tremendous significance. These are incredibly bold claims for Wilbert to relay from a source within Washington to the Canadian government, which directly led to the formation of Canada's two official UFO investigations Project Magnet, which studied the possibility of reverse engineering UFO magnetic propulsion concepts to exploit Earth's magnetic field as a propulsion source and project second story, which sought to recommend UFO action to</w:t>
        <w:br/>
        <w:br/>
        <w:t>00;05;49;24 - 00;06;14;07</w:t>
        <w:br/>
        <w:t>Unknown</w:t>
        <w:br/>
        <w:t>the Canadian government. In fact, Canada has always seemed to be close on the heels of US UFO research. Like in 2023, when Canadian Parliament member Larry Maguire wrote to the Canadian Minister of Defense to discuss research and development of recovered UAP material in conjunction with retrieval operations of the Five Eyes Nations. Wilbur. Its source of these statements was Robert Saab Hawker.</w:t>
        <w:br/>
        <w:br/>
        <w:t>00;06;14;14 - 00;06;42;00</w:t>
        <w:br/>
        <w:t>Unknown</w:t>
        <w:br/>
        <w:t>But how do we know that? Well, besides a direct confirmation in 1983 from Savarkar himself, which I will touch on soon, historian Arthur Bray uncovered both the 1950 Department of Transport memo and Smith's meeting notes with Robert Saab Hawker in the late engineer's estate. The following handwriting is horrendous, and the following is a transcription of Wilbert Smith's meeting with Doctor Robert that led to the 1950s memo.</w:t>
        <w:br/>
        <w:br/>
        <w:t>00;06;42;02 - 00;07;03;12</w:t>
        <w:br/>
        <w:t>Unknown</w:t>
        <w:br/>
        <w:t>I'm not going to spend time reading through the entire conversation, but there are a couple things I'd like to comment on in the memo, specifically the mention of Frank Scully and Doctor Vannevar Bush. Wilbert mentions that he has read the book Behind the Flying Saucers, released by Frank Scully in 1950, which saw Bowker claims the contents of the book are fundamentally correct.</w:t>
        <w:br/>
        <w:br/>
        <w:t>00;07;03;14 - 00;07;30;02</w:t>
        <w:br/>
        <w:t>Unknown</w:t>
        <w:br/>
        <w:t>And it's worth noting Scully publicized the now contentious and famous alleged 1949 Aztec, New Mexico crash and discusses the case at length within the book. Now, guys, I have my reservations about this case, and I'm saving judgment until I sit down and discuss more with a trusted friend who has tirelessly investigated Aztec. But it is worth noting this book framed a straightforward interpretation of flying saucers.</w:t>
        <w:br/>
        <w:br/>
        <w:t>00;07;30;05 - 00;07;56;25</w:t>
        <w:br/>
        <w:t>Unknown</w:t>
        <w:br/>
        <w:t>Scully does discuss some pretty controversial information here, but the book is a fantastic read, and of course, I'll list it in the show notes SA Baker told Wilbert the study of UFOs in the United States government was done by a small group spearheaded by Doctor Vannevar Bush, who was at this time the chairman of the Research and Development Board, to which Chas Baker belonged, and the chairman for the National Advisory Committee for Aeronautics, which would later become NASA.</w:t>
        <w:br/>
        <w:br/>
        <w:t>00;07;56;27 - 00;08;26;21</w:t>
        <w:br/>
        <w:t>Unknown</w:t>
        <w:br/>
        <w:t>Vannevar seems to be steeped in UFO lore. In fact, the origin of the infamous MJ 12 documents can be traced back to Vannevar Bush, his creation of the Joint Research and Development Board, established in 1941, which consisted of, you guessed it, 12 members. I don't necessarily want to get into this can of worms. That is the majestic 12 right now, seen as this heap of documents whose contents seem to be a mishmash of forged documents with some possibly real documents or data spliced in.</w:t>
        <w:br/>
        <w:br/>
        <w:t>00;08;26;23 - 00;08;44;21</w:t>
        <w:br/>
        <w:t>Unknown</w:t>
        <w:br/>
        <w:t>However, I do promise that one day I will cover these. The documents specifically quote briefing document Operation Majestic 12 specifically states Doctor Bush was a member of the team tasked by Truman to investigate crashed UAP.</w:t>
        <w:br/>
        <w:br/>
        <w:t>00;08;44;23 - 00;09;10;19</w:t>
        <w:br/>
        <w:t>Unknown</w:t>
        <w:br/>
        <w:t>In 1983, UFO researcher William Steinman wrote to Doctor Star Baker wishing to discuss UFOs. In November of 83, SAR Baker replied with a truly startling letter. In his response, the doctor responded to a series of 12 questions prompted by William, the Doctor outright states he had no association with any of the people involved in recoveries, nor did he know of the dates of UFO crash recoveries.</w:t>
        <w:br/>
        <w:br/>
        <w:t>00;09;10;21 - 00;09;36;25</w:t>
        <w:br/>
        <w:t>Unknown</w:t>
        <w:br/>
        <w:t>SA Baker was, however, invited to participate in several discussions regarding recoveries on the R&amp;D board, but was not given access to personally attend. But he did restate that Vannevar Bush was definitely involved alongside John von Neumann and Doctor J. Robert Oppenheimer. Doctor SA Baker did not receive any photographs of UFOs, but did in fact view official reports whilst in his Pentagon office.</w:t>
        <w:br/>
        <w:br/>
        <w:t>00;09;36;27 - 00;10;02;02</w:t>
        <w:br/>
        <w:t>Unknown</w:t>
        <w:br/>
        <w:t>In a direct quote from Star Baker, quote about the only thing I remember at this time is that certain materials reported to have come from flying saucer crashes were extremely light and very tough. I am sure our laboratories analyze them very carefully. There were reports that instruments or people operating these machines were also very light weight, sufficient to withstand the tremendous deceleration and acceleration.</w:t>
        <w:br/>
        <w:br/>
        <w:t>00;10;02;02 - 00;10;27;15</w:t>
        <w:br/>
        <w:t>Unknown</w:t>
        <w:br/>
        <w:t>Associate with their machinery. I remember in talking with some of the people at the office that I got the impression these quote unquote aliens were constructed like certain insects. We have observed on Earth, wherein because of the low mass, the inertial forces involved in operation of these instruments would be quite low. I still do not know why the high order of classification has been given, and why the denial of the existence of these devices.</w:t>
        <w:br/>
        <w:br/>
        <w:t>00;10;27;18 - 00;10;51;25</w:t>
        <w:br/>
        <w:t>Unknown</w:t>
        <w:br/>
        <w:t>I am willing to bet, and I'm sure I'm not the only one thinking this, but the discussion of very lightweight and tough materials immediately draws my mind to the Roswell crash. What lends even more credence to this is the study of lightweight sheet metal alloys, as conducted by Battelle in 1949. If you have not watched that video, I highly suggest giving you the view as there I directly correlate recovered wreckage from Roswell to the secret.</w:t>
        <w:br/>
        <w:br/>
        <w:t>00;10;51;25 - 00;11;18;25</w:t>
        <w:br/>
        <w:t>Unknown</w:t>
        <w:br/>
        <w:t>Battelle contracted work on nitinol. I got the impression these aliens were constructed like certain insects we've observed on Earth, and quote. This stands out to me almost more than anything else. Interesting to use the word alien in quotations, as if the doctor isn't ready to finalize this new origin, especially now in 2024, where many of us view the phenomenon as likely more than just an extraterrestrial origin.</w:t>
        <w:br/>
        <w:br/>
        <w:t>00;11;18;27 - 00;11;27;01</w:t>
        <w:br/>
        <w:t>Unknown</w:t>
        <w:br/>
        <w:t>But the insectoid description is unsettling and bizarre.</w:t>
        <w:br/>
        <w:br/>
        <w:t>00;11;27;03 - 00;11;53;28</w:t>
        <w:br/>
        <w:t>Unknown</w:t>
        <w:br/>
        <w:t>In that same year of 1983, legendary UFO researcher Stanton Friedman learned of the 1950 Wilbert Smith memo and tracked down SAR Barker. The following conversation will play on screen, however, I'll be covering what stands out to me. After some pleasantries, the two quickly begin talking about UFOs. SAR Barker touches back to the insectoid beings, discussing a meeting at Wright Field about a crash where, quote.</w:t>
        <w:br/>
        <w:br/>
        <w:t>00;11;54;00 - 00;12;21;07</w:t>
        <w:br/>
        <w:t>Unknown</w:t>
        <w:br/>
        <w:t>But later on, one of the fellows said to me that those guys, if they were people, were made like insects. They didn't have any skin on their bodies. So they were saying that's how they were able to accelerate and decelerate without being torn apart and quote. So these beings recovered, presumably Roswell, with even greater confidence. Now that Wright Field and the crash occurring out west has been mentioned, seemingly had inertial dampening capabilities built into their bodies.</w:t>
        <w:br/>
        <w:br/>
        <w:t>00;12;21;09 - 00;12;45;21</w:t>
        <w:br/>
        <w:t>Unknown</w:t>
        <w:br/>
        <w:t>When pressed for why SAR Baker told Smith the UFO subject was classified even higher than the H-bomb. The doctor alludes to several crash recoveries Friedman presses to see if the crash Star Baker is referring to occurred in 1947 as presumably, Oppenheimer would have been involved. SAR Baker responds very likely, and here we get to the most important part of this conversation.</w:t>
        <w:br/>
        <w:br/>
        <w:t>00;12;45;24 - 00;13;09;17</w:t>
        <w:br/>
        <w:t>Unknown</w:t>
        <w:br/>
        <w:t>Stanton asked who attended this meeting. That right field, sir Baker states, quote, I remember there was one guy. Frankly, I didn't like him very much. He, he had some company, as I had seemed to me. He was from Philadelphia and he was going to all the meetings and acting very smug about it. This would later be revealed to be Doctor Eric, a Walker, who I will talk about shortly.</w:t>
        <w:br/>
        <w:br/>
        <w:t>00;13;09;20 - 00;13;39;24</w:t>
        <w:br/>
        <w:t>Unknown</w:t>
        <w:br/>
        <w:t>Later on in the conversation, the two talk about the deep interest in UAP flight characteristics occurring in the 1950s. Walker and the R&amp;D board were fascinated by the objects that flew at great speeds and information. I'm thinking this might be a reference to the 1951 Lubbock's Lights case. At the time, the DoD board was perplexed at how they worked, what they were made of, how they could go so fast and how they could seemingly instantaneously accelerate.</w:t>
        <w:br/>
        <w:br/>
        <w:t>00;13;39;26 - 00;13;58;25</w:t>
        <w:br/>
        <w:t>Unknown</w:t>
        <w:br/>
        <w:t>Sorry. Baker had assumed at this time a manipulation of gravity would unlock the doors behind UFO flight characteristics. We can skip the rest of this conversation, as it covers the doctor's business ventures and setting up of the Washington Institute of Technology.</w:t>
        <w:br/>
        <w:br/>
        <w:t>00;13;58;28 - 00;14;32;03</w:t>
        <w:br/>
        <w:t>Unknown</w:t>
        <w:br/>
        <w:t>As uncovered in The Friedman Call, Doctor Eric A Walker was listed as one of the right field members discussing crash retrievals. And now we get into a very interesting figure named by Robert Sorry, Baker. Before we dive into the many connections with Eric in UFOs, who was Doctor Walker? Walker was the former president of Penn State University from 56 to 71, a member of many defense boards, including the chairman for the Institute for Defense Analysis and the Executive secretary of the Defense Research Board from 50 to 51.</w:t>
        <w:br/>
        <w:br/>
        <w:t>00;14;32;05 - 00;14;57;23</w:t>
        <w:br/>
        <w:t>Unknown</w:t>
        <w:br/>
        <w:t>So this is a very serious and accredited man. His biography is far more detailed and fascinating, so I do recommend checking that out in the video description. After his name became publicly known by Friedman, Walker was approached by a number of researchers, including William Steinman and Habib Henry Assad. The hell pseudonym for almond. Victorian began questioning Eric about his involvement in the phenomenon.</w:t>
        <w:br/>
        <w:br/>
        <w:t>00;14;57;26 - 00;15;20;09</w:t>
        <w:br/>
        <w:t>Unknown</w:t>
        <w:br/>
        <w:t>I will cover these all more in a little detail, but directly, according to Walker, he was involved in the 1965 Kecksburg Pennsylvania crash, confirmed the existence of the majestic 12, or a similar group discussed that contact had been made with Nye, and that reverse engineering efforts were a waste of time due to the technology being far beyond human understanding.</w:t>
        <w:br/>
        <w:br/>
        <w:t>00;15;20;11 - 00;15;56;26</w:t>
        <w:br/>
        <w:t>Unknown</w:t>
        <w:br/>
        <w:t>Walker's first interview was conducted with William Steinman, kicking off the investigation mentioned above. In this interview, Walker directly confirms he attended the meeting around 1949 1950, as described by Saab Walker, concerning military crash and body retrieval efforts. Walker tells William he will attempt to find and contemplate sharing his notes on the right Pat meeting. Since this interview took place mere weeks after Friedman made the MJ 12 documents public, of course, Steinman inquires about the legitimacy of the majestic 12 quote yes, I know of MJ 12.</w:t>
        <w:br/>
        <w:br/>
        <w:t>00;15;56;29 - 00;16;32;03</w:t>
        <w:br/>
        <w:t>Unknown</w:t>
        <w:br/>
        <w:t>I have known of them for 40 years. I believe that you're chasing after and fighting with windmills, end quote. Curiously, Walker recommends Steinman drop the subject because he is, quote, delving into an area that you can do absolutely nothing about. In 1990, Walker conducted a series of three recorded calls with Doctor Henry Victorian. In these interviews, the two discuss some fascinating topics, such as the 1978 Bolivia UFO crash, which I covered in my Moondust video, and the possibility of insect like bodies being recovered.</w:t>
        <w:br/>
        <w:br/>
        <w:t>00;16;32;05 - 00;17;01;18</w:t>
        <w:br/>
        <w:t>Unknown</w:t>
        <w:br/>
        <w:t>In the second interview, Walker outright asserts while the MJ 12 exists, the documents are likely forgeries. Doctor Eric tells Victorian quote, couple people are capable of handling this issue unless your mind ability is like Einstein's or likewise, I do not think you can achieve anything. End quote. What is fascinating in this second interview is the cryptic tone Walker takes when asked about his involvement in studying UFO as, quote, how good is your sixth sense?</w:t>
        <w:br/>
        <w:br/>
        <w:t>00;17;01;18 - 00;17;30;09</w:t>
        <w:br/>
        <w:t>Unknown</w:t>
        <w:br/>
        <w:t>How much do you know about ESP? Unless you know about it and how to use it, you would not be taken in. Only a few know about it and quote. The third interview covers more of the same topics, but with Walker talking even more cryptically. However, Walker also confirms Bush's involvement within the program. Around 1991, investigation into Walker showed him to be positioned as Penn State president around 100 miles near Kecksburg, Pennsylvania.</w:t>
        <w:br/>
        <w:br/>
        <w:t>00;17;30;12 - 00;17;59;21</w:t>
        <w:br/>
        <w:t>Unknown</w:t>
        <w:br/>
        <w:t>In this town, a small bell shaped almost like an acorn UFO allegedly crashed in 1965. This case is fascinating, and I'll cover it in more detail in the future as it warrants its own full analysis. But in short, Walker directly confirms, quote, we went there with two from the military, but not on duty, end quote. And this is of course in reference to the UFO crash site.</w:t>
        <w:br/>
        <w:br/>
        <w:t>00;17;59;24 - 00;18;25;20</w:t>
        <w:br/>
        <w:t>Unknown</w:t>
        <w:br/>
        <w:t>From Star Baker and Doctor Eric Walker, we have discussed so much of crash retrievals and some sort of significant meeting that occurred in 1950 at Wright Field that served to discuss UFO crash operations. Well, interestingly enough, we do have a relevant document to analyze from this same year, the Hoddle Memo on March 22nd, 1950, FBI CIA agent Guy Hoddle wrote to FBI director J.</w:t>
        <w:br/>
        <w:br/>
        <w:t>00;18;25;20 - 00;18;52;06</w:t>
        <w:br/>
        <w:t>Unknown</w:t>
        <w:br/>
        <w:t>Edgar Hoover, relaying information from an Air Force investigator my guess is etic or the Air Force Tactical Intelligence Center. Remember back to my Battelle investigation. In 1952, Atic commissioned Battelle for Project Stork, a parallel project to bluebook not known to the public to investigate UFOs and quote, assist the Air Force in reassuring the public that everything is well under control with respect to the UFO problem.</w:t>
        <w:br/>
        <w:br/>
        <w:t>00;18;52;08 - 00;19;21;23</w:t>
        <w:br/>
        <w:t>Unknown</w:t>
        <w:br/>
        <w:t>Anyways, this investigator stated three flying saucers had been recovered in New Mexico. The craft were circular with raised centers and measured near 50ft in diameter. The craft were occupied by humanoid looking figures measuring three feet tall, dressed in metallic suits. According to one Mr. Carl. How the disks were found in New Mexico due to high powered radar and a likely cause of craft crashing, was due to this radar's interference with control mechanisms.</w:t>
        <w:br/>
        <w:br/>
        <w:t>00;19;21;25 - 00;19;42;02</w:t>
        <w:br/>
        <w:t>Unknown</w:t>
        <w:br/>
        <w:t>Does this memo link with the retrieval discussion meeting? Both Star Baker and Walker stated to have taken place in 1950 at right field? And is this memo discussing the Roswell crash, which occurred three years prior to this memo? Hey guys, thank you so much for joining me today for this look into Robert SA Baker, his connections and his claims.</w:t>
        <w:br/>
        <w:br/>
        <w:t>00;19;42;05 - 00;20;04;15</w:t>
        <w:br/>
        <w:t>Unknown</w:t>
        <w:br/>
        <w:t>Let me get things out of the way. I gotta say, I'm sorry in case things sounded weird during the video. Partway through filming, my brother came in town to visit and got me extremely ill. So if I sound off, it's due to the congestion. But no worries. I hope you found this dive into SA Baker interesting. I'm thinking back to Eric Walker and his interviews with William Steinman.</w:t>
        <w:br/>
        <w:br/>
        <w:t>00;20;04;17 - 00;20;38;05</w:t>
        <w:br/>
        <w:t>Unknown</w:t>
        <w:br/>
        <w:t>And when Steinman brings up majestic 12. Because remember, around this time in the early 80s, all the buzz was going around about these majestic 12 documents because Stan Freeman had released these documents. Walker tells Steinman he is chasing and trying to fight windmills. I can't help but think back to the story of Don Quixote in this context. Is Walker basically telling Steinman him trying to investigate the MJ 12 docs he's chasing ghosts, fighting things that aren't there and looking in the wrong direction and fooling himself.</w:t>
        <w:br/>
        <w:br/>
        <w:t>00;20;38;08 - 00;21;04;18</w:t>
        <w:br/>
        <w:t>Unknown</w:t>
        <w:br/>
        <w:t>It's interesting because in that same sentence, he says he knew about the MJ 12 documentary 40 Years. And throughout this video, with Walker and with Walker, we see the MJ 12 pop up numerous times. This is why I want to cover these documents so much, because while many of these documents are forgeries, like I said earlier in the video, there is some interesting aspects data or possibly even some documents in these that may be legitimate.</w:t>
        <w:br/>
        <w:br/>
        <w:t>00;21;04;21 - 00;21;32;17</w:t>
        <w:br/>
        <w:t>Unknown</w:t>
        <w:br/>
        <w:t>I think when we look at this time period, the 50s, and even the early 60s, we only really think about Project Blue Book. Project grudge project signed Washington DC, 1952 UFOs incident. And we hardly ever try and analyze the kind of the program finding crash retrievals and reverse engineering. And I think we finally get a little bit of a look into that with Robert Saab Walker.</w:t>
        <w:br/>
        <w:br/>
        <w:t>00;21;32;20 - 00;22;03;15</w:t>
        <w:br/>
        <w:t>Unknown</w:t>
        <w:br/>
        <w:t>I know investigating his case was super interesting because I knew about the 1950 Wilbert de Smith memo for a while, but let me know what you guys think. Do you think Saab's claims are accurate, especially about this meeting that occurred in 1949 to 1950 at Wright Field, about crash retrievals and reverse engineering efforts, that this gave him the confidence to outright tell Wilbert B Smith that the study of UFOs and flying saucers within the USG was classified, even higher than the H-bomb.</w:t>
        <w:br/>
        <w:br/>
        <w:t>00;22;03;18 - 00;22;19;28</w:t>
        <w:br/>
        <w:t>Unknown</w:t>
        <w:br/>
        <w:t>Again, guys, thank you so much for joining me today. I'd like to thank every single one of you for being here. Please remember to like and subscribe if you're enjoying the channel. Hey, don't hesitate to join that Patreon again, I'm not going to gatekeeping any of my content. Everything out here is free for everybody to enjoy, but only support what you think the channel is worth.</w:t>
        <w:br/>
        <w:br/>
        <w:t>00;22;20;01 - 00;22;37;15</w:t>
        <w:br/>
        <w:t>Unknown</w:t>
        <w:br/>
        <w:t>And if any of you guys are watching UFC 300 this weekend, let me know what you guys think. I personally can't wait. This is the best card of all time. You know I'm rocking with my boys Jamal Hill, Charles Oliveira, Justin Gacy, and Yuri Prochazka, so I'm gonna be watching that I can't wait. I really want to know what you guys think.</w:t>
        <w:br/>
        <w:br/>
        <w:t>00;22;37;15 - 00;22;40;20</w:t>
        <w:br/>
        <w:t>Unknown</w:t>
        <w:br/>
        <w:t>So I'll catch everybody on the next video. And thank you so much for joining me.</w:t>
        <w:br/>
        <w:br/>
      </w:r>
    </w:p>
    <w:p>
      <w:r>
        <w:br w:type="page"/>
      </w:r>
    </w:p>
    <w:p>
      <w:pPr>
        <w:pStyle w:val="Heading2"/>
      </w:pPr>
      <w:r>
        <w:t>07 Gerbs UAP Video Analyses\22 USO - Unidentified Submerged Objects</w:t>
      </w:r>
    </w:p>
    <w:p>
      <w:r>
        <w:t>![[22-USO - Unidentified Submerged Objects-thumbnail.jpg]]</w:t>
        <w:br/>
        <w:t>## aliases: ["Video 22: [[USO - Unidentified Submerged Objects]]"]</w:t>
        <w:br/>
        <w:br/>
        <w:t>## tags: #UAPVideos #USO #TransmediumUAP</w:t>
        <w:br/>
        <w:br/>
        <w:t xml:space="preserve">**Video Published:** 2024-04-17  </w:t>
        <w:br/>
        <w:t xml:space="preserve">**Video Link:** [YouTube – USO - Unidentified Submerged Objects](https://www.youtube.com/watch?v=U-jrx_giINA)  </w:t>
        <w:br/>
        <w:t>**Approx. Length:** ~25 minutes</w:t>
        <w:br/>
        <w:br/>
        <w:t>---</w:t>
        <w:br/>
        <w:br/>
        <w:t>## 📌 Overview</w:t>
        <w:br/>
        <w:br/>
        <w:t>This video explores the lesser-known aspect of the UFO phenomenon: **Unidentified Submerged Objects (USOs)**. It covers their history within **U.S. government investigations**, famous military encounters, and recent statements by **Rear Admiral Timothy Gallaudet**. The **1971 USS Trepang USO photographs** are also analyzed.</w:t>
        <w:br/>
        <w:br/>
        <w:t>Topics covered:</w:t>
        <w:br/>
        <w:br/>
        <w:t>- **History of USO Investigations** – Government studies dating back to **Project Blue Book**.</w:t>
        <w:br/>
        <w:t>- **Transmedium Capabilities** – USOs and UAPs sharing similar flight characteristics.</w:t>
        <w:br/>
        <w:t>- **Military USO Encounters** – Notable cases involving the **Navy and Air Force**.</w:t>
        <w:br/>
        <w:t>- **Rear Admiral Timothy Gallaudet’s Claims** – The USN’s secret knowledge of USOs.</w:t>
        <w:br/>
        <w:t>- **1971 USS Trepang Photos** – Analysis of classified submarine images.</w:t>
        <w:br/>
        <w:br/>
        <w:t>---</w:t>
        <w:br/>
        <w:br/>
        <w:t>## 🎥 Timestamps</w:t>
        <w:br/>
        <w:br/>
        <w:t>- **0:00 – Intro**: The significance of USO research.</w:t>
        <w:br/>
        <w:t>- **2:20 – USO HISTORY**: Early government interest in submerged UAPs.</w:t>
        <w:br/>
        <w:t>- **7:05 – USO CLAIMS**: Key historical reports and firsthand accounts.</w:t>
        <w:br/>
        <w:t>- **10:30 – REAR ADMIRAL TIMOTHY GALLAUDET**: His involvement and statements on USOs.</w:t>
        <w:br/>
        <w:t>- **16:39 – MILITARY USO ENCOUNTERS**: Documented incidents from Navy and Air Force personnel.</w:t>
        <w:br/>
        <w:t>- **21:04 – USS TREPANG IMAGES**: Examination of controversial 1971 Arctic submarine photos.</w:t>
        <w:br/>
        <w:t>- **24:42 – Conclusion**: Summary and future research directions.</w:t>
        <w:br/>
        <w:br/>
        <w:t>---</w:t>
        <w:br/>
        <w:br/>
        <w:t>## 📝 Key Takeaways</w:t>
        <w:br/>
        <w:br/>
        <w:t>1. **USOs exhibit transmedium capabilities**</w:t>
        <w:br/>
        <w:t xml:space="preserve">    - Reports describe craft seamlessly transitioning between air and water at impossible speeds.</w:t>
        <w:br/>
        <w:t>2. **The U.S. Navy has conducted secret studies on USOs**</w:t>
        <w:br/>
        <w:t xml:space="preserve">    - Documents reveal interest in underwater UAP since the **early 1950s**.</w:t>
        <w:br/>
        <w:t>3. **The USS Trepang photos remain a mystery**</w:t>
        <w:br/>
        <w:t xml:space="preserve">    - The 1971 Arctic submarine encounter provides some of the most compelling visual evidence of USOs.</w:t>
        <w:br/>
        <w:br/>
        <w:t>---</w:t>
        <w:br/>
        <w:br/>
        <w:t>## 🔗 Cross-References</w:t>
        <w:br/>
        <w:br/>
        <w:t>- [[UFOs_and_Military_Encounters]]</w:t>
        <w:br/>
        <w:t>- [[USOs_Unidentified_Submerged_Objects]]</w:t>
        <w:br/>
        <w:t>- [[Project_Blue_Book_Records]]</w:t>
        <w:br/>
        <w:br/>
        <w:t>---</w:t>
        <w:br/>
        <w:br/>
        <w:t>## ❓ Open Questions</w:t>
        <w:br/>
        <w:br/>
        <w:t>- Could USOs be utilizing **oceanic regions as hidden transit hubs**?</w:t>
        <w:br/>
        <w:t>- Why is **USO research largely ignored compared to aerial UAP studies**?</w:t>
        <w:br/>
        <w:t>- What classified USN documents might shed light on these objects?</w:t>
        <w:br/>
        <w:br/>
        <w:t>---</w:t>
        <w:br/>
        <w:br/>
        <w:t>## 🔮 Next Steps &amp; Research</w:t>
        <w:br/>
        <w:br/>
        <w:t>- Further analysis of **USN declassified reports on underwater UAPs**.</w:t>
        <w:br/>
        <w:t>- Investigating **more transmedium encounters from military sources**.</w:t>
        <w:br/>
        <w:t>- Examining **additional photographic evidence** of USOs.</w:t>
        <w:br/>
        <w:br/>
        <w:t>---</w:t>
        <w:br/>
        <w:br/>
        <w:t>## 🏷️ Tags</w:t>
        <w:br/>
        <w:br/>
        <w:t>#UAPVideos #USO #NavyEncounters #TimothyGallaudet #Disclosure #ProjectBlueBook</w:t>
        <w:br/>
        <w:br/>
        <w:t>---</w:t>
        <w:br/>
        <w:br/>
        <w:t>## **References &amp; Links**</w:t>
        <w:br/>
        <w:br/>
        <w:t>- **Dewey Fournet Operation Interloper**: [UFO Explorations](https://www.ufoexplorations.com/_files/ugd/aa4aac_a0261f418177495ca81a5c831721b607.pdf)</w:t>
        <w:br/>
        <w:t>- **1950s USO Reports (AFOIN-X(SG) 9)**: [Need to Know (Timothy Good)](https://archive.org/details/needtoknow00good/page/145/mode/1up)</w:t>
        <w:br/>
        <w:t>- **JANAP 146(C) &amp; Naval UAP Reporting Directives**: [NSA Archive](https://www.nsa.gov/portals/75/documents/news-features/declassified-documents/ufo/janap_146.pdf)</w:t>
        <w:br/>
        <w:t>- **USS Trepang USO Analysis**: [The Black Vault](https://www.theblackvault.com/casefiles/arctic-ufo-photographs-uss-trepang-ssn-674-march-1971/)</w:t>
        <w:br/>
        <w:t>- **Timothy Gallaudet’s USO Research**: [News Nation](https://www.youtube.com/watch?v=M01DWnEQeSI)</w:t>
        <w:br/>
        <w:br/>
        <w:t>## Transcript</w:t>
        <w:br/>
        <w:t>00;00;00;00 - 00;00;28;03</w:t>
        <w:br/>
        <w:t>Unknown</w:t>
        <w:br/>
        <w:t>Until recently, UFOs have been seen as anomalous craft operating in deep space near Earth orbit within Earth's atmosphere, and occasionally, whether purposefully or due to a mysterious crash touching our planet's surface. But a fascinating aspect of the trans medium capabilities of these craft has long been forgotten, until Commander David Fravor sighting of the Tic TAC, which seemingly communicated with something churning under the water surface.</w:t>
        <w:br/>
        <w:br/>
        <w:t>00;00;28;06 - 00;00;59;29</w:t>
        <w:br/>
        <w:t>Unknown</w:t>
        <w:br/>
        <w:t>Military footage showing UAP entering or leaving Earth's waters in the incredible efforts of Rear Admiral Timothy Gallaudet. What's up guys? It's UAP group and today I want to cover the history and some famous historical sightings of one of the most overlooked aspects of the phenomenon undersea UFOs or unidentified submerged objects. The idea UFOs are not only operating in our skies, but also the most unexplored regions of our planet, is both profound and somewhat disturbing.</w:t>
        <w:br/>
        <w:br/>
        <w:t>00;01;00;03 - 00;01;06;23</w:t>
        <w:br/>
        <w:t>Unknown</w:t>
        <w:br/>
        <w:t>So let's not waste time. Let's get right into it.</w:t>
        <w:br/>
        <w:br/>
        <w:t>00;01;06;26 - 00;01;42;28</w:t>
        <w:br/>
        <w:t>Unknown</w:t>
        <w:br/>
        <w:t>Shockingly, the study of Uso's is not a recent undertaking. In fact, we can head all the way back to the early days of Project Bluebook. In 1951, USAF Major Dewey Frenette, Bluebook member, undertook one project interloper, with the aid of the U.S. Navy. The goal of this project was to investigate both aerial and undersea UAP, regardless of serving as a sitting Bluebook member for Net's Operation, interloper was curiously an extra governmental investigation, meaning it was exempt from all Freedom of Information Act requests.</w:t>
        <w:br/>
        <w:br/>
        <w:t>00;01;43;01 - 00;02;19;22</w:t>
        <w:br/>
        <w:t>Unknown</w:t>
        <w:br/>
        <w:t>Whether this was directed by USG elements or not, I'm not quite sure. However, in 1953, interloper briefed the CIA, but the project's findings never reached Congress or the American people. Today, only three case files remain from for Annette's project. Cases 26, 27 and 28. Case 26 covers US Navy Lieutenant George P Williams, who, alongside with his nine man crew and their Navy Fleet Logistics Air wing plane, observed a trans medium UFO depart the ocean and traversed the skies between Keflavik, Iceland and Newfoundland.</w:t>
        <w:br/>
        <w:br/>
        <w:t>00;02;19;24 - 00;02;46;17</w:t>
        <w:br/>
        <w:t>Unknown</w:t>
        <w:br/>
        <w:t>The object, initially mistaken for a ship, rose from beneath the clouds and approached the Navy aircraft at a terrifying closing rate. The object hovered near the air wing's portside before disappearing at alarming speeds. The object was described as elliptical or cigar shaped, measuring a minimum of 200ft, with a red orange glow along the periphery. The other two surviving cases do not fit our investigation today, but still.</w:t>
        <w:br/>
        <w:br/>
        <w:t>00;02;46;17 - 00;03;11;09</w:t>
        <w:br/>
        <w:t>Unknown</w:t>
        <w:br/>
        <w:t>Check this out. Case 27 highlights the experience of a South African Airways constellation craft and route from London to Johannesburg, near the Kenya border. The airplane crossed over the crater of a long extinct volcano, where the pilots noticed a silvery disc stationed deep within the crater. The disc took off at a high rate of speed straight up and out of sight of the craft.</w:t>
        <w:br/>
        <w:br/>
        <w:t>00;03;11;12 - 00;03;45;26</w:t>
        <w:br/>
        <w:t>Unknown</w:t>
        <w:br/>
        <w:t>Next, we can look at the 24th of April, 1952 with the Air Force Technical Intelligence Center is written by AFO, AI and X SG regarding the possible connection of submarine contacts. This letter, addressed to one Colonel Dunn, attaches nine reports of submarine contacts with UFOs, specifically flying discs, with the assistance of Oni, the Office of Naval Intelligence. Unfortunately, these reports are unavailable, but what is interesting are the Navy UFO sightings listed in the 1950s.</w:t>
        <w:br/>
        <w:br/>
        <w:t>00;03;45;28 - 00;04;19;26</w:t>
        <w:br/>
        <w:t>Unknown</w:t>
        <w:br/>
        <w:t>This information is relayed in Timothy Goode's book Need to Know UFOs the Military and Intelligence. Quotes information supplied by respected ufologist Leonard Stringfield, who I covered in the Kingman, Arizona crash. Stringfield was informed of thousands of ona UAP reports from 1952 to 1956, but I skipped over this mysterious sender of the nine reports FOIA in XD. Afolayan is the Air Force Office of Intelligence, and we can assume that this SG is a special group.</w:t>
        <w:br/>
        <w:br/>
        <w:t>00;04;19;28 - 00;04;47;09</w:t>
        <w:br/>
        <w:t>Unknown</w:t>
        <w:br/>
        <w:t>Curiously, we can look back to Edward J. Ruppert, a man I've talked about extensively who served as director of Project Grudge and Blue Book Report, stated that Afolayan was conducting a more complete investigation of UFOs parallel to Blue Book and the later uncovered Beatles project. Stork report stated FOIA and technical Capabilities Branch and Collection Control Branch were specific officers doing UFO related work.</w:t>
        <w:br/>
        <w:br/>
        <w:t>00;04;47;12 - 00;05;12;17</w:t>
        <w:br/>
        <w:t>Unknown</w:t>
        <w:br/>
        <w:t>Was this Air Force Special group tasked with investigating the nine USO reports one of the US government's real secret UFO investigation groups? To me, it appears likely. In 1979 questioned the computer UFO network filed FOI a request for information on the mysterious special group. All requests were denied under executive order, citing the national security need to maintain classification.</w:t>
        <w:br/>
        <w:br/>
        <w:t>00;05;12;19 - 00;05;49;16</w:t>
        <w:br/>
        <w:t>Unknown</w:t>
        <w:br/>
        <w:t>The trail here in the 1950s goes much deeper as well. In 1954, Jana, the joint Army, Navy, Air Force publication, published directive 146 C were both airborne and waterborne. UFO were to be reported under service communication instructions for reporting vital intelligence sightings and merit. I'm guessing this means maritime intelligence. This meant both civilians and pilots were prohibited from discussing officially reported sightings, as service and merit sightings were subject to the Communications Act of 1934 and espionage laws.</w:t>
        <w:br/>
        <w:br/>
        <w:t>00;05;49;19 - 00;06;28;03</w:t>
        <w:br/>
        <w:t>Unknown</w:t>
        <w:br/>
        <w:t>Violators would receive a prison sentence and a $10,000 fine. And if you've watched a single one of my videos, you probably know I talk often about USAF regulation 202, so I expect everybody knows that by heart. But if you don't, this regulation restricted all official UFO reporting to be sent to Atic and not Bluebook. Well, in that same year, 1954, January 23rd to be precise, the US Navy issued op nav the office of the Chief of Naval Operations Directive 3820, which required UAP sightings referenced as flying object reports to be sent to the director of Atic.</w:t>
        <w:br/>
        <w:br/>
        <w:t>00;06;28;10 - 00;06;57;12</w:t>
        <w:br/>
        <w:t>Unknown</w:t>
        <w:br/>
        <w:t>The director of USAF intelligence, and the Director of Naval Intelligence. This report, which we can find a copy of in Donald Quixote's book The Flying Saucer Conspiracy, directly cites Jan op 146 C with the implementation of 1953 USAF regulation 200 Dash two up, Nav directive 3820 and Jan App 146 C we enter the slow descent into the dark ages of UFO reporting, starting with explanations of swamp gas and weather balloons.</w:t>
        <w:br/>
        <w:br/>
        <w:t>00;06;57;14 - 00;07;09;14</w:t>
        <w:br/>
        <w:t>Unknown</w:t>
        <w:br/>
        <w:t>So our paper trail here becomes relatively sparse, and we have to start to rely on claims of USO studies and experiences.</w:t>
        <w:br/>
        <w:br/>
        <w:t>00;07;09;16 - 00;07;43;01</w:t>
        <w:br/>
        <w:t>Unknown</w:t>
        <w:br/>
        <w:t>We must travel all the way to 1985, where ufologist Jock Belay claims in Forbidden Science. Pacific Heights, a collection of his personal journals that a source at Nar cap, the National Aviation Reporting Center on Anomalous Phenomena, told him that a large collection of UFO and USO files were being stored at Norton Air Force Base. Norton has historically been associated with UAP or NHC research, such as being named by Steven Greer and the Disclosure Project in his alleged briefing to Congress in 1996.</w:t>
        <w:br/>
        <w:br/>
        <w:t>00;07;43;03 - 00;08;06;26</w:t>
        <w:br/>
        <w:t>Unknown</w:t>
        <w:br/>
        <w:t>But let's move on to a really curious rabbit hole. From 2017. Of course, with an absence of official documentation, this story should be taken with some skepticism. But let's tackle the claims by astronomer Mark Dantonio. Dantonio, president of FCS models, a company with naval contracts, was taken for a ride in a naval submarine as a thank you for his company's contract work.</w:t>
        <w:br/>
        <w:br/>
        <w:t>00;08;06;28 - 00;08;30;27</w:t>
        <w:br/>
        <w:t>Unknown</w:t>
        <w:br/>
        <w:t>While under sea, this sonar team picked up what they called a fast mover, traveling at several hundred knots. For reference, most submarines and torpedoes travel at roughly 40 knots. The commanding officer told the sonar operator to, quote, lock it and dog it, end quote, essentially burying the encounter. And years later, Mark asked a senior naval figure about the fast mover program.</w:t>
        <w:br/>
        <w:br/>
        <w:t>00;08;31;00 - 00;08;51;22</w:t>
        <w:br/>
        <w:t>Unknown</w:t>
        <w:br/>
        <w:t>I bet you can all guess the response. Sorry, Mark, I can't talk about that program. This to Dantonio essentially confirmed the program's existence, especially since the figure told Mark that uso's were common and that there was a program in place to classify and log and determine the speed of them. But those reports go into a vault. Of course.</w:t>
        <w:br/>
        <w:br/>
        <w:t>00;08;51;22 - 00;09;11;15</w:t>
        <w:br/>
        <w:t>Unknown</w:t>
        <w:br/>
        <w:t>Remember, this is all just a legit testimony. We have no way to prove this right now, but the year of 2022 is where chatter around USO became much louder and really made its way into the public. Zeit Geist. I'd like to take a look at the published notes of Oak Shannon, a figure I haven't mentioned since the Wilson Davis Memo video.</w:t>
        <w:br/>
        <w:br/>
        <w:t>00;09;11;17 - 00;09;41;02</w:t>
        <w:br/>
        <w:t>Unknown</w:t>
        <w:br/>
        <w:t>Shannon, former manager of special projects at Lewis Alamos National Laboratories and Department of Energy nuclear physicist, confirmed the authenticity of the Wilson Davis memo. But that's not our focus for today. These notes, published in 2022, recall Oakes time at the Advanced Theoretical Working Group, held at BDM International's McLean Secure Facility and classified using Doc controls in 1985. These notes contain some fascinating information and I highly recommend reading them.</w:t>
        <w:br/>
        <w:br/>
        <w:t>00;09;41;04 - 00;10;22;07</w:t>
        <w:br/>
        <w:t>Unknown</w:t>
        <w:br/>
        <w:t>You already know, just check the show notes. But alongside mention of some UFO hotspots such as Mount Hayes, Alaska, Shannon jots down the Navy, has intelligence on an underwater UFO hotspot near Golfo San Maties off the coast of Argentina. And we can also look at SSC. CIA operative John Ramirez, the man who made the Galactic Federation's claims famous, who in 2022 claimed he had heard rumors of a relationship between the Office of Naval Research and the CIA Office of Scientific and Weapons Research, slash wind PAC, the weapons, intelligence, nonproliferation and Arms Control Center where USO materials are recovered and transferred to the CIA.</w:t>
        <w:br/>
        <w:br/>
        <w:t>00;10;22;09 - 00;10;34;18</w:t>
        <w:br/>
        <w:t>Unknown</w:t>
        <w:br/>
        <w:t>Interesting connections here, seen as there are some insane CIA UAP rabbit holes, but I want to save this for a more focused video on the topic.</w:t>
        <w:br/>
        <w:br/>
        <w:t>00;10;34;21 - 00;11;05;17</w:t>
        <w:br/>
        <w:t>Unknown</w:t>
        <w:br/>
        <w:t>And now we get to absolutely the most credible figure to speak on USO, who featured on Sol's November 2023 panel. Timothy Gallaudet, retired U.S. Navy rear admiral, former Assistant Secretary of Commerce for Oceans and Atmosphere within the US Department of Commerce, and former administrator of National Oceanic and Atmospheric Administration. Here I am an ocean scientist for three and a half decades, and I sit in a lot of meetings with leading ocean scientists still today.</w:t>
        <w:br/>
        <w:br/>
        <w:t>00;11;05;20 - 00;11;32;12</w:t>
        <w:br/>
        <w:t>Unknown</w:t>
        <w:br/>
        <w:t>But it just it kind of mystifies me that more people are intellectually curious about what the story of the century is, and that's these, these that are occurring in the water. On a fascinating News Nation interview with Ross Cole, Art Gallaudet has made some profound statements, such as we're being visited by non-human intelligence, with technology we really don't understand, and with intentions we don't understand at all either.</w:t>
        <w:br/>
        <w:br/>
        <w:t>00;11;32;13 - 00;12;10;21</w:t>
        <w:br/>
        <w:t>Unknown</w:t>
        <w:br/>
        <w:t>Now, that really does surprise me to hear that from a former, very high ranking flag officer in the US Navy, to actually say, you're stating categorically that you believe in high non-human intelligence are real. Absolutely. I think it's about time that we do disclose that we we are in contact with non-human intelligence. There is so much of interest I want to cover on the rear admiral, such as his sole foundation discussion surrounding viewing the gimbal and go fast videos, but having them mysteriously removed from his inbox, or how, in his recent tweet, Gallaudet comments on the So Cal anomaly, possibly USO related, being scrubbed from Google Earth.</w:t>
        <w:br/>
        <w:br/>
        <w:t>00;12;10;21 - 00;12;36;15</w:t>
        <w:br/>
        <w:t>Unknown</w:t>
        <w:br/>
        <w:t>But let's focus now on his 2024 sole published white paper. Beneath the Surface. We may learn more about UAP by looking in the ocean. This excellent paper was written by Gallaudet, and besides highlighting the obvious threat to maritime security, the paper frames the importance of USO study as an unprecedented opportunity for maritime science, and the subject should be elevated to national research priorities.</w:t>
        <w:br/>
        <w:br/>
        <w:t>00;12;36;18 - 00;13;06;13</w:t>
        <w:br/>
        <w:t>Unknown</w:t>
        <w:br/>
        <w:t>Gallaudet calls for action to uncover the unknown unknowns associated with UAP and Uso's. Due to the concerning non reaction of the DoD regarding unidentified objects with unexplainable characteristics entering U.S. water space. In the executive summary of the piece, the Rear Admiral makes a beautiful statement. Quote. Yet, however, concerning the security implications of UAP are the scientific ramifications are nothing short of world changing.</w:t>
        <w:br/>
        <w:br/>
        <w:t>00;13;06;15 - 00;13;35;28</w:t>
        <w:br/>
        <w:t>Unknown</w:t>
        <w:br/>
        <w:t>Pilots, credible observers, and calibrated military instrumentation have recorded objects accelerating at rates and crossing the air sea interface in ways not possible for anything made by humans, and several pieces of congressional legislation support these observations by defining UAP as trans medium vehicles. The stunning implication is that engineering, material science, and physics beyond the state of the art are needed to produce and operate these objects.</w:t>
        <w:br/>
        <w:br/>
        <w:t>00;13;36;00 - 00;14;11;24</w:t>
        <w:br/>
        <w:t>Unknown</w:t>
        <w:br/>
        <w:t>This knowledge could transform such fields as air and maritime transportation, energy generation, agriculture, communication, computing, manufacturing and space travel. Virtually every imaginable economic sector, not to mention defense. Further study of UAP may lead to discoveries that make those of the scientific revolution in the 17th and 18th centuries look like baby steps. Throughout this paper, Gallaudet draws attention to the massive disparity between investigating UAP operating in our skies and UAP operating within our oceans.</w:t>
        <w:br/>
        <w:br/>
        <w:t>00;14;11;26 - 00;14;45;06</w:t>
        <w:br/>
        <w:t>Unknown</w:t>
        <w:br/>
        <w:t>This is especially highlighted in the abysmal Aero historical Report volume one, which makes a grand total of zero references to any cases or whistleblowers having to do with USO or maritime situations. As I mentioned in the opening statement of this video, and this is really cool to see, Gallaudet mentioned the tic tac case, as observed in 2004 by the Navy FAA, ATF, Super Hornets, where the pilots observed the UAP hovering just above roiling ocean whitewater, possibly indicating a larger UAP below the surface.</w:t>
        <w:br/>
        <w:br/>
        <w:t>00;14;45;08 - 00;15;16;05</w:t>
        <w:br/>
        <w:t>Unknown</w:t>
        <w:br/>
        <w:t>Other cases highlighted in this paper include the trans medium UAP, filmed in 2013, in Agua de Puerto Rico, captured by US customs and Border Protection thermal imaging systems. Quote over three minutes, the object appeared to fly at speeds between 40 and 120mph. Enter and exit the Atlantic Ocean without any significant deceleration, reach a maximum underwater velocity of 95mph, and at one point split into two parts before entering the water again.</w:t>
        <w:br/>
        <w:br/>
        <w:t>00;15;16;08 - 00;15;42;26</w:t>
        <w:br/>
        <w:t>Unknown</w:t>
        <w:br/>
        <w:t>The Siu authorities concluded that no known aircraft, naval vessel, projectile or human made technology possesses these characteristics or capabilities. Gallaudet also draws from a body of literature to state that USO and trans medium UAP are just as diverse as those spotted traversing the skies. Quote luminous orbs, silver and gray discs, and triangular and cigar shaped objects with various lighting conditions.</w:t>
        <w:br/>
        <w:br/>
        <w:t>00;15;42;28 - 00;16;16;18</w:t>
        <w:br/>
        <w:t>Unknown</w:t>
        <w:br/>
        <w:t>Large lighted craft are often seen under the sea surface without ever emerging, unquote. The paper also touches on a fascinating case I have never heard of that occurred off the coast of Shelburne Harbor, Nova Scotia, in 1960. And no, this isn't shag Harbor in 1967. However, the two are located extremely close. This case covers the encounters of several Royal Canadian Navy divers who participated in a U.S. Canadian joint minesweeper, an exercise where the divers claim to have observed two disc shaped craft on the seabed.</w:t>
        <w:br/>
        <w:br/>
        <w:t>00;16;16;21 - 00;16;43;25</w:t>
        <w:br/>
        <w:t>Unknown</w:t>
        <w:br/>
        <w:t>Not only did the divers say they observed occupants attempting to repair one of the craft, but also recorded footage of the event. Wisely, Gallaudet thought this story pretty nonsensical or unbelievable until recent U.S. military whistleblower revelations. I really recommend reading this whole paper. Just check the show notes, the Rear Admiral wrote an excellent piece that deserves attention.</w:t>
        <w:br/>
        <w:br/>
        <w:t>00;16;43;27 - 00;17;05;07</w:t>
        <w:br/>
        <w:t>Unknown</w:t>
        <w:br/>
        <w:t>After covering the sole paper, I would like to discuss just a handful of fascinating military USO cases that have caught my eye throughout history. In the same year of 2022. Lou Elizondo discussed a fascinating military USO encounter while being interviewed by astronaut Terry Virts. Check this out. I tell you, man, some of this stuff was was absolutely riveting.</w:t>
        <w:br/>
        <w:br/>
        <w:t>00;17;05;12 - 00;17;32;15</w:t>
        <w:br/>
        <w:t>Unknown</w:t>
        <w:br/>
        <w:t>One of the other stories. Let's talk about the stuff. Yeah. Okay. Well, you know, I'll share with you, one one interesting. Event that occurred. It's it's pretty incredible. You have, I'm not going to go into too much detail. I want people to know who it is. I, you know, the person is kind of very cagey about this, but, you have a helicopter going out of, a Caribbean island on a on a regular basis because the Navy likes to test fire.</w:t>
        <w:br/>
        <w:br/>
        <w:t>00;17;32;22 - 00;17;50;24</w:t>
        <w:br/>
        <w:t>Unknown</w:t>
        <w:br/>
        <w:t>Some of its cruise missile technology and whatnot. And what will happen is that that after the cruise missile runs out of fuel, that kind of falls into the splashes into the ocean, it will sink. And then at a certain time, we kind of it kind of rises up. We go and fetch it. And we, we analyze it for telemetry and things like that.</w:t>
        <w:br/>
        <w:br/>
        <w:t>00;17;50;27 - 00;18;14;05</w:t>
        <w:br/>
        <w:t>Unknown</w:t>
        <w:br/>
        <w:t>Long story short, helicopter crew goes out. To, to recover one of these things, as they are recovering it. The first time the missile, they're pulling up and something what was described round and circular, about the size of a small island. Black dark color starts rising to the surface. It doesn't break the water, but it starts rising to the surface.</w:t>
        <w:br/>
        <w:br/>
        <w:t>00;18;14;05 - 00;18;32;25</w:t>
        <w:br/>
        <w:t>Unknown</w:t>
        <w:br/>
        <w:t>And they thought, wow, that's really, really peculiar. Well, the next month goes around and they go out to retrieve this, this this another missile that was test fired. And this time we've got a frogman hanging down from the roof about to to latch on to the to the missile. And, this thing starts coming out of the water again.</w:t>
        <w:br/>
        <w:br/>
        <w:t>00;18;32;26 - 00;18;51;17</w:t>
        <w:br/>
        <w:t>Unknown</w:t>
        <w:br/>
        <w:t>And if you know about the Puerto Rican trench out there, you're talking about water. That's 22,000ft deep. It's. Yeah, it's the second deepest part of the ocean. The thing starts rising up and and that's the thing is starting to come to the surface. The frogman is literally trying to climb the rope. They're doing an emergency ascent. Everybody is absolutely panic!</w:t>
        <w:br/>
        <w:br/>
        <w:t>00;18;51;17 - 00;19;21;02</w:t>
        <w:br/>
        <w:t>Unknown</w:t>
        <w:br/>
        <w:t>At the disco, freaking out. You know, what the hell is that? What's going on? And as they start to pull up, it sucks the missile underwater and then disappears, never to be seen again. And David Fravor TikTok encounter isn't the only time the US Navy and military has encountered these in 2010. USN Petty Officer John Baumann saw a tic tac shaped object from the flight deck of the USS Carl Vinson off the coast of Haiti.</w:t>
        <w:br/>
        <w:br/>
        <w:t>00;19;21;04 - 00;19;44;08</w:t>
        <w:br/>
        <w:t>Unknown</w:t>
        <w:br/>
        <w:t>Quote I was staring into the water from above when a large, fat, white Tic TAC object, approximately 20ft in length, suddenly appeared, in my view, below me, moving right, and darted into the depths as fast as it appeared. I couldn't really comprehend what I saw. It was definitely a solid object, but when it descended, it's forward and rapidly collapsed in on itself and disappeared.</w:t>
        <w:br/>
        <w:br/>
        <w:t>00;19;44;08 - 00;20;15;16</w:t>
        <w:br/>
        <w:t>Unknown</w:t>
        <w:br/>
        <w:t>End quote. Bauman reported this sighting to his supervising officer, but was not debriefed and not to file a report. The officer told him that everybody sees weird things in the ocean. Everybody knows the famous Tic TAC sighting scene from the USS Nimitz in 2004. But did you know in 1991 the same vessel had a USO encounter? Petty Officer Kevin Thomas claimed to have seen a huge black triangle, end quote, near one kilometer in length, lift out of the ocean and shoot vertically into the sky.</w:t>
        <w:br/>
        <w:br/>
        <w:t>00;20;15;19 - 00;20;39;00</w:t>
        <w:br/>
        <w:t>Unknown</w:t>
        <w:br/>
        <w:t>When he was left on deck after the ship was ordered to darken and cleared decks, Thomas claimed to have witnessed no water dripping off the craft nor sound made by the craft. The next day, men in civilian clothes appeared and interviewed Thomas on board the Nimitz, asking why he was outside and what he saw. Thomas said not a peep due to fear of being disciplined.</w:t>
        <w:br/>
        <w:br/>
        <w:t>00;20;39;03 - 00;21;00;07</w:t>
        <w:br/>
        <w:t>Unknown</w:t>
        <w:br/>
        <w:t>This story needs to be approached with some skepticism because full transparency at the moment, I am unable to uncover Thomas a service record, and here I just wanted to cover a handful of these USO cases. If for my next video you guys would like to see me tackle solely a list of USO cases officially reported throughout Bluebook in other channels, let me know.</w:t>
        <w:br/>
        <w:br/>
        <w:t>00;21;00;10 - 00;21;09;02</w:t>
        <w:br/>
        <w:t>Unknown</w:t>
        <w:br/>
        <w:t>I personally really want to make that video, so if the interest is there, I will absolutely tackle it.</w:t>
        <w:br/>
        <w:br/>
        <w:t>00;21;09;05 - 00;21;36;17</w:t>
        <w:br/>
        <w:t>Unknown</w:t>
        <w:br/>
        <w:t>And lastly, guys, I just wanted to cover a series of very controversial images taken in March of 1971 from the USS tripping. These images purport to show the vessel's encounter with at least two forms of UAP slash uso's a triangle and cigar shaped craft. Debate has circled endlessly since these photos first appeared, some arguing they are legitimate, some arguing they're hoaxes, and some arguing the images are real.</w:t>
        <w:br/>
        <w:br/>
        <w:t>00;21;36;17 - 00;22;10;15</w:t>
        <w:br/>
        <w:t>Unknown</w:t>
        <w:br/>
        <w:t>But depicting engagement with test barrage balloons. And I do have to add, there are some people who think all or some of these photos are an example of Theta Morgana, a complex mirage appearing above the horizon. The story goes. These images first appeared in a French magazine called Top Secret. The original scans of the images were sent to investigator Alex Streeter, allegedly, the tripping station between Iceland and Jan Mayen Island in March of 1971, led by Admiral Dean Reynolds Sackett, happened upon the Uso's by accident.</w:t>
        <w:br/>
        <w:br/>
        <w:t>00;22;10;17 - 00;22;38;00</w:t>
        <w:br/>
        <w:t>Unknown</w:t>
        <w:br/>
        <w:t>Officer John Clicker initially spotted the objects with the onboard periscope. Some of these images seem to be harmless snapshots of the objects hovering, entering, or leaving the water, while others appeared to show the objects in distress. Unknown if this was due to engagement with the tripping, well, we can actually confirm that the USS tripping was indeed in the Arctic at this time, especially near Bluenose Arctic Circle during November of 1971.</w:t>
        <w:br/>
        <w:br/>
        <w:t>00;22;38;03 - 00;23;04;08</w:t>
        <w:br/>
        <w:t>Unknown</w:t>
        <w:br/>
        <w:t>And we can confirm this was the only vessel in the region. I cannot find any information on if attack submarines carry balloons for training exercises solely. This joint USN CIA document on testing balloon launches from submarines that was conducted in 1955. So this does cast doubt on the balloon training exercise theory for me, especially due to the fact there are no live fire records by the submarine at this time.</w:t>
        <w:br/>
        <w:br/>
        <w:t>00;23;04;11 - 00;23;31;09</w:t>
        <w:br/>
        <w:t>Unknown</w:t>
        <w:br/>
        <w:t>Investigator and Navy pilot Steve Marino was able to speak to Admiral Sackett. Admiral Sackett was gracious enough to take multiple phone calls, but steered away from the UFO question. The admiral stated he did not see anything unusual onboard the tripping, nor did anyone else. He only saw ice. The alleged spotter from the periscope, John Clicker, whose identity we can also confirm, was also contacted.</w:t>
        <w:br/>
        <w:br/>
        <w:t>00;23;31;12 - 00;23;54;16</w:t>
        <w:br/>
        <w:t>Unknown</w:t>
        <w:br/>
        <w:t>He stated he found the investigation interesting and did not know what the pictures represented. So these two statements essentially kill the training range story for me. We are left with likely a hoax or the real deal. But the Admiral and Clicker either cannot break security oaths or were unaware of these signatures. Unfortunately, one of the best images of the lot shows signs of tampering.</w:t>
        <w:br/>
        <w:br/>
        <w:t>00;23;54;18 - 00;24;16;03</w:t>
        <w:br/>
        <w:t>Unknown</w:t>
        <w:br/>
        <w:t>Credit to Wim van Utrecht for this discovery. To my knowledge, this is the only such example of photo tampering. Though he is extremely skeptical on these images, I tend to agree with the thesis of John Greenwald here that this altered image does not discredit the validity of the other images. John states many publications will enhance photographs for print.</w:t>
        <w:br/>
        <w:br/>
        <w:t>00;24;16;05 - 00;24;42;22</w:t>
        <w:br/>
        <w:t>Unknown</w:t>
        <w:br/>
        <w:t>This is done to improve visual appeal, and since the original images does indeed differ somewhat in aspect from the magazine image, I find this hypothesis to be pretty plausible. So are these images of the triangle cigar and possibly an egg shaped UAP interacting with our oceans real or a hoax? Personally I'm undecided. I need to do more investigation into this case, but the images are perplexing to say the least.</w:t>
        <w:br/>
        <w:br/>
        <w:t>00;24;42;24 - 00;25;07;09</w:t>
        <w:br/>
        <w:t>Unknown</w:t>
        <w:br/>
        <w:t>Hey guys, thank you so much for joining me today as we took this dive into the history and fascinating aspects of USO. In my opinion, throughout history, USO have been severely overlooked until 2022 and onward. Thank you. Timothy Gallaudet, one of the biggest inspirations for this video. I find that I've never, ever, ever, anywhere seen the history of USO study covered.</w:t>
        <w:br/>
        <w:br/>
        <w:t>00;25;07;12 - 00;25;33;19</w:t>
        <w:br/>
        <w:t>Unknown</w:t>
        <w:br/>
        <w:t>Now, here at my channel and probably many other channels too, we go in-depth into Project Bluebook, the Robertson Panel, the Condon Report, all of these aspects throughout history of UFO being studied openly or secretly. But you never hear about USO. So I just really wanted to touch on this fascinating aspect of the phenomenon. And if you guys want, I really want to make that, kind of video on some famous or underrepresented USO cases.</w:t>
        <w:br/>
        <w:br/>
        <w:t>00;25;33;19 - 00;25;52;14</w:t>
        <w:br/>
        <w:t>Unknown</w:t>
        <w:br/>
        <w:t>I want to pull directly from Blue Book and Grudge and sign and and look from there, find some credible reports. That's a video that really excites me. So if you guys want to see that, let me know in the comments below. Please remember to like and subscribe and you know, if you think about it, join the Patreon! I'm not going to gatekeeper any of my content, only pay for what you think the content is worth.</w:t>
        <w:br/>
        <w:br/>
        <w:t>00;25;52;14 - 00;26;18;22</w:t>
        <w:br/>
        <w:t>Unknown</w:t>
        <w:br/>
        <w:t>And for those of you who are into the sport, how about that 300 card guys? That Holloway Getty finish was one of the most wild things I've ever seen. I'm happy my boy Yuri Prochazka got the win and choosing Jamal Hill aged like, gross cheese. So that didn't end up too well. Hope him the best. He's a great fighter, but let me know what you guys think about this next video and some other video ideas you guys want to see.</w:t>
        <w:br/>
        <w:br/>
        <w:t>00;26;18;24 - 00;26;28;03</w:t>
        <w:br/>
        <w:t>Unknown</w:t>
        <w:br/>
        <w:t>I'm recording this the day after the Kona Blue files came out, so I will definitely be taking a look at those and reporting back to you guys. So thank you so much. And I'll catch everybody next time.</w:t>
        <w:br/>
        <w:br/>
      </w:r>
    </w:p>
    <w:p>
      <w:r>
        <w:br w:type="page"/>
      </w:r>
    </w:p>
    <w:p>
      <w:pPr>
        <w:pStyle w:val="Heading2"/>
      </w:pPr>
      <w:r>
        <w:t>07 Gerbs UAP Video Analyses\23 USO Case Book Unidentified Submerged Objects Throughout History</w:t>
      </w:r>
    </w:p>
    <w:p>
      <w:r>
        <w:t>![[23-USO Case Book Unidentified Submerged Objects Throughout History-thumbnail.jpg]]</w:t>
        <w:br/>
        <w:t>## aliases: ["Video 23: [[USO Case Book – Unidentified Submerged Objects Throughout History]]"]</w:t>
        <w:br/>
        <w:br/>
        <w:t>## tags: #UAPVideos #USO #TransmediumUAP</w:t>
        <w:br/>
        <w:br/>
        <w:t xml:space="preserve">**Video Published:** 2024-04-26  </w:t>
        <w:br/>
        <w:t xml:space="preserve">**Video Link:** [YouTube – USO Case Book](https://www.youtube.com/watch?v=Yn-83KbgRN8)  </w:t>
        <w:br/>
        <w:t>**Approx. Length:** ~26 minutes</w:t>
        <w:br/>
        <w:br/>
        <w:t>---</w:t>
        <w:br/>
        <w:br/>
        <w:t>## 📌 Overview</w:t>
        <w:br/>
        <w:br/>
        <w:t>This video presents an extensive historical review of **Unidentified Submerged Objects (USOs)** spanning from the **18th century to modern-day military encounters**. It examines government files, **Project Blue Book cases**, Soviet-era USO investigations, Australian reports, and the mysterious **Maritime Light Wheels** observed across oceans worldwide.</w:t>
        <w:br/>
        <w:br/>
        <w:t>Topics covered:</w:t>
        <w:br/>
        <w:br/>
        <w:t>- **Project Blue Book USO Cases** – Analysis of officially documented encounters.</w:t>
        <w:br/>
        <w:t>- **Soviet USO Reports** – Russia’s secret investigations into underwater anomalies.</w:t>
        <w:br/>
        <w:t>- **Australian USO Cases** – Declassified files and notable UAP events.</w:t>
        <w:br/>
        <w:t>- **Pre-20th Century USOs** – Historical sightings of transmedium craft.</w:t>
        <w:br/>
        <w:t>- **Maritime Light Wheels Phenomenon** – Mysterious rotating luminous wheels observed in oceans.</w:t>
        <w:br/>
        <w:br/>
        <w:t>---</w:t>
        <w:br/>
        <w:br/>
        <w:t>## 🎥 Timestamps</w:t>
        <w:br/>
        <w:br/>
        <w:t>- **0:00 – Intro**: Why USOs deserve more attention.</w:t>
        <w:br/>
        <w:t>- **1:14 – Project Blue Book USO Cases**: Breakdown of significant Blue Book investigations.</w:t>
        <w:br/>
        <w:t>- **6:23 – Soviet USO Files**: Russia’s declassified underwater UFO studies.</w:t>
        <w:br/>
        <w:t>- **11:04 – Australian USO Cases**: Examination of government files.</w:t>
        <w:br/>
        <w:t>- **15:05 – Pre-20th Century USO Sightings**: Historical reports of anomalous submerged objects.</w:t>
        <w:br/>
        <w:t>- **16:43 – Maritime Light Wheels**: Investigating one of the strangest recurring oceanic phenomena.</w:t>
        <w:br/>
        <w:t>- **24:48 – Conclusion**: Summary and implications of the data.</w:t>
        <w:br/>
        <w:br/>
        <w:t>---</w:t>
        <w:br/>
        <w:br/>
        <w:t>## 📝 Key Takeaways</w:t>
        <w:br/>
        <w:br/>
        <w:t>1. **USOs have been documented for centuries**</w:t>
        <w:br/>
        <w:t xml:space="preserve">    - Historical records from the **1700s to today** describe eerily similar transmedium behaviors.</w:t>
        <w:br/>
        <w:t>2. **Military and intelligence agencies have studied USOs**</w:t>
        <w:br/>
        <w:t xml:space="preserve">    - Declassified **Blue Book, Soviet, and Australian** files reveal deep interest in underwater UAP.</w:t>
        <w:br/>
        <w:t>3. **The Maritime Light Wheel phenomenon remains unexplained**</w:t>
        <w:br/>
        <w:t xml:space="preserve">    - Sightings of **rotating luminous wheels** in the oceans challenge conventional explanations.</w:t>
        <w:br/>
        <w:br/>
        <w:t>---</w:t>
        <w:br/>
        <w:br/>
        <w:t>## 🔗 Cross-References</w:t>
        <w:br/>
        <w:br/>
        <w:t>- [[UFOs_and_Military_Encounters]]</w:t>
        <w:br/>
        <w:t>- [[USOs_Unidentified_Submerged_Objects]]</w:t>
        <w:br/>
        <w:t>- [[Project_Blue_Book_Records]]</w:t>
        <w:br/>
        <w:br/>
        <w:t>---</w:t>
        <w:br/>
        <w:br/>
        <w:t>## ❓ Open Questions</w:t>
        <w:br/>
        <w:br/>
        <w:t>- Could USOs represent an **unknown form of underwater intelligence**?</w:t>
        <w:br/>
        <w:t>- Do military **underwater tracking systems hold classified USO data**?</w:t>
        <w:br/>
        <w:t>- What accounts for the **recurring light wheel sightings** across different centuries?</w:t>
        <w:br/>
        <w:br/>
        <w:t>---</w:t>
        <w:br/>
        <w:br/>
        <w:t>## 🔮 Next Steps &amp; Research</w:t>
        <w:br/>
        <w:br/>
        <w:t>- Further analysis of **declassified Project Blue Book USO cases**.</w:t>
        <w:br/>
        <w:t>- Investigating **additional Soviet and Australian naval reports**.</w:t>
        <w:br/>
        <w:t>- Exploring possible **transmedium propulsion explanations**.</w:t>
        <w:br/>
        <w:br/>
        <w:t>---</w:t>
        <w:br/>
        <w:br/>
        <w:t>## 🏷️ Tags</w:t>
        <w:br/>
        <w:br/>
        <w:t>#UAPVideos #USO #NavyEncounters #ProjectBlueBook #SovietUFO #Disclosure #MaritimeLightWheels</w:t>
        <w:br/>
        <w:br/>
        <w:t>---</w:t>
        <w:br/>
        <w:br/>
        <w:t>## **References &amp; Links**</w:t>
        <w:br/>
        <w:br/>
        <w:t>- **Project Blue Book USO Research Report**: [NICAP](http://www.nicap.org/reports/500804waterufo.net_item.php_id=131.pdf)</w:t>
        <w:br/>
        <w:t>- **Soviet USO Case Studies**: [Russia’s USO Secrets](https://www.scribd.com/document/691187188/Russias-USO-Secrets-Paul-Stonehill-Philip-Mantle-Z-Library)</w:t>
        <w:br/>
        <w:t>- **Australian USO Database**: [National Archives](https://archive.org/details/AustralianUFOFiles/0%20-%20foia%20australia%20national%20archives%20file%20numbers%20notes/page/n1/mode/2up)</w:t>
        <w:br/>
        <w:t>- **Maritime Light Wheels Skeptical Analysis**: [Semantic Scholar](https://www.semanticscholar.org/paper/An-analysis-of-marine-light-patterns-Naus/325b6b0048b37e61272300104fbd2ee7f8d400fb)</w:t>
        <w:br/>
        <w:br/>
        <w:t>## Transcript</w:t>
        <w:br/>
        <w:t>00;00;00;00 - 00;00;29;03</w:t>
        <w:br/>
        <w:t>Unknown</w:t>
        <w:br/>
        <w:t>The United States most well known UFO investigation panels, Project Sign, Grudge, and Blue Book, ran from 1949 to 1969 and collected data on more than 13,000 UFO sightings of this massive body. Of sightings, 258 cases, reported UFO sightings by ships, and a small percentage of these highlight unidentified submerged objects or trans medium objects. Of course, as I highlighted in my last USO video, go check that out.</w:t>
        <w:br/>
        <w:br/>
        <w:t>00;00;29;05 - 00;00;53;13</w:t>
        <w:br/>
        <w:t>Unknown</w:t>
        <w:br/>
        <w:t>1952 OP nav directive 3820 restricted Navy UFO sightings to only be shared with Air Force Technical Intelligence Center, USAF intelligence and Director of Naval Intelligence. So it is no wonder we are left wanting for officially reported USO. But what about the cases we do have and what are there cases that don't appear in Bluebook that span our history are worth our time?</w:t>
        <w:br/>
        <w:br/>
        <w:t>00;00;53;15 - 00;01;18;17</w:t>
        <w:br/>
        <w:t>Unknown</w:t>
        <w:br/>
        <w:t>Hey guys, it's UAP Gerb and join me as we take a closer look at USO sightings throughout history, from Bluebook to the modern day to pre-World War One. Let's analyze reported cases of unidentified submerged objects. And guys, today, we will not just be sticking with the U.S, but analyzing global cases I find worth studying.</w:t>
        <w:br/>
        <w:br/>
        <w:t>00;01;18;19 - 00;01;48;03</w:t>
        <w:br/>
        <w:t>Unknown</w:t>
        <w:br/>
        <w:t>As mentioned in the intro, only 2% of Bluebook cases aka 258 reports involved see sightings of UFOs, and 13 of these reports can be classified as good meeting merit standards for UFO reporting, and a handful of these cases with relevant data describe USO and trans medium object found in the Annals of Bluebook. Indexing is a sighting that occurred in the North Atlantic from the ship mark Kollar on August 4th, 1950.</w:t>
        <w:br/>
        <w:br/>
        <w:t>00;01;48;05 - 00;02;18;19</w:t>
        <w:br/>
        <w:t>Unknown</w:t>
        <w:br/>
        <w:t>Shockingly, this case is listed by Bluebook as unidentified and may in fact be my favorite case. I will discuss today at 10 p.m. EDT. The ship master, chief mate and third mate of the M.V. McCullough saw an unidentified elliptical object approach their vessel from the southwest, heading northeast, passing within 1000ft of the ship. The object hovered no more than 100ft above sea level, with speeds ranging from 25 to 500mph.</w:t>
        <w:br/>
        <w:br/>
        <w:t>00;02;18;21 - 00;02;50;24</w:t>
        <w:br/>
        <w:t>Unknown</w:t>
        <w:br/>
        <w:t>This object was described as modular, cylindrical shaped, and elliptical like half an egg cut lengthwise. The object's appearance varied in testimony from shiny aluminum to metallic white. All three witnesses described the object as having a rotary and wobbling motion as it passed closely over the ocean. This event lasted roughly a minute. We can also hop on board the SS City of El Marco, heading from Yokohama to LA, just north of the Hawaiian Islands, on November 7th, 1959.</w:t>
        <w:br/>
        <w:br/>
        <w:t>00;02;50;27 - 00;03;21;02</w:t>
        <w:br/>
        <w:t>Unknown</w:t>
        <w:br/>
        <w:t>Three witnesses on board the craft observed a bright object streaking across the water from four miles north of the ship. The light emitted three flashes before submerging under the surface. And remember those three flashes as they'll come up later. The Amoco changed its course to investigate, but nothing was discovered. Bluebook labeled this case as a meteor. But while such a prosaic explanation might be possible, the idea of a meteor taking a low pursuit angle and streaking across the water for an extended time period warrants more investigation.</w:t>
        <w:br/>
        <w:br/>
        <w:t>00;03;21;02 - 00;03;46;18</w:t>
        <w:br/>
        <w:t>Unknown</w:t>
        <w:br/>
        <w:t>And if that case is not anomalous enough for you, let's investigate. Near the vicinity of Ascension Island in the Atlantic on the 25th of June, 1960, at 2334 local time, an operation range vessel codenamed whiskey was retrieving the data cassette from a missile test labeled 1802. This small boat was launched to recover the floating cassette illuminated by strobes and monitored from the whiskey and aircraft above.</w:t>
        <w:br/>
        <w:br/>
        <w:t>00;03;46;20 - 00;04;10;28</w:t>
        <w:br/>
        <w:t>Unknown</w:t>
        <w:br/>
        <w:t>As the smaller boat got within 3 to 500 yards of the strobe, the crew observed a steady white or yellowish light appear 100 yards from the cassette from under the surface, and roughly 25 degrees from their boat. This light appeared to be on or very close to the surface, and no waves appeared to break over the light. The event lasted for 10s and was spotted by the RCA photographer Test Observer.</w:t>
        <w:br/>
        <w:br/>
        <w:t>00;04;11;00 - 00;04;38;06</w:t>
        <w:br/>
        <w:t>Unknown</w:t>
        <w:br/>
        <w:t>Divers of the recovery crew, as well as the pilot and copilot of the recovery plane Bluebook claim this sighting was a flare. However, it was established none of the planes or vessels released a flare over this site, and this story reminds me very closely of the encounter I relayed from Lou Elizondo in my last video, where a diving team sent to retrieve missile data, observed a massive USO emerge from the depths and intercept the missile.</w:t>
        <w:br/>
        <w:br/>
        <w:t>00;04;38;08 - 00;05;01;22</w:t>
        <w:br/>
        <w:t>Unknown</w:t>
        <w:br/>
        <w:t>And speaking of rust Blue Book conclusions, we can look at the SS Morgantown victory on the 11th of January, 1966, near 1000 miles southeast of Tokyo, the third mate, helmsman, and Bo Lookout observed a cigar shaped object approached their ship. The cigar object glowed with an orange yellow color, with a bright glow on its front and a body with a polar glow.</w:t>
        <w:br/>
        <w:br/>
        <w:t>00;05;01;24 - 00;05;23;24</w:t>
        <w:br/>
        <w:t>Unknown</w:t>
        <w:br/>
        <w:t>The body had two lights on top, and the entire craft was estimated to be 200 to 250ft long and 35 to 40ft in length. The object near the starboard side of the ship from the horizon, and then turned 180 degrees to avoid going over the vessel. It approached the ship within one mile at an elevation of far less than 400ft.</w:t>
        <w:br/>
        <w:br/>
        <w:t>00;05;23;26 - 00;05;49;06</w:t>
        <w:br/>
        <w:t>Unknown</w:t>
        <w:br/>
        <w:t>After hovering for 30s, the object crossed in front of the ship and once again changed directions. This incident occurred for three minutes until the object entered the sea. The ship master believed a plane had crashed and ordered the ship to conduct a search. Bluebook identified this case as the cosmos 33 satellite decay. However, this explanation does not account for the object hovering and speed and directional changes.</w:t>
        <w:br/>
        <w:br/>
        <w:t>00;05;49;09 - 00;06;13;29</w:t>
        <w:br/>
        <w:t>Unknown</w:t>
        <w:br/>
        <w:t>If you would like to read more on ship based UAP sightings, I highly recommend this PDF on maritime UFO and USO research and Bluebook. This stat rich report highlights some exceptional data, such as the split between Bluebook sightings between the Pacific and Atlantic Oceans. Of the 258 ship visual cases, 104 occurred in the Atlantic and 155 in the Pacific.</w:t>
        <w:br/>
        <w:br/>
        <w:t>00;06;14;01 - 00;06;28;03</w:t>
        <w:br/>
        <w:t>Unknown</w:t>
        <w:br/>
        <w:t>This data highlights. While there is an increase in Pacific sightings and possibly a hotspot, UFO and USO sightings are not an isolated incident on water.</w:t>
        <w:br/>
        <w:br/>
        <w:t>00;06;28;06 - 00;06;52;26</w:t>
        <w:br/>
        <w:t>Unknown</w:t>
        <w:br/>
        <w:t>Historically, the Soviets kept a tight lid on UAP reports. In fact, Russian UFO stigma has been as oppressive, if not more than our own here in the United States. One day I would like to cover the USSR UFO stigma and files at length, but that is not the topic of our video today, because fortunately, the former Soviet Union has a trove of USO reports that are indeed worth investigating.</w:t>
        <w:br/>
        <w:br/>
        <w:t>00;06;52;29 - 00;07;14;19</w:t>
        <w:br/>
        <w:t>Unknown</w:t>
        <w:br/>
        <w:t>I will primarily be pulling from the case log of Russia's USO secrets by Paul Stonehill and Philip Mantle. However, I will only be discussing cases that I find especially worthy of note and can track down additional reporting on many of these cases are just stories, and we don't have direct access to Soviet declassified files like we do with Bluebook.</w:t>
        <w:br/>
        <w:br/>
        <w:t>00;07;14;21 - 00;07;43;13</w:t>
        <w:br/>
        <w:t>Unknown</w:t>
        <w:br/>
        <w:t>So I will be doing my best to vet these cases. Let's dive into a handful of the most interesting. On October 7th, 1977, the Soviet submarine repair ship Volga was piloting the Barents Sea. Its radar detected an unknown object approaching at a distance of roughly 60 miles. The Volga. As Captain Tarentum approached the bridge to see nine bright discs moving in from the northeast, the discs arrived and circled the vessel for a span of 18 minutes.</w:t>
        <w:br/>
        <w:br/>
        <w:t>00;07;43;16 - 00;08;10;11</w:t>
        <w:br/>
        <w:t>Unknown</w:t>
        <w:br/>
        <w:t>During the encounter, ship comm links malfunctioned, similar to the Major Jafari in the 1976 Tehran UFO incident. After the discs depart, the ship comms and operations returned to normal, raising concern in the Soviet Navy fleet Admiral Nikolai Ivanovich Smirnov no, not the liquor, issued a directive on mandatory reporting of UFO sightings by Soviet hydrographic, scientific research and reconnaissance ships, similar to Jan App.</w:t>
        <w:br/>
        <w:br/>
        <w:t>00;08;10;11 - 00;08;34;18</w:t>
        <w:br/>
        <w:t>Unknown</w:t>
        <w:br/>
        <w:t>146 see an open map. Directive 3820. The directive was authorized by naval officer and ufologist Vladimir G. A saucer and signed by Naval Deputy Chief of Staff Pyotr in the voice of. This case was not only discussed in Russia's USO secrets, but also in Jacques Villa's book UFO Chronicles of the Soviet Union a cosmic samizdat, on pages 29 to 30.</w:t>
        <w:br/>
        <w:br/>
        <w:t>00;08;34;20 - 00;09;04;25</w:t>
        <w:br/>
        <w:t>Unknown</w:t>
        <w:br/>
        <w:t>The link to the book free, of course, will be in the video description, so check that out for yourself. Kamchatka Peninsula is a fascinating region of Russia. The almost 500 square kilometer area separates the Sea of Okhotsk from the Pacific Ocean, according to Russia's USO secrets and an article written by Soviet scientist Valentin Salom Chekov. On a bright day in August of 1970, we follow a group of hydrologists conducting research within a motorboat on can track the lake.</w:t>
        <w:br/>
        <w:br/>
        <w:t>00;09;04;28 - 00;09;32;23</w:t>
        <w:br/>
        <w:t>Unknown</w:t>
        <w:br/>
        <w:t>Suddenly, around a kilometer away from the boat, a massive dome of water shot out of the lake in which rose a gray colored oval object estimated to be 40 to 60m in length. The object rose to an altitude of nearly 100m and hovered motionless. As it did, the motorboat engine stalled. Horrified, the team gazed at the object until it accelerated away, rapidly, restoring functions to their engine.</w:t>
        <w:br/>
        <w:br/>
        <w:t>00;09;32;25 - 00;09;58;23</w:t>
        <w:br/>
        <w:t>Unknown</w:t>
        <w:br/>
        <w:t>What fascinates me about this case is the disruption to the boat engine, something we see Kevin Knuth discuss at the Soar Foundation, and an aspect of many UFO encounters from vehicles in the same year of our Soviet submarine case of 77 is one of the strangest encounters I have heard. This information is relayed from the manuscripts and books of Felix Sigel, one of Russia's most well-respected ufologists.</w:t>
        <w:br/>
        <w:br/>
        <w:t>00;09;58;25 - 00;10;24;16</w:t>
        <w:br/>
        <w:t>Unknown</w:t>
        <w:br/>
        <w:t>On June 1577, the Soviet ship Novak, whose netsuke navigated the Gulf of Guinea, Kiel, Ecuador a radiogram sent by the ship relayed at night straight ahead of the vehicle, a white luminescent sphere rose from the water. It flew around the ship, hovered 20m over the vessel, flew higher, zigzagged and dove back into the water. And with the Russians, my friends, this is just the tip of the iceberg.</w:t>
        <w:br/>
        <w:br/>
        <w:t>00;10;24;19 - 00;10;51;17</w:t>
        <w:br/>
        <w:t>Unknown</w:t>
        <w:br/>
        <w:t>I'd like to leave you with this clip from this Russian documentary on us from 2006, where we see a Russian submarine captain discuss the phenomenon. I highly recommend checking out this whole documentary. And of course the link will be in the video description. Yeah, yeah, I'm still waiting for you, Leon. You better looking at my sphere in the sticky dough sphere, a mooring hole, many kinds of things.</w:t>
        <w:br/>
        <w:br/>
        <w:t>00;10;51;17 - 00;11;08;25</w:t>
        <w:br/>
        <w:t>Unknown</w:t>
        <w:br/>
        <w:t>There's not a common. It exists. And you want a steam problem is, in your mind, this also means it. If a. So when you open this, you push as a secret.</w:t>
        <w:br/>
        <w:br/>
        <w:t>00;11;08;28 - 00;11;40;17</w:t>
        <w:br/>
        <w:t>Unknown</w:t>
        <w:br/>
        <w:t>But one country that has an abundance of declassified UFO USO government documentation is Australia. The Australian UFO files consist of a multitude of reports, papers and files on anomalous sightings. In fact, the Royal Australian Air Force's first official unknown reported UAS. Unusual aerial sighting occurred on January 23rd, 1964 and describes quote seen at sea by crew of a vessel northeast point of Groot Island, Western Australia.</w:t>
        <w:br/>
        <w:br/>
        <w:t>00;11;40;20 - 00;12;10;21</w:t>
        <w:br/>
        <w:t>Unknown</w:t>
        <w:br/>
        <w:t>Large lights and water made compass go haywire. Shadow in center of lights rotated clockwise, causing lights to pulsate and quote. The tampering of instrumentation is something we see again and again pop up in UFO USO encounters, and certainly not missed by Australia. A report was drafted on magnetic disturbance and local compass activity from the sighting. Around this time in the 50s and 60s, the Australian authorities began to take USO and UFO sightings seriously.</w:t>
        <w:br/>
        <w:br/>
        <w:t>00;12;10;24 - 00;12;51;08</w:t>
        <w:br/>
        <w:t>Unknown</w:t>
        <w:br/>
        <w:t>See these newspaper clippings of civilian UAP encounters near water, clipped and included alongside government and military encounters, such as this 1963 clipping about a fisherman observing a light shoot up from the water hover and disappear. Australian intelligence agencies actually track reports of Australian encounters, very similar to both the fisherman encounter and her 1977 Soviet encounter. This 1967 incident details a sighting in which both staff from the Department of Works and local offices observed lights pop up from out of the sea, rise to a great height curve, and return to the oceans.</w:t>
        <w:br/>
        <w:br/>
        <w:t>00;12;51;10 - 00;13;20;08</w:t>
        <w:br/>
        <w:t>Unknown</w:t>
        <w:br/>
        <w:t>Many of these sightings were accompanied by three distinct flashes. Once returned to sea. Remember back to our SS City of Al Moco case and Project Blue Book. It is worthy to note that Lieutenant Commander of Australian Intelligence A.F. Perry hypothesized these could possibly be experiments conducted by several oil search teams. However, this does not seem consistent as this sort of sighting has been seen by Australia, the Soviets, and Americans outside of the Australian government.</w:t>
        <w:br/>
        <w:br/>
        <w:t>00;13;20;08 - 00;13;58;18</w:t>
        <w:br/>
        <w:t>Unknown</w:t>
        <w:br/>
        <w:t>The citizens of the Land Down Under have some fascinating stories of uso's, especially regarding objects shooting out of the sea and performing intelligently controlled maneuvers. In 1947, Port Augusta, South Australia, Frederic Walter and Emma Flavell observed five gray oblong objects rise from the sea and move from northwest to southeast. This sighting was also observed by two railroad workers, who described five white or light pink egg shaped objects rise from the sea, but with the added detail of quivering, similar to our MV marker, a case mentioned earlier in the video.</w:t>
        <w:br/>
        <w:br/>
        <w:t>00;13;58;21 - 00;14;28;17</w:t>
        <w:br/>
        <w:t>Unknown</w:t>
        <w:br/>
        <w:t>Cigar shapes have been seen in our skies and oceans throughout world and Australian history. Around the time the Australian government began taking UAP seriously, we can find a case that appeared in the July to August issue of Flying Saucer Review. 1966 to 67 private pilot C Adams and television cameraman Mr. Les Hendy reported seeing 4 or 5 mysterious objects three miles east of Fraser Island, approaching the objects from the sky.</w:t>
        <w:br/>
        <w:br/>
        <w:t>00;14;28;20 - 00;14;56;08</w:t>
        <w:br/>
        <w:t>Unknown</w:t>
        <w:br/>
        <w:t>There appeared to be two dark colored cigars, narrow and up to 100ft long, accompanied by three smaller objects. The two noticed the object standing still in the water and started to submerge as the aircraft approached within two miles. Initially thought to be whales or submarines, the men and independent sightings from nearby C Bray Hotel observed that the objects did not disturb the surface when submerging, almost like they did not interact with the water.</w:t>
        <w:br/>
        <w:br/>
        <w:t>00;14;56;11 - 00;15;09;18</w:t>
        <w:br/>
        <w:t>Unknown</w:t>
        <w:br/>
        <w:t>This interaction with fluid is extremely similar to the H.M. in the Southland case. Knuth describes at the sole foundation, which oddly enough, occurred near New Zealand.</w:t>
        <w:br/>
        <w:br/>
        <w:t>00;15;09;20 - 00;15;47;01</w:t>
        <w:br/>
        <w:t>Unknown</w:t>
        <w:br/>
        <w:t>We all know of the famous alleged UFO encounter by explorer Christopher Columbus, where he and his crew saw what they described as a wax candle rising and falling in the middle of the ocean in the middle of the night. But I don't have enough evidence or resources to talk about this case. What I do want to talk about are two cases that occurred around the turn of the 20th century that are documented by the US Hydrographic Bureau on November 12th, 1887, captain RF Moore of the English steamer the Siberian encountered a USO ten nautical miles off Cape Race, Newfoundland.</w:t>
        <w:br/>
        <w:br/>
        <w:t>00;15;47;03 - 00;16;08;27</w:t>
        <w:br/>
        <w:t>Unknown</w:t>
        <w:br/>
        <w:t>The captain observed an enormous fireball rise from the sea to 50ft, moving towards the craft, then speed away into the sky. At the time, the Hydrographic Bureau in Washington named it, quote, one of the most rare and most difficult to explain electrical phenomena. But as far as I know, I have not seen any cases of ball lightning exiting the sea.</w:t>
        <w:br/>
        <w:br/>
        <w:t>00;16;09;00 - 00;16;31;23</w:t>
        <w:br/>
        <w:t>Unknown</w:t>
        <w:br/>
        <w:t>And in Africa, the Gulf of Guinea, 1902, four men aboard the ship, the Fort Salisbury, witnessed an immense object sinking into the ocean. The cigar shaped object measured nearly 200m long and 300m wide. As the object passed under the ship, the men on the vessel described two orange lights lit at the front and two blue green light shining at the other end.</w:t>
        <w:br/>
        <w:br/>
        <w:t>00;16;31;26 - 00;16;47;21</w:t>
        <w:br/>
        <w:t>Unknown</w:t>
        <w:br/>
        <w:t>This case, in my opinion, could represent a submarine, however, seen as popular submarines at this time, such as the early German U-boat measured solely 41m long. I still find this case anomalous.</w:t>
        <w:br/>
        <w:br/>
        <w:t>00;16;47;23 - 00;17;12;27</w:t>
        <w:br/>
        <w:t>Unknown</w:t>
        <w:br/>
        <w:t>And now we get to an anomalous and perplexing USO called the Maritime Light Wheel. Throughout the late 19th and early 20th century, there was a hotspot of peculiar phenomenon observed by sailors all over the Eastern Hemisphere. And it's worthy to note this just wasn't an isolated incident in fact, the maritime light wheel is reported on in that Russian USO documentary I mentioned earlier on the film.</w:t>
        <w:br/>
        <w:br/>
        <w:t>00;17;12;29 - 00;17;51;04</w:t>
        <w:br/>
        <w:t>Unknown</w:t>
        <w:br/>
        <w:t>But the infamous tombstone liqueur onion of Maria di Maria, the slushy could give the syphilis 35 years in the search for change. In what the exhibit pictured used to work with, it reveals more commanders. Let's go. And I wish there was a bit of news within the Noise advisor Chuck Nostra, but but claim that living adversity military service might seem that Navy ships will be selling a PowerBook near the venue, but wouldn't look at your globe anymore.</w:t>
        <w:br/>
        <w:br/>
        <w:t>00;17;51;07 - 00;18;12;04</w:t>
        <w:br/>
        <w:t>Unknown</w:t>
        <w:br/>
        <w:t>You've chosen a history. This version here will cheat. We know the neutral theory, also known as Polish newspaper Tuesday East German.</w:t>
        <w:br/>
        <w:br/>
        <w:t>00;18;12;06 - 00;18;37;29</w:t>
        <w:br/>
        <w:t>Unknown</w:t>
        <w:br/>
        <w:t>Said to work with the day at the station at the will of distributed social distancing. What? See? I'm leaving. What? He can ask you guys, get some deliberation. You know what the Swedish excuse. A stickler for the the unforgettable. Yes. Never again was the Swedish book club. Yeah. What's he took of Taboola bulla process tells a bizarre the other.</w:t>
        <w:br/>
        <w:br/>
        <w:t>00;18;38;01 - 00;19;19;14</w:t>
        <w:br/>
        <w:t>Unknown</w:t>
        <w:br/>
        <w:t>More accurate and sweet. Yes. You should closer Nash's respectable street and academic role offers a well. But what me please recommend Grasmere in the other in response myself to any premise shared. So I presume that when the booster your guests the of our stone list Peruvian blogger should be a snitch, any microorganism no need to individual symmetry diagrams course durations with our colors which is of course to go much in the way of the mobile microorganism must repeatedly guts anymore.</w:t>
        <w:br/>
        <w:br/>
        <w:t>00;19;19;15 - 00;19;29;21</w:t>
        <w:br/>
        <w:t>Unknown</w:t>
        <w:br/>
        <w:t>Good to probe with these colors needed to of to them yet the is little me the issue a simple blunt gonna.</w:t>
        <w:br/>
        <w:br/>
        <w:t>00;19;29;23 - 00;19;55;16</w:t>
        <w:br/>
        <w:t>Unknown</w:t>
        <w:br/>
        <w:t>As described in the documentary, in many cases the maritime light wheel is described as a wheel surrounded by spokes of brilliant white light that can appear below the water surface or hovering in the air, serving as a possibly trans medium craft. I must note also, as they talked about in the video, some attribute these USO wheels to a rare interaction between bioluminescent algae and pressure waves in an otherwise calm water.</w:t>
        <w:br/>
        <w:br/>
        <w:t>00;19;55;18 - 00;20;30;09</w:t>
        <w:br/>
        <w:t>Unknown</w:t>
        <w:br/>
        <w:t>However, I do not think this explanation has any sort of consensus or full acceptance. But let's review the earliest sightings of these wheels. And mind you, there are many, many, many more sightings of the maritime light wheel that have been observed. But I just want to recount a few of the earliest. On March 27th, 1873, the ship Adelaide voyage from Le Bon to Singapore, Captain Lemon noticed a peculiar blinding milky white light appeared beneath the waves, about two ship lengths from the vessel, emitting waves of light described as quote, flakes of snow.</w:t>
        <w:br/>
        <w:br/>
        <w:t>00;20;30;09 - 00;20;53;10</w:t>
        <w:br/>
        <w:t>Unknown</w:t>
        <w:br/>
        <w:t>When driven over the rocks by a strong wind and quote. The light followed the ship, traveling at 4 to 5 knots for roughly half an hour before slowly disappearing. Leibman stated he had not seen anything like this in his 26 years of maritime life. We can find the description of this case in the National Library of Australia, mentioned in an 1873 news article in The Argus.</w:t>
        <w:br/>
        <w:br/>
        <w:t>00;20;53;13 - 00;21;19;11</w:t>
        <w:br/>
        <w:t>Unknown</w:t>
        <w:br/>
        <w:t>An almost USO flap was experienced in the Persian Gulf from 1879 to 1901. An initial UFO sighting was reported to the Admiralty by Captain Evans, a hydrography for the British Navy. On May 15th, 1879, Jay Pringle of the HMS vulture reported, quote luminous waves or pulsations in the water moving at great speed and quote passing under the vulture.</w:t>
        <w:br/>
        <w:br/>
        <w:t>00;21;19;13 - 00;21;44;12</w:t>
        <w:br/>
        <w:t>Unknown</w:t>
        <w:br/>
        <w:t>It was at this time Pringle noticed two objects of the east and west what appear to be, quote, revolving wheels with a center on that bearing, and whose spokes were illuminated and quote worthy. To note. These two wheels were rotating in equal and opposite directions, and the spokes were about 25ft in length. It is unclear if these wheels were submerged into the water, as the language of this 19th century English gets a little tricky here.</w:t>
        <w:br/>
        <w:br/>
        <w:t>00;21;44;14 - 00;22;12;11</w:t>
        <w:br/>
        <w:t>Unknown</w:t>
        <w:br/>
        <w:t>The second instance in the Persian Gulf occurred in May of 1880 from the British India Company steamer Patna. Captain Avan, Mister Manning, third officer, and others observed two enormous luminous wheels appear on each side of the ship. Near 11:30 p.m. the wheels were, quote, whirling around, the spokes of which seemed to brush along the ship. The spokes would be 200 to 300 yards long, and resembled the birch rods of the dame school.</w:t>
        <w:br/>
        <w:br/>
        <w:t>00;22;12;13 - 00;22;33;15</w:t>
        <w:br/>
        <w:t>Unknown</w:t>
        <w:br/>
        <w:t>Each wheel contained about 16 spokes, and although the wheels must have been some 5 to 600 yards in diameter, the spokes would be distinctly seen all the way around and quote the men described. The appearance of the spokes could almost be represented by standing in a boat and flashing a bull's eyes lantern horizontally along the surface of the water, round and round.</w:t>
        <w:br/>
        <w:br/>
        <w:t>00;22;33;17 - 00;23;00;15</w:t>
        <w:br/>
        <w:t>Unknown</w:t>
        <w:br/>
        <w:t>The final Persian encounter with this uso was observed on April 4th and 1901, where Captain Hosein of the steamship Qila encountered, quote. Vast shafts of light suddenly appeared. Shaft followed a shaft upon the surface of the sea, but it was only a faint light, and in about 15 minutes died out, having appeared suddenly and having died out. Gradually these shafts revolved at a velocity of about 60 miles an hour from earlier the year of 1880.</w:t>
        <w:br/>
        <w:br/>
        <w:t>00;23;00;15 - 00;23;25;05</w:t>
        <w:br/>
        <w:t>Unknown</w:t>
        <w:br/>
        <w:t>I just mentioned this wheel like object was possibly seen off the Malabar Coast of India on January 5th by commander of the SS Shahjahan, Aari Harris describes a clear night over calm waters star shining bright and no moon present. At roughly 10 p.m., Harrison, the ship's third officer, noticed a milky white circle in the sky resembling, quote, the nebula sometimes seen in the heavens.</w:t>
        <w:br/>
        <w:br/>
        <w:t>00;23;25;07 - 00;23;52;18</w:t>
        <w:br/>
        <w:t>Unknown</w:t>
        <w:br/>
        <w:t>Approaching the object, the sailors stopped the vessel to try and gain an understanding of this anomalous object and its waves of light. The last old example here I will cover occurred on the 10th of June, 1909, and was actually featured in Scientific American issue 151, which relays the Nautical Meteorological Annual, published by the Danish Meteorological Institute. A report on a singular phenomena while sailing through the Strait of Malacca.</w:t>
        <w:br/>
        <w:br/>
        <w:t>00;23;52;19 - 00;24;19;15</w:t>
        <w:br/>
        <w:t>Unknown</w:t>
        <w:br/>
        <w:t>Captain Gabe of the SS Bintang observed a vast revolving wheel of light under the water, long arms issuing from a center around which the whole system appeared to rotate and quote surfacing. This wheel was so vast, only half of it could be seen at a time. With the center lane near the horizon, the wheel was able to move forward in very and speed and rotation disappearing when the center was right under the vessel.</w:t>
        <w:br/>
        <w:br/>
        <w:t>00;24;19;17 - 00;24;43;23</w:t>
        <w:br/>
        <w:t>Unknown</w:t>
        <w:br/>
        <w:t>And like our last 1880 case, these maritime light wheels aren't just seen below the water in the same Danish Meteorological Institute there reports another instance in 1910 where Captain Bryer of the Dutch steamship Valentin was sailing in the South China Sea. Here the captain, first and second mate and the first engineer all observed an object hovering above the water.</w:t>
        <w:br/>
        <w:br/>
        <w:t>00;24;43;23 - 00;25;05;26</w:t>
        <w:br/>
        <w:t>Unknown</w:t>
        <w:br/>
        <w:t>Quote. It looked like a horizontal wheel rapidly turning. But my friends, thank you so much for watching today as we took a deeper dive into Uso's throughout history. Please excuse the rash guard I'm wearing. I just got home from training, but phalanx, if you're watching, I'm always open for a sponsor. But anyways, guys, I got such a great reaction to my first video on USO.</w:t>
        <w:br/>
        <w:br/>
        <w:t>00;25;05;26 - 00;25;24;17</w:t>
        <w:br/>
        <w:t>Unknown</w:t>
        <w:br/>
        <w:t>I had to make a follow up and show that it doesn't matter what time period where, and it doesn't matter what country we're in. There are stories of unexplained things in the water as far as the maritime light wheel goes. I'm pretty torn on that. Whether that is a craft object or possibly some sort of more anomalous natural phenomena.</w:t>
        <w:br/>
        <w:br/>
        <w:t>00;25;24;20 - 00;25;49;05</w:t>
        <w:br/>
        <w:t>Unknown</w:t>
        <w:br/>
        <w:t>I'll include in the video description a kind of not really debunk, but a paper kind of possibly exploring explanations for this phenomena. But still the fact these are seen in the Persian Gulf, in Russia, all around the world is fascinating to me. But even more fascinating to me are Australian Bluebook and Soviet files, all depicting very similar experiences.</w:t>
        <w:br/>
        <w:br/>
        <w:t>00;25;49;05 - 00;26;26;22</w:t>
        <w:br/>
        <w:t>Unknown</w:t>
        <w:br/>
        <w:t>Tic tac shaped craft cigars, fireballs exiting the water, fireballs exiting the water that some that are almost curious about the ship. Egg shapes leaving the water that frightens the Soviet hydrologists. But we see multiple cases of these sort of light balls leaving the water, dancing around and shooting off into the sky or back into the water. As far as the TikToks go, we often see these things hovering slightly above water in multiple cases, saying they're quivering or gyrating or slowly submerging under the water, but not affecting the water surface.</w:t>
        <w:br/>
        <w:br/>
        <w:t>00;26;26;22 - 00;26;49;14</w:t>
        <w:br/>
        <w:t>Unknown</w:t>
        <w:br/>
        <w:t>Similar to the, case Kevin Knuth talks about. So I think we can find a lot of answers to the UFO phenomena by looking in our oceans. There's so many more cases, so many I wanted to talk about but couldn't really find reputable, reputable sources for, such as some, Chilean incidents that supposedly in the military, a fleet of of saucers approached a a craft.</w:t>
        <w:br/>
        <w:br/>
        <w:t>00;26;49;14 - 00;27;09;23</w:t>
        <w:br/>
        <w:t>Unknown</w:t>
        <w:br/>
        <w:t>But until then, we'll just keep digging in case files. It's a shame that, there's not a lot of information at Bluebook. We can thank op nav 3820 and Jan 146 C for that. But, you know, we'll work with what we're given. If one day I can get in contact with George Knapp and see if any of those UFO files he smuggled out of Russia pertain to us.</w:t>
        <w:br/>
        <w:br/>
        <w:t>00;27;09;23 - 00;27;31;00</w:t>
        <w:br/>
        <w:t>Unknown</w:t>
        <w:br/>
        <w:t>So I would very much like to do that. But where I stand now, USO is one of the most fascinating aspects of the phenomenon. The fact these craft can operate in air or undersea trans medium objects without really changing their flight characteristics is insane to me. So if you guys haven't yet watched that Russian documentary, it's actually really darn good.</w:t>
        <w:br/>
        <w:br/>
        <w:t>00;27;31;00 - 00;27;51;10</w:t>
        <w:br/>
        <w:t>Unknown</w:t>
        <w:br/>
        <w:t>I highly suggest watching it. Does a great job exploring kind of the Soviet side of USO. And of course, you can listen to talk. Someone talk in a Russian accent for 45 minutes, so that's great. As always, guys, thank you so much for watching. I've seen a lot of added support with the channel lately with the Kingman video and, getting retweeted by Ross, so that's been great.</w:t>
        <w:br/>
        <w:br/>
        <w:t>00;27;51;10 - 00;28;07;11</w:t>
        <w:br/>
        <w:t>Unknown</w:t>
        <w:br/>
        <w:t>I love all of you guys. Thanks so much for being here. Remember to like and retweet. Leave a comment on the video. Let me know what you think. Let me know what Casey's crashes. Whatever you want me to tackle next. That has to do with the phenomenon, of course. Nothing, nothing random. So just let me know. And again, thanks for being here, guys.</w:t>
        <w:br/>
        <w:br/>
        <w:t>00;28;07;11 - 00;28;08;28</w:t>
        <w:br/>
        <w:t>Unknown</w:t>
        <w:br/>
        <w:t>I'll catch you on the next video.</w:t>
        <w:br/>
        <w:br/>
      </w:r>
    </w:p>
    <w:p>
      <w:r>
        <w:br w:type="page"/>
      </w:r>
    </w:p>
    <w:p>
      <w:pPr>
        <w:pStyle w:val="Heading2"/>
      </w:pPr>
      <w:r>
        <w:t>07 Gerbs UAP Video Analyses\24 UFO Whistleblowers (Vol.1)</w:t>
      </w:r>
    </w:p>
    <w:p>
      <w:r>
        <w:t>![[24-UFO Whistleblowers [Vol.1]-thumbnail.jpg]]</w:t>
        <w:br/>
        <w:t>## aliases: ["Video 24: [[UFO Whistleblowers [Vol.1]]]"]</w:t>
        <w:br/>
        <w:br/>
        <w:t>## tags: #UAPVideos #UFOWhistleblowers #Roswell</w:t>
        <w:br/>
        <w:br/>
        <w:t xml:space="preserve">**Video Published:** 2024-05-05  </w:t>
        <w:br/>
        <w:t xml:space="preserve">**Video Link:** [YouTube – UFO Whistleblowers [Vol.1]](https://www.youtube.com/watch?v=EKEZ2BClIb0)  </w:t>
        <w:br/>
        <w:t>**Approx. Length:** ~26 minutes</w:t>
        <w:br/>
        <w:br/>
        <w:t>---</w:t>
        <w:br/>
        <w:br/>
        <w:t>## 📌 Overview</w:t>
        <w:br/>
        <w:br/>
        <w:t>This video is the first in a series analyzing **UFO whistleblowers throughout history**. It reviews the credibility and testimony of **two former US Army veterans**—1st Lt. Walter Haut and White House Signaling Agency Army Technician Stephen Lovekin. Both men provide key insights into **Roswell, Project Blue Book, and UFO secrecy within the U.S. government**.</w:t>
        <w:br/>
        <w:br/>
        <w:t>Topics covered:</w:t>
        <w:br/>
        <w:br/>
        <w:t>- **1st Lt. Walter Haut** – Roswell public relations officer’s sworn affidavits.</w:t>
        <w:br/>
        <w:t>- **Stephen Lovekin** – Eisenhower-era UFO cover-up and Project Blue Book secrecy.</w:t>
        <w:br/>
        <w:t>- **Military Industrial Complex &amp; UAP Secrecy** – How Eisenhower allegedly lost control of UFO oversight.</w:t>
        <w:br/>
        <w:t>- **Wilson-Davis Memo Connections** – Linking whistleblower testimony to legacy UFO programs.</w:t>
        <w:br/>
        <w:br/>
        <w:t>---</w:t>
        <w:br/>
        <w:br/>
        <w:t>## 🎥 Timestamps</w:t>
        <w:br/>
        <w:br/>
        <w:t>- **0:00 – Intro**: The purpose of the UFO Whistleblower series.</w:t>
        <w:br/>
        <w:t>- **1:45 – 1st Lt. Walter Haut**: Roswell PR officer’s crucial role.</w:t>
        <w:br/>
        <w:t>- **13:00 – Stephen Lovekin**: Project Blue Book &amp; White House UFO secrets.</w:t>
        <w:br/>
        <w:t>- **26:15 – Conclusion**: Implications of whistleblower testimony.</w:t>
        <w:br/>
        <w:br/>
        <w:t>---</w:t>
        <w:br/>
        <w:br/>
        <w:t>## 📝 Key Takeaways</w:t>
        <w:br/>
        <w:br/>
        <w:t>1. **Walter Haut’s affidavits confirm Roswell’s significance**</w:t>
        <w:br/>
        <w:t xml:space="preserve">    - His 1993 and 2002 statements **affirm knowledge of a recovered UFO and bodies**.</w:t>
        <w:br/>
        <w:t>2. **Stephen Lovekin suggests Eisenhower lost UAP control**</w:t>
        <w:br/>
        <w:t xml:space="preserve">    - He claims UFO information was **compartmentalized beyond presidential reach**.</w:t>
        <w:br/>
        <w:t>3. **Project Blue Book was a controlled disclosure operation**</w:t>
        <w:br/>
        <w:t xml:space="preserve">    - Lovekin asserts the **public reports excluded classified UFO cases**.</w:t>
        <w:br/>
        <w:br/>
        <w:t>---</w:t>
        <w:br/>
        <w:br/>
        <w:t>## 🔗 Cross-References</w:t>
        <w:br/>
        <w:br/>
        <w:t>- [[Roswell_UFO_Incident]]</w:t>
        <w:br/>
        <w:t>- [[Wilson Davis Memo]]</w:t>
        <w:br/>
        <w:t>- [[Project_Blue_Book_Records]]</w:t>
        <w:br/>
        <w:t>- [[Eisenhower_UFO_Connections]]</w:t>
        <w:br/>
        <w:br/>
        <w:t>---</w:t>
        <w:br/>
        <w:br/>
        <w:t>## ❓ Open Questions</w:t>
        <w:br/>
        <w:br/>
        <w:t>- How does Haut’s testimony align with **other Roswell affidavits**?</w:t>
        <w:br/>
        <w:t>- Did Eisenhower’s **fear of the Military Industrial Complex** stem from UFO secrecy?</w:t>
        <w:br/>
        <w:t>- Could Lovekin’s claims **explain AARO’s recent UFO research findings**?</w:t>
        <w:br/>
        <w:br/>
        <w:t>---</w:t>
        <w:br/>
        <w:br/>
        <w:t>## 🔮 Next Steps &amp; Research</w:t>
        <w:br/>
        <w:br/>
        <w:t>- Analyzing **additional affidavits related to Roswell**.</w:t>
        <w:br/>
        <w:t>- Investigating **UFO cover-up claims within Project Blue Book**.</w:t>
        <w:br/>
        <w:t>- Comparing whistleblower statements to **AARO and historical DoD reports**.</w:t>
        <w:br/>
        <w:br/>
        <w:t>---</w:t>
        <w:br/>
        <w:br/>
        <w:t>## 🏷️ Tags</w:t>
        <w:br/>
        <w:br/>
        <w:t>#UAPVideos #UFOWhistleblowers #Roswell #ProjectBlueBook #Eisenhower #Disclosure #WilsonDavisMemo</w:t>
        <w:br/>
        <w:br/>
        <w:t>---</w:t>
        <w:br/>
        <w:br/>
        <w:t>## **References &amp; Links**</w:t>
        <w:br/>
        <w:br/>
        <w:t>- **Walter Haut’s Affidavit**: [Haut Statement](https://t.co/CRFQJrPwOS)</w:t>
        <w:br/>
        <w:t>- **Stephen Lovekin Interview**: [YouTube](https://www.youtube.com/watch?v=0WZyDglNi5Y)</w:t>
        <w:br/>
        <w:t>- **Wilson-Davis Memo Research**: [UFO Joe](https://www.ufojoe.net/wilsondavis2)</w:t>
        <w:br/>
        <w:t>- **Roswell Incident Research Archive**: [Roswell Proof](http://www.roswellproof.com/)</w:t>
        <w:br/>
        <w:t>## Transcript</w:t>
        <w:br/>
        <w:t>00;00;00;00 - 00;00;35;07</w:t>
        <w:br/>
        <w:t>Unknown</w:t>
        <w:br/>
        <w:t>David Grush. Robert Jacobs, David Fravor, Robert Sallis, Michael Herrera all UFO whistleblowers who have sworn their testimony before Congress. Testified to arrow or signed legal affidavits to swear in their statements. Bob Lazar, Mark McCandless. Bill Newhouse, Boyd Bushman all UFO whistleblowers with astounding claims persisting throughout the decades but with no real legal testimony or evidence to back them up, the world has seen myriad whistleblowers since the 1940s, and the nine men I just mentioned are just a drop in the bucket.</w:t>
        <w:br/>
        <w:br/>
        <w:t>00;00;35;10 - 00;01;01;12</w:t>
        <w:br/>
        <w:t>Unknown</w:t>
        <w:br/>
        <w:t>Though these whistleblowers vary greatly in credibility and believability, all of these men and women deserve to be analyzed with a critical lens, regardless of if they are of ironclad reputation and accomplishments like Rush and Fravor possess testimony sworn in to legal record, like Sallis and USMC vet Michael Herrera, or claims that are unverifiable yet intriguing, but have never been sworn in under legal testimony like Lazaro and Bushman.</w:t>
        <w:br/>
        <w:br/>
        <w:t>00;01;01;15 - 00;01;27;02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Group, and join me today as I begin part one of an exciting ongoing series studying UFO whistleblowers throughout history.</w:t>
        <w:br/>
        <w:br/>
        <w:t>00;01;27;07 - 00;01;49;27</w:t>
        <w:br/>
        <w:t>Unknown</w:t>
        <w:br/>
        <w:t>This series will bring light to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00;01;49;29 - 00;02;16;05</w:t>
        <w:br/>
        <w:t>Unknown</w:t>
        <w:br/>
        <w:t>We all know the story of the Roswell crash of 1947. Many, including myself, consider this the inflection point the nexus of secret UFO study and crash retrieval and reverse engineering efforts. What can you tell me about the Roswell craft? Fortunately, those details were not approved for me to talk about right now. Everyone knows the general story of Roswell, but here's a quick refresher.</w:t>
        <w:br/>
        <w:br/>
        <w:t>00;02;16;05 - 00;02;41;12</w:t>
        <w:br/>
        <w:t>Unknown</w:t>
        <w:br/>
        <w:t>And I do mean quick, because Roswell is one of the most fascinating stories in human history and deserves at least a 1 to 2 hour video on its investigation. On July 1st through the third, 1947, UFOs were detected on radar from White Sands Missile Range, which had been testing nuclear weapons since 1946. On July 4th, a UFO disappears off radar scope.</w:t>
        <w:br/>
        <w:br/>
        <w:t>00;02;41;14 - 00;03;07;04</w:t>
        <w:br/>
        <w:t>Unknown</w:t>
        <w:br/>
        <w:t>This is likely the crash date the following day, July 5th. The area of North Roswell is quarantined. Guards were stationed north of town on highway 285, blocking roads. This same day, debris and bodies were shipped out of Roswell hangar 84 to either Right Pad or Fort Worth, Texas. The following day, rancher Mac Brazel takes a box of debris into his local sheriff's office.</w:t>
        <w:br/>
        <w:br/>
        <w:t>00;03;07;07 - 00;03;36;06</w:t>
        <w:br/>
        <w:t>Unknown</w:t>
        <w:br/>
        <w:t>Brazel had discovered a wreckage field on Foster Ranch, 75 miles north of Roswell. Intelligence Officer Jesse Marcel, senior was dispatched to observe and recover the wreckage, and it is crucial to note here the existence of two separate locations from Roswell. This is always a misconception. I see the debris field discovered by Brazel and investigated by Marcel, was not the location where the craft and bodies were allegedly recovered.</w:t>
        <w:br/>
        <w:br/>
        <w:t>00;03;36;08 - 00;04;06;25</w:t>
        <w:br/>
        <w:t>Unknown</w:t>
        <w:br/>
        <w:t>The debris field was 3.4 miles long and 300ft wide and consisted solely of craft ejecta, strange metallic material was discovered that was almost massless, yet retained shape and showed resistance to blunt and sheer trauma. I highly recommend my Battelle video as this wreckage was likely studied by Battelle Memorial Institute. The second location, just north of Roswell, was kept far more under wraps, and there's far more secrecy around this location.</w:t>
        <w:br/>
        <w:br/>
        <w:t>00;04;06;27 - 00;04;38;13</w:t>
        <w:br/>
        <w:t>Unknown</w:t>
        <w:br/>
        <w:t>Anyways, Marcel loaded wreckage onto a military jeep, and on the way home to the Roswell Army Airfield, showed his family pieces of the wreckage, including his son, Jesse Marcel Jr. On July 8th, in a press conference mandated by Colonel William Blanchard and confirmed by the 509th bomb Group, public relations Officer, Lieutenant Walter Hot, the RAAF revealed a flying disc crashed and was in Air Force possession the same day.</w:t>
        <w:br/>
        <w:br/>
        <w:t>00;04;38;14 - 00;05;12;27</w:t>
        <w:br/>
        <w:t>Unknown</w:t>
        <w:br/>
        <w:t>Headlines were made stating RAAF captures flying saucer on ranch in Roswell region. That same day, the Roswell story is killed. General Roger Ramey ordered a retraction to the Saucer News, shifting the story to a recovered weather balloon. Marcel was photographed in Ramis office with aluminum foil, not recovered material for press purposes. Marcel himself later admitted to this in a 1978 interview with the legendary Stanton Freeman, where he revealed he was ordered to participate in a cover up.</w:t>
        <w:br/>
        <w:br/>
        <w:t>00;05;13;00 - 00;05;40;15</w:t>
        <w:br/>
        <w:t>Unknown</w:t>
        <w:br/>
        <w:t>Marcel ordered his family not to talk about the wreckage. Blanchard goes on leave. Brazel disappears and Marcel moves to Fort Worth. Nobody could be contacted about the events in the story is killed for decades, so where does Lieutenant Walter Hot of the 509th bomb Group, fit into this as a whistleblower? Well, first, let's start with his credentials. During World War Two, hot was a bombardier who flew 35 missions in Japan.</w:t>
        <w:br/>
        <w:br/>
        <w:t>00;05;40;18 - 00;06;07;12</w:t>
        <w:br/>
        <w:t>Unknown</w:t>
        <w:br/>
        <w:t>He participated in A-bomb testing in bikini, Italy, and served in the 509 atomic bomb Group at Roswell Army Airfield. At the time of the alleged crash in 1947, an interesting fact his group, the 509th, was the Air Force wing that dropped the atomic bombs on Hiroshima and Nagasaki four years after the event, and Jesse Marcel's admitted cover up in 1978, hot stayed silent.</w:t>
        <w:br/>
        <w:br/>
        <w:t>00;06;07;15 - 00;06;39;25</w:t>
        <w:br/>
        <w:t>Unknown</w:t>
        <w:br/>
        <w:t>It wasn't until the early 90s he began speaking up. On May 14th, 1993, hot wrote and signed an official affidavit discussing his experience at Roswell. He wanted to put it into a press release. When the Colonel tells the first Lieutenant almost verbatim, what he wants in a press release, and guess what? He yet. You don't argue with them and say, oh, I think it'd sound better if we said it this way or the next way.</w:t>
        <w:br/>
        <w:br/>
        <w:t>00;06;39;27 - 00;07;16;14</w:t>
        <w:br/>
        <w:t>Unknown</w:t>
        <w:br/>
        <w:t>The answer to all was yes, sir. So what exactly did the press release say? In essence, it was very simple to the effect that we had in our possession a flying saucer. It was found on a ranch up north of Roswell. It was being flown to General Raimi's office. Here, hot discusses how Colonel Blanchard, the base commander, called Walter at RAAF to say he had in his possession a flying saucer or parts from a disc.</w:t>
        <w:br/>
        <w:br/>
        <w:t>00;07;16;16 - 00;07;50;16</w:t>
        <w:br/>
        <w:t>Unknown</w:t>
        <w:br/>
        <w:t>He stated these pieces came from a ranch northwest of Roswell. An intelligence officer, Jesse Marcel, would fly the materials to Fort Worth. Information that I got was. Given to me almost verbatim by Colonel Blanchard. And he'd written off of a scratch pad that he had in front of them. What he was saying to me, and I was writing it down, and after we got all through that, I kind of odd.</w:t>
        <w:br/>
        <w:br/>
        <w:t>00;07;50;19 - 00;08;19;24</w:t>
        <w:br/>
        <w:t>Unknown</w:t>
        <w:br/>
        <w:t>And he said, I want you to give it to the local newspapers and radio stations and do it posthaste. And all he got in reply was a yes, sir, and away I went. I meant that they put all the hunks and pieces in a I think it was at that time A0C 54 aircraft that they loaded up primarily with, the material.</w:t>
        <w:br/>
        <w:br/>
        <w:t>00;08;19;26 - 00;08;53;15</w:t>
        <w:br/>
        <w:t>Unknown</w:t>
        <w:br/>
        <w:t>And that airplane was flown. The material was not flown. So hot says that material were loaded into aircraft. The aircraft took off, but the material did not. Also, Blanchard ordered not to write a news release about the operation to be delivered to two radio stations in Roswell. And both of the newspapers, the Daily Record and The Dispatch newspaper's heart, was stunned by the following retraction and changing of the story to a weather balloon by general Roger Ramey, and believe there was no chance.</w:t>
        <w:br/>
        <w:br/>
        <w:t>00;08;53;17 - 00;09;26;15</w:t>
        <w:br/>
        <w:t>Unknown</w:t>
        <w:br/>
        <w:t>Neither Blanchard nor Marcel mistook the wreckage for a weather balloon. Marcel even admitted his involvement, like I stated earlier, and he also did privately to Walter in 1980. Interestingly enough, we can look at the signed affidavit made by Arthur McQuarrie, the managing editor of the Roswell Morning Dispatch at the time of the incident. McQueary here confirms the delivery of the press release by Hot and the subsequent call made from the RAAF, saying the release was incorrect and the wreckage was that of a recovered balloon.</w:t>
        <w:br/>
        <w:br/>
        <w:t>00;09;26;17 - 00;09;47;26</w:t>
        <w:br/>
        <w:t>Unknown</w:t>
        <w:br/>
        <w:t>McQueary was also good friends with Colonel Blanford, and months after the event, the colonel told the editor, quote, I will tell you this and nothing more. The stuff I saw, I've never seen any place else in my life. Oh, and by the way, we do have even more legal affidavits here, such as from Fort Worth Army Airfield. Colonel Thomas J.</w:t>
        <w:br/>
        <w:br/>
        <w:t>00;09;47;26 - 00;10;16;15</w:t>
        <w:br/>
        <w:t>Unknown</w:t>
        <w:br/>
        <w:t>DuBose, who confirmed the material shown with Jesse Marcel in Remy's office, was indeed a weather balloon used as a cover story. In addition to this, he states he was in charge of arranging the requested materials be sent from RAAF to Fort Worth, which were then sent on to general law at Wright Field. Shockingly, this is not the only affidavit signed and written by hot, meaning maybe he didn't tell all of his story here in the early 90s.</w:t>
        <w:br/>
        <w:br/>
        <w:t>00;10;16;18 - 00;10;43;06</w:t>
        <w:br/>
        <w:t>Unknown</w:t>
        <w:br/>
        <w:t>In 2002, Haut completed another legal document to be released two years after his death. After his passing in 2005, 2007 saw the release of Hot's final statements. Here, hot expands on his firsthand encounters with the Roswell incident. On the morning of July 8th, Walter attended the staff meeting with Colonel Blatchford, General Ramey, and Chief of Staff Colonel DuBose, among others.</w:t>
        <w:br/>
        <w:br/>
        <w:t>00;10;43;09 - 00;11;13;16</w:t>
        <w:br/>
        <w:t>Unknown</w:t>
        <w:br/>
        <w:t>The topic of this discussion was the freshly discovered debris field, found 75 miles northwest of Roswell, and the primary site 40 miles north of town. Samples of wreckage were passed around the meeting, and here, hot once again confirms the lightweight metallic alloy with shape retention abilities, this time featuring some strange markings. These markings were actually discussed by Marcel Senior and his son, who saw the wreckage his father brought home, Jesse Marcel Jr.</w:t>
        <w:br/>
        <w:br/>
        <w:t>00;11;13;18 - 00;11;46;05</w:t>
        <w:br/>
        <w:t>Unknown</w:t>
        <w:br/>
        <w:t>The team did not know whether or not to go public with the findings. General Ramey proposed a plan to divert attention away from the more important site just north of town. The craft site. By drawing much more attention to the debris field at 9:30 a.m., Lansford dictated the press release about a flying disc too hot before leaving the base, Blanchfield took the five or ninth lieutenant to building 84, a B-29 hangar that was under heavy guard control on both the interior and exterior.</w:t>
        <w:br/>
        <w:br/>
        <w:t>00;11;46;07 - 00;12;13;11</w:t>
        <w:br/>
        <w:t>Unknown</w:t>
        <w:br/>
        <w:t>Once inside, hot was allowed to view what had been recovered just north of town. He observed an egg shaped craft 12 to 15ft in length and six feet in diameter, with a metallic surface. The craft had no windows, portholes, wings, landing gear or tail section, and this description reminds me very closely of the craft as described by Aero whistleblower Eric Tabor, that was stored in area 51.</w:t>
        <w:br/>
        <w:br/>
        <w:t>00;12;13;14 - 00;12;36;21</w:t>
        <w:br/>
        <w:t>Unknown</w:t>
        <w:br/>
        <w:t>Additionally, the lieutenant saw a couple bodies under a canvas tarp. Only the heads were visible and Walter could make out no features due to the poor lining, but the bodies were the size of a ten year old child, roughly four feet high, with larger than normal heads. A temporary morgue here was set up, and in another video I will cover the sworn statements of this Roswell mortician.</w:t>
        <w:br/>
        <w:br/>
        <w:t>00;12;36;23 - 00;13;04;15</w:t>
        <w:br/>
        <w:t>Unknown</w:t>
        <w:br/>
        <w:t>And finally, hot reiterates what was told to him by Marcel that the officer took pieces of the wreckage to General Ramsey's office, and, upon returning from a map room, discovering balsa wood and foil from a weather balloon and radar kite. Why Walter never revealed this story earlier. Well, he said he swore to Blanchard he would never reveal what he saw in his lifetime.</w:t>
        <w:br/>
        <w:br/>
        <w:t>00;13;04;18 - 00;13;33;21</w:t>
        <w:br/>
        <w:t>Unknown</w:t>
        <w:br/>
        <w:t>And now we get on to another former USG military personnel, Brigadier General Steven Lumpkin, who appeared on Steven Greer's 2001 disclosure Project. Now, don't be swooning over the title Brigadier General just yet, folks. Lufkin was a, quote unquote, brigadier general in the North Carolina State Guard, a volunteer militia with no official military standing. So Greer embellished Lumpkin credentials or didn't vet this through enough.</w:t>
        <w:br/>
        <w:br/>
        <w:t>00;13;33;22 - 00;14;10;27</w:t>
        <w:br/>
        <w:t>Unknown</w:t>
        <w:br/>
        <w:t>However, Lufkin did enter the Army in 1958 and joined the Pentagon's radio frequency engineering office. Stephen then went on to the white House Army, signaling Agency in 1959. As a technical specialist, Lufkin served in both the Eisenhower and Kennedy administrations, with an above top secret clearance. Also from multiple independent sources, including the esteemed ufologist Joe McGuire. Lufkin was also an attendee to the 1998 briefing with Doctor Greer, Doctor Mitchell, Rear Admiral Thomas Wilson, commander Will Miller, and others.</w:t>
        <w:br/>
        <w:br/>
        <w:t>00;14;10;29 - 00;14;31;17</w:t>
        <w:br/>
        <w:t>Unknown</w:t>
        <w:br/>
        <w:t>This meeting featured in the Wilson Davis Memo, was confirmed by Wilson himself to be true. If you don't know about the memo, this was the first video I ever made and what I consider to be one of the most important documents of all time. Link to this video will be in the description. So let's start to look at and analyze some of love Ken's claims.</w:t>
        <w:br/>
        <w:br/>
        <w:t>00;14;31;20 - 00;14;58;11</w:t>
        <w:br/>
        <w:t>Unknown</w:t>
        <w:br/>
        <w:t>I learned a lot about Project Blue Book. Blue Book was discussed quite openly in the office. Sections of Blue Book were open for discussion. And then there were other matters as well that that were brought to, our attention one afternoon when love Ken's work at the white House Army Signaling Agency dealt with codebreaking. In the process, he learned much about the ongoing Blue Book.</w:t>
        <w:br/>
        <w:br/>
        <w:t>00;14;58;14 - 00;15;19;08</w:t>
        <w:br/>
        <w:t>Unknown</w:t>
        <w:br/>
        <w:t>He states, quote, the findings that were put in there were highly scientific. They were highly gone over by the people that knew what they wanted to put in there. This information was information that would never get out to anyone else, but it was designed for the use of particular military personnel. What was there was extremely exact and scientific.</w:t>
        <w:br/>
        <w:br/>
        <w:t>00;15;19;10 - 00;15;45;08</w:t>
        <w:br/>
        <w:t>Unknown</w:t>
        <w:br/>
        <w:t>You saw an awful lot. You saw a lot of pictures. Most of the pictures we have seen duplicates of today. Some were the pictures that I saw where I think, maybe, a little bit better. They were taken by, Air Force pilots as well because of, the UFOs. Yes. They actually had pictures of UFOs.</w:t>
        <w:br/>
        <w:br/>
        <w:t>00;15;45;11 - 00;16;10;21</w:t>
        <w:br/>
        <w:t>Unknown</w:t>
        <w:br/>
        <w:t>Oh, indeed they did. Yes. Not only the Air Force, but but, some were taken by civilian pilots. Some were taken by, Marine Air Corp, pilots. And some were foreign quote. I would say there were probably between 2 and 300 cases of lock on. And that's why those cases were in there because they were authentic and quote.</w:t>
        <w:br/>
        <w:br/>
        <w:t>00;16;10;24 - 00;16;33;03</w:t>
        <w:br/>
        <w:t>Unknown</w:t>
        <w:br/>
        <w:t>Interesting to me is how all of this particular language for particular personnel, never seemed to make it into the official declassified Project Bluebook reports. Equally as interesting are the alleged photos that, along with numerous cases, were omitted from Blue Book. The lock on statement is additionally accurate. If you remember from my video on the history of the UFO stigma.</w:t>
        <w:br/>
        <w:br/>
        <w:t>00;16;33;05 - 00;17;05;18</w:t>
        <w:br/>
        <w:t>Unknown</w:t>
        <w:br/>
        <w:t>Major Héctor Quintanilla lied to Congress that Bluebook uncovered zero radar lock on cases. Unfortunately, this statement was later on corrected by the infamous J.L. and Hynek, who supplied multiple such radar identification cases. And what gives Luckin some more credibility to me is his mention of the Air Force when discussing Bluebook. He states, quote, the Air Force at that time was very, very much concerned with Bluebook, and there were strict regulations involving anything that had to do with reporting of UFOs or talking about a UFO.</w:t>
        <w:br/>
        <w:br/>
        <w:t>00;17;05;21 - 00;17;26;15</w:t>
        <w:br/>
        <w:t>Unknown</w:t>
        <w:br/>
        <w:t>If you wanted to ruin your career, it was explained to us. The thing that would do this fastest was to talk about UFOs and quote, as someone who talks every video now about use, I've read 202. I find it admirable and interesting. Love can makes this connection. I know what you're thinking guys. Gerb we all know Bluebook was a front.</w:t>
        <w:br/>
        <w:br/>
        <w:t>00;17;26;16 - 00;17;53;29</w:t>
        <w:br/>
        <w:t>Unknown</w:t>
        <w:br/>
        <w:t>You talk about it in every single video you make. Everyone knows that scientific evidence was compartmented outside of Bluebook. Is this all love can has to offer? Well, there's a reason I put Love Can Hear in the same video with Walter Hot during a meeting discussing Bluebook materials, love can claimed one Colonel Halibut, which may be a Greer misspelling of hollow gard or hollow burg, brought out a metallic piece similar to a yardstick.</w:t>
        <w:br/>
        <w:br/>
        <w:t>00;17;54;01 - 00;18;19;23</w:t>
        <w:br/>
        <w:t>Unknown</w:t>
        <w:br/>
        <w:t>The metal had encryption on it, described by halberd as symbols of instruction so important they can keep the military working on them at a consistent basis. They went on to further explain that that this was the material that had come from, the New Mexico crash in 1947. Well, he said it had been taken from one of the craft that had, crashed.</w:t>
        <w:br/>
        <w:br/>
        <w:t>00;18;19;23 - 00;18;44;28</w:t>
        <w:br/>
        <w:t>Unknown</w:t>
        <w:br/>
        <w:t>And, in New Mexico, and that had been taken from a box of materials that the military was working on. They didn't use the word reverse engineering at that time, but there was something similar to the reverse engineering. Anybody who knows the Roswell story and now the whistleblower, Walter Hot, knows the infamous encrypted, quote, IBM.</w:t>
        <w:br/>
        <w:br/>
        <w:t>00;18;45;01 - 00;19;09;22</w:t>
        <w:br/>
        <w:t>Unknown</w:t>
        <w:br/>
        <w:t>The piece Jesse Marcel senior showed his son. This famous material from the alleged crash has actually been claimed to have been viewed by many people. And I encourage you to take a dive in. The video description will be a link to all witness accounts. But that's not all Lufkin had to say about Roswell. He even comments on one of the most fascinating yet contentious aspects of the case bodies.</w:t>
        <w:br/>
        <w:br/>
        <w:t>00;19;09;24 - 00;19;44;03</w:t>
        <w:br/>
        <w:t>Unknown</w:t>
        <w:br/>
        <w:t>And the next day it was discussed again. They did discuss the fact that there were bodies, actually extraterrestrial bodies. Yes. There were either 3 or 5 and and they didn't even know at that point, because some of the, some of the information that they had gotten apparently was, was incomplete, but 3 or 5 stands out in my mind as, as a number that, that were taken, they were one was alive, partially alive at the time that this happened.</w:t>
        <w:br/>
        <w:br/>
        <w:t>00;19;44;06 - 00;20;13;07</w:t>
        <w:br/>
        <w:t>Unknown</w:t>
        <w:br/>
        <w:t>Our military organization today bears little relation to that known of any of my predecessors in peacetime, or indeed, by the fighting men of World War Two or Korea. In 1961, President Dwight Eisenhower gave the forever famous speech warning about the dangers of the military industrial complex. I, and I'm sure many other UFO researchers, have wondered if he was partly referring to the legacy UFO programs here.</w:t>
        <w:br/>
        <w:br/>
        <w:t>00;20;13;10 - 00;20;43;16</w:t>
        <w:br/>
        <w:t>Unknown</w:t>
        <w:br/>
        <w:t>The program Grush speaks of that Admiral Wilson almost uncovered the program that has been attempting to reverse engineer and recover a UFO since at least Roswell in 1947. Eisenhower's connections to UFO lore are legendary. After all, the alleged MG 12 documents state, the shadowy group reported to Truman and Eisenhower. And we cannot forget the astonishing story of Eisenhower meeting with a group of extraterrestrials after their landing at Holloman Air Force Base in 1954.</w:t>
        <w:br/>
        <w:br/>
        <w:t>00;20;43;19 - 00;21;11;07</w:t>
        <w:br/>
        <w:t>Unknown</w:t>
        <w:br/>
        <w:t>The story goes, Eisenhower made an agreement with these beings. I've yet to dive too much into this alleged encounter between a president and extraterrestrials, but was this what crush was referring to when he said deals had been made with an eye? And it's quite clear that you're talking about agreements between America and non-human intelligences. Have we made agreements with non-human intelligences?</w:t>
        <w:br/>
        <w:br/>
        <w:t>00;21;11;10 - 00;21;38;12</w:t>
        <w:br/>
        <w:t>Unknown</w:t>
        <w:br/>
        <w:t>That's the kind of information I really hope national leadership is able to get to the bottom of. I need to pin you down on this. Are the agreements between non-human intelligence sources and the American government? I think that's a question that I would like to know all the details of as well. There are more sobering stories of Eisenhower being read into the current estimates of the UFO phenomenon during his presidency, but losing control.</w:t>
        <w:br/>
        <w:br/>
        <w:t>00;21;38;14 - 00;22;03;04</w:t>
        <w:br/>
        <w:t>Unknown</w:t>
        <w:br/>
        <w:t>This is the estimated time where the program broke free of government and congressional oversight, and this seems to be the stance that love can takes. And he can offer some valuable context here. So I'm going to let this short clip play in its entirety. The whole process of dealing with with, with the UFO phenomenon, could not be handled any more by one agency.</w:t>
        <w:br/>
        <w:br/>
        <w:t>00;22;03;04 - 00;22;28;00</w:t>
        <w:br/>
        <w:t>Unknown</w:t>
        <w:br/>
        <w:t>And so in order to keep it alive, and I guess as cheaply as possible, it was it was given to various and sundry parts of the government to work on. And I guess they thought that they could they could also keep the intelligence. Factor as, secret as possible by, by giving little Asian agencies a little bit here and a little bit there.</w:t>
        <w:br/>
        <w:br/>
        <w:t>00;22;28;02 - 00;22;55;08</w:t>
        <w:br/>
        <w:t>Unknown</w:t>
        <w:br/>
        <w:t>And that oftentimes is done with, with matters like this. But but what happened was Eisenhower got sold out, the without him knowing it, he lost control of, of of what was going on with, with the entire, I think with the entire UFO situation. But I think he was telling us the military industrial complex will stick you in the back.</w:t>
        <w:br/>
        <w:br/>
        <w:t>00;22;55;11 - 00;23;28;18</w:t>
        <w:br/>
        <w:t>Unknown</w:t>
        <w:br/>
        <w:t>If, if you are not totally vigilant and, I think he felt like he had not been vigilant. I think he felt like he trusted too many people. And, and Eisenhower was a trusting man. He was a good man. And I think, I think that he realized that all of a sudden, this this, this matter is, is going into, into the control of corporations, that, that could very well be, used, in, in detriment to this country.</w:t>
        <w:br/>
        <w:br/>
        <w:t>00;23;28;18 - 00;23;55;22</w:t>
        <w:br/>
        <w:t>Unknown</w:t>
        <w:br/>
        <w:t>I think the frustration from what I can remember went on for months. He, he, realized that he was losing control. He realized that this this the phenomenon of of, of whatever it was that, that we were faced with, was not going to be in the best hands and that that those were the as far as I can remember, that was the expression that was used.</w:t>
        <w:br/>
        <w:br/>
        <w:t>00;23;55;24 - 00;24;23;21</w:t>
        <w:br/>
        <w:t>Unknown</w:t>
        <w:br/>
        <w:t>It's not going to be in the best hands. In a separate interview with author Grant Cameron, Lufkin stated he attended Camp David with Eisenhower and other staff on multiple occasions. Although just a sergeant at the time, Stephan noted the good nature of Eisenhower, who made sure to know the name of each and every person. One night, Lufkin overheard the president, on a telephone call, begin to discuss the 1952 UFOs over Washington, DC incident.</w:t>
        <w:br/>
        <w:br/>
        <w:t>00;24;23;23 - 00;24;51;25</w:t>
        <w:br/>
        <w:t>Unknown</w:t>
        <w:br/>
        <w:t>Apparently, this wasn't a rare occasion, as UFOs were, quote, a very, very important concern of his. And quote, Eisenhower was additionally concerned about losing control over the military industrial complex. Lufkin states. The president began being kept out of information regarding UAP later in his term. In his disclosure Project interview, Lufkin also comments on UFOs being a career killer to speak about openly, and this is just the tip of the iceberg.</w:t>
        <w:br/>
        <w:br/>
        <w:t>00;24;51;28 - 00;25;34;04</w:t>
        <w:br/>
        <w:t>Unknown</w:t>
        <w:br/>
        <w:t>An older officer involved with the CIA in Dia told him uncovering revelations about the phenomenon could lead to somebody being erased. He said those threats have been made and carried out, he said. Those threats started, way back in 1947. The Army was given, the Air Force, excuse me, was given the, absolute control over how to handle this, this being the biggest, the biggest security situation that, that this country has ever dealt with.</w:t>
        <w:br/>
        <w:br/>
        <w:t>00;25;34;06 - 00;25;59;03</w:t>
        <w:br/>
        <w:t>Unknown</w:t>
        <w:br/>
        <w:t>I guess fear has done it. I don't care what kind of a person you are, okay? How strong or courageous you are. It would be a very fearful situation because from what Matt said, he said they, he said they'll go after not only you. He said they'll go after your family. Those were his words. Have people been killed to protect the secret?</w:t>
        <w:br/>
        <w:br/>
        <w:t>00;25;59;05 - 00;26;22;26</w:t>
        <w:br/>
        <w:t>Unknown</w:t>
        <w:br/>
        <w:t>Based on the people I talked to, that was an ongoing, concern. Yeah. Unfortunately, I've heard some really un-American things I don't want to repeat right now. So you have a strong suspicion that people have been murdered to protect this over the years? Yeah. Hey, guys. Thank you so much for joining me today as I start this new series diving into UFO whistleblowers and their claims.</w:t>
        <w:br/>
        <w:br/>
        <w:t>00;26;22;29 - 00;26;43;05</w:t>
        <w:br/>
        <w:t>Unknown</w:t>
        <w:br/>
        <w:t>Let me get something out of the way. I'm sorry for the disheveled appearance. Yesterday, May 4th, I tested for my purple belt in Brazilian jiu jitsu. And, along the way, I took some injuries, including a pretty nasty eye poke, so I'm just thankful I can see out of this eye. But I was really inspired to cover these two men, Walter Hot and Stephen Lufkin.</w:t>
        <w:br/>
        <w:br/>
        <w:t>00;26;43;05 - 00;27;00;21</w:t>
        <w:br/>
        <w:t>Unknown</w:t>
        <w:br/>
        <w:t>Stephen, Stephen, I know I probably got it wrong, so I'm sorry. Let me have it in the comments. So I know I'm mispronounced things every single video, but I wanted to cover these two men due to the relevancy of their claims. I. I stay away from stating my personal opinion most of the time until the end of the video, such as here.</w:t>
        <w:br/>
        <w:br/>
        <w:t>00;27;00;21 - 00;27;32;11</w:t>
        <w:br/>
        <w:t>Unknown</w:t>
        <w:br/>
        <w:t>But, I personally do believe that in 1947, Roswell, New Mexico, some sort of non-human intelligence craft crashed. I think this is the nexus of reverse engineering programs, possibly magenta, Italy earlier, but maybe the program wasn't so condensed and compartmentalized and efficient then. But I think Roswell is one of the largest incidents in UFO history. And I think it is one of the best whistleblowers and people to discuss his experience with this, with Blanchard, with General Ramey.</w:t>
        <w:br/>
        <w:br/>
        <w:t>00;27;32;11 - 00;27;55;01</w:t>
        <w:br/>
        <w:t>Unknown</w:t>
        <w:br/>
        <w:t>Because as everybody knows, General Ramey, the man who needed to kill the Roswell story, is also the same general who gave the press release with General Samford in 1952, following the UFOs over Washington, DC. So just a relevant whistleblower, relevant case to talk about. So you can tell by the shirt, very passionate about Roswell and Stephen Lufkin.</w:t>
        <w:br/>
        <w:br/>
        <w:t>00;27;55;03 - 00;28;29;27</w:t>
        <w:br/>
        <w:t>Unknown</w:t>
        <w:br/>
        <w:t>Not only does he talk more about Roswell, but I think he has a lot of keen insights to offer about kind of where this program started to spiral out, this legacy program he talks about and some of the crimes they've committed, including murder and not just attacking people, but attacking their family as well. I think it's pretty probable that around the 1960s, with Dwight Eisenhower, private corporations and and parts of the legacy program being in the private sector and funded through private corporations, and I really started to break away in the 60s.</w:t>
        <w:br/>
        <w:br/>
        <w:t>00;28;29;29 - 00;28;54;00</w:t>
        <w:br/>
        <w:t>Unknown</w:t>
        <w:br/>
        <w:t>I believe this is when congressional and presidential oversight were lost with the program. So I personally find love can quite credible. The biggest stain here, of course, is the brigadier general thing for a volunteer militia. I really wish Steven Greer wouldn't have included that in the video because even the slightest bit of research, you can kind of, tell that that's a little bit of an embellishment.</w:t>
        <w:br/>
        <w:br/>
        <w:t>00;28;54;00 - 00;29;17;13</w:t>
        <w:br/>
        <w:t>Unknown</w:t>
        <w:br/>
        <w:t>So that's definitely a little bit of a credibility stain on his case. But I thought these two whistleblowers were the perfect two people to kind of get our feet wet and get started. In the future, we will have whistleblowers, crash retrieval whistleblowers, reverse engineering whistleblowers. Just citing whistleblowers, radar whistleblowers, all types of whistleblowers. You can imagine now that I could make a 20 part series on this with 2 or 3 people.</w:t>
        <w:br/>
        <w:br/>
        <w:t>00;29;17;19 - 00;29;36;16</w:t>
        <w:br/>
        <w:t>Unknown</w:t>
        <w:br/>
        <w:t>So again, guys, thank you so much for joining. Please remember to like and subscribe for all my crew that watches the UFC. Last night UFC 301 went down or said got robbed. He won rounds two, three and four. Round five was the swing round. Pantoja took overall great card. Happy to see Anthony Smith back. Always like watching him win because he is the best fighter on paper.</w:t>
        <w:br/>
        <w:br/>
        <w:t>00;29;36;24 - 00;29;40;07</w:t>
        <w:br/>
        <w:t>Unknown</w:t>
        <w:br/>
        <w:t>But thank you so much guys and I will catch everybody on the next show.</w:t>
        <w:br/>
        <w:br/>
      </w:r>
    </w:p>
    <w:p>
      <w:r>
        <w:br w:type="page"/>
      </w:r>
    </w:p>
    <w:p>
      <w:pPr>
        <w:pStyle w:val="Heading2"/>
      </w:pPr>
      <w:r>
        <w:t>07 Gerbs UAP Video Analyses\25 The 1950s Del Rio, Texas UFO Crashes</w:t>
      </w:r>
    </w:p>
    <w:p>
      <w:r>
        <w:t>![[25-The 1950s Del Rio, Texas UFO Crashes-thumbnail.jpg]]</w:t>
        <w:br/>
        <w:t>## aliases: ["Video 25: [[The 1950s Del Rio, Texas UFO Crashes]]"]</w:t>
        <w:br/>
        <w:br/>
        <w:t>## tags: #UAPVideos #UFOCrashes #DelRio #MJ12</w:t>
        <w:br/>
        <w:br/>
        <w:t xml:space="preserve">**Video Published:** 2024-05-17  </w:t>
        <w:br/>
        <w:t xml:space="preserve">**Video Link:** [YouTube – The 1950s Del Rio, Texas UFO Crashes](https://www.youtube.com/watch?v=8S9qdRWSnD8)  </w:t>
        <w:br/>
        <w:t>**Approx. Length:** ~27 minutes</w:t>
        <w:br/>
        <w:br/>
        <w:t>---</w:t>
        <w:br/>
        <w:br/>
        <w:t>## 📌 Overview</w:t>
        <w:br/>
        <w:br/>
        <w:t>This video investigates **two separate UFO crash retrieval cases** near **Del Rio, Texas**, in the **1950s**. These cases have been **frequently confused** due to overlapping details and conflicting testimonies.</w:t>
        <w:br/>
        <w:br/>
        <w:t>The two incidents covered:</w:t>
        <w:br/>
        <w:br/>
        <w:t>1. **1950 El Indio-Guerrero Crash**</w:t>
        <w:br/>
        <w:t xml:space="preserve">    - Allegedly documented in the **1952 MJ-12 Eisenhower Briefing Document**.</w:t>
        <w:br/>
        <w:t xml:space="preserve">    - UFO impacted near the Texas-Mexico border, and debris was transported to **Sandia Labs**.</w:t>
        <w:br/>
        <w:t xml:space="preserve">    - Possibly linked to a **nationwide UFO alert on December 6, 1950**.</w:t>
        <w:br/>
        <w:t>2. **1955 Colonel Robert B. Willingham Crash Retrieval Sighting**</w:t>
        <w:br/>
        <w:t xml:space="preserve">    - Based on Willingham’s **signed affidavit** and **Cold War-era military UFO sightings**.</w:t>
        <w:br/>
        <w:t xml:space="preserve">    - Reports describe a **disc-shaped craft crash landing near Langtry, Texas**.</w:t>
        <w:br/>
        <w:t xml:space="preserve">    - Willingham claims he recovered a **mysterious metal fragment** before it was seized.</w:t>
        <w:br/>
        <w:br/>
        <w:t>---</w:t>
        <w:br/>
        <w:br/>
        <w:t>## 🎥 Timestamps</w:t>
        <w:br/>
        <w:br/>
        <w:t>- **0:00 – Intro**: The challenge of separating these two cases.</w:t>
        <w:br/>
        <w:t>- **1:09 – Eric Davis, MJ-12, and the Confusion**.</w:t>
        <w:br/>
        <w:t>- **3:09 – Colonel Robert B. Willingham’s Testimony**.</w:t>
        <w:br/>
        <w:t>- **6:14 – 1955 Willingham Encounter**.</w:t>
        <w:br/>
        <w:t>- **11:52 – The Willingham Crash Retrieval**.</w:t>
        <w:br/>
        <w:t>- **14:17 – Analysis of Alleged Crash Material**.</w:t>
        <w:br/>
        <w:t>- **16:12 – Were Bodies Recovered?**</w:t>
        <w:br/>
        <w:t>- **19:20 – William Draeger’s Confirmation of the Case**.</w:t>
        <w:br/>
        <w:t>- **20:41 – 1950 vs. 1955: Comparing the Two Cases**.</w:t>
        <w:br/>
        <w:t>- **21:41 – 1950 El Indio UFO Crash**.</w:t>
        <w:br/>
        <w:t>- **27:09 – Conclusion**: Key takeaways and lingering questions.</w:t>
        <w:br/>
        <w:br/>
        <w:t>---</w:t>
        <w:br/>
        <w:br/>
        <w:t>## 📝 Key Takeaways</w:t>
        <w:br/>
        <w:br/>
        <w:t>1. **The 1950 and 1955 Del Rio cases are distinct but often conflated**</w:t>
        <w:br/>
        <w:t xml:space="preserve">    - The **1950 crash** is associated with **MJ-12** and nuclear secrecy.</w:t>
        <w:br/>
        <w:t xml:space="preserve">    - The **1955 crash** has **firsthand military testimony and material evidence claims**.</w:t>
        <w:br/>
        <w:t>2. **Eric Davis and MJ-12 discussions suggest a government UFO retrieval program**</w:t>
        <w:br/>
        <w:t xml:space="preserve">    - **Eric Davis confirmed the Del Rio event as a successful retrieval**.</w:t>
        <w:br/>
        <w:t>3. **Sandia Labs and AT&amp;T may have played a role in UFO materials research**</w:t>
        <w:br/>
        <w:t xml:space="preserve">    - The **1950 crash retrieval materials** were reportedly sent to **Sandia National Laboratories**, managed at the time by **AT&amp;T**.</w:t>
        <w:br/>
        <w:br/>
        <w:t>---</w:t>
        <w:br/>
        <w:br/>
        <w:t>## 🔗 Cross-References</w:t>
        <w:br/>
        <w:br/>
        <w:t>- [[MJ-12_Documents]]</w:t>
        <w:br/>
        <w:t>- [[UFO Crashes and Retrievals]]</w:t>
        <w:br/>
        <w:t>- [[Wilson Davis Memo]]</w:t>
        <w:br/>
        <w:t>- [[Project_Blue_Book_Records]]</w:t>
        <w:br/>
        <w:br/>
        <w:t>---</w:t>
        <w:br/>
        <w:br/>
        <w:t>## ❓ Open Questions</w:t>
        <w:br/>
        <w:br/>
        <w:t>- How credible is **Willingham’s affidavit** given inconsistencies in his account?</w:t>
        <w:br/>
        <w:t>- What **classified records from Sandia Labs** could confirm the 1950 crash?</w:t>
        <w:br/>
        <w:t>- Could **declassified military reports provide further validation**?</w:t>
        <w:br/>
        <w:br/>
        <w:t>---</w:t>
        <w:br/>
        <w:br/>
        <w:t>## 🔮 Next Steps &amp; Research</w:t>
        <w:br/>
        <w:br/>
        <w:t>- Investigating **additional military records** mentioning the 1950 or 1955 incidents.</w:t>
        <w:br/>
        <w:t>- Examining **MJ-12 references to crash retrievals in Texas**.</w:t>
        <w:br/>
        <w:t>- Cross-referencing **Sandia Labs UFO material analysis claims**.</w:t>
        <w:br/>
        <w:br/>
        <w:t>---</w:t>
        <w:br/>
        <w:br/>
        <w:t>## 🏷️ Tags</w:t>
        <w:br/>
        <w:br/>
        <w:t>#UAPVideos #UFOCrashes #DelRio #MJ12 #SandiaLabs #AT&amp;T #Disclosure</w:t>
        <w:br/>
        <w:br/>
        <w:t>---</w:t>
        <w:br/>
        <w:br/>
        <w:t>## **References &amp; Links**</w:t>
        <w:br/>
        <w:br/>
        <w:t>- **Eric Davis 1950s UFO Confirmation**: [Silva Record](https://silvarecord.com/2018/10/28/dr-eric-davis-confirms-del-rio-texas-ufo-event-was-a-successful-crash-retrieval-2/)</w:t>
        <w:br/>
        <w:t>- **Willingham Affidavit (Archive.org)**: [Affidavit](https://archive.org/details/historyofufocras0000rand/page/192/mode/2up)</w:t>
        <w:br/>
        <w:t>- **Other Roswell: Del Rio Crash Research**: [Roswell Books](https://roswellbooks.com/?page_id=79)</w:t>
        <w:br/>
        <w:t>- **1952 Eisenhower Briefing Document (MJ-12)**: [Reagan Library](https://www.reaganlibrary.gov/public/2021-06/40-654-209237723-046-002-2021.pdf)</w:t>
        <w:br/>
        <w:br/>
        <w:t>## Transcript</w:t>
        <w:br/>
        <w:t>00;00;00;00 - 00;00;32;01</w:t>
        <w:br/>
        <w:t>Unknown</w:t>
        <w:br/>
        <w:t>It didn't start or end with Roswell. Throughout American and world history, there are numerous encounters of UAP crash and crash retrieval efforts with credible paper trails and witnesses. And sometimes these trails get messy. Details, records and facts of one case may be confused with another, making it difficult to fully analyze the stories of these fascinating retrieval efforts. This is especially true for two cases along the arid desert border of Texas and Mexico.</w:t>
        <w:br/>
        <w:br/>
        <w:t>00;00;32;03 - 00;01;02;25</w:t>
        <w:br/>
        <w:t>Unknown</w:t>
        <w:br/>
        <w:t>What's up guys? It's UAP Group. Thank you so much for joining me today. As we are going to cover a region of Texas near the Texas-Mexico border named Del Rio that experienced not one, but two alleged UFO crash and recovery operations during the 1950s. Over the years, these two cases have almost molded into one, but due to their insanely interesting stories and astonishing connections to ufology, each deserve to be analyzed with a critical lens.</w:t>
        <w:br/>
        <w:br/>
        <w:t>00;01;02;27 - 00;01;13;08</w:t>
        <w:br/>
        <w:t>Unknown</w:t>
        <w:br/>
        <w:t>Are these cases fact or fiction? Join me today as we investigate to find out.</w:t>
        <w:br/>
        <w:br/>
        <w:t>00;01;13;11 - 00;01;41;10</w:t>
        <w:br/>
        <w:t>Unknown</w:t>
        <w:br/>
        <w:t>In June of 2018, Doctor Eric Davis was interviewed by journalist George Knapp on Coast to Coast Am. And yes, this is the same Eric Davis from the Wilson Davis memo whose scientific pedigree cannot be understated. When the two legends of ufology begin discussing the UFO reverse engineering efforts, the doctor states, quote, yeah, they've got I would say, you know, if you're going to throw your bets on Roswell, you're bets really good.</w:t>
        <w:br/>
        <w:br/>
        <w:t>00;01;41;12 - 00;02;09;26</w:t>
        <w:br/>
        <w:t>Unknown</w:t>
        <w:br/>
        <w:t>Del Rio, Texas that was a 1950s case. That was another one. And the other ones I won't bring up because those are still classified. Researching the highly disputed MJ 12 documents leads us to another clue surrounding the Texas-Mexico border. Following the description of the Roswell case in the Eisenhower briefing document, the alleged MJ 12 document to brief the president incumbent highlights a case from the 6th of December, 1950.</w:t>
        <w:br/>
        <w:br/>
        <w:t>00;02;09;28 - 00;02;35;26</w:t>
        <w:br/>
        <w:t>Unknown</w:t>
        <w:br/>
        <w:t>This case saw a UFO of similar origin to Roswell impact the Earth at high speeds along the El Indio area of the Texas-Mexico border. The craft impacted at such high speeds. It was nearly obliterated when the search team arrived. The recovered materials were transported to the Atomic Energy Commission facility at Sandia, New Mexico for study. Okay, pretty cut and dry, right?</w:t>
        <w:br/>
        <w:br/>
        <w:t>00;02;35;29 - 00;03;05;25</w:t>
        <w:br/>
        <w:t>Unknown</w:t>
        <w:br/>
        <w:t>El Indio is 75 miles southeast of Del Rio, so it makes sense to use this as a reference point, right? But there is another case that occurred in 1955 that researchers additionally used the Del Rio area as a reference point. The Colonel Robert Willingham crash retrieval case near Langtry, Texas. There are a number of huge factors separating these cases we will cover later in the video, but lack of study of these two cases has led to egregious misidentification between the two.</w:t>
        <w:br/>
        <w:br/>
        <w:t>00;03;06;03 - 00;03;13;24</w:t>
        <w:br/>
        <w:t>Unknown</w:t>
        <w:br/>
        <w:t>So let's take a step back and analyze each case.</w:t>
        <w:br/>
        <w:br/>
        <w:t>00;03;13;26 - 00;03;35;28</w:t>
        <w:br/>
        <w:t>Unknown</w:t>
        <w:br/>
        <w:t>Colonel Robert Burton Willingham served honorably in World War Two in Korea. His distinguished career saw him within the U.S. Army, Air Force, Air Force Reserves, and civilian air patrol, serving in the US Air Force during Korea. Willingham claims to have received a Purple Heart for his severe wounds suffered to his leg and head when hit by a mortar shell in a foxhole.</w:t>
        <w:br/>
        <w:br/>
        <w:t>00;03;36;01 - 00;04;02;02</w:t>
        <w:br/>
        <w:t>Unknown</w:t>
        <w:br/>
        <w:t>I use the word claims here very deliberately, because I have not been able to verify any receiving of his Purple Heart. Now it is worth mentioning there are some respected ufologists, like Kevin Randall in his book Crash Where UFOs fall from the Sky who doubt or call into question Willingham Air Force service record. And this is because the National Personal Record Service in Saint Louis, Missouri, was unable to provide his service record.</w:t>
        <w:br/>
        <w:br/>
        <w:t>00;04;02;04 - 00;04;42;24</w:t>
        <w:br/>
        <w:t>Unknown</w:t>
        <w:br/>
        <w:t>However, what is worthy to note on July 12th, 1973, there was a fire in this building that destroyed most military records for personnel serving between 1947 and 1963. Now the author Noah Torres has stated he has over 50 documents to prove will enhance Air Force service. But I have yet to see these documents, these injuries so willing him, unable to return to combat, where he then returned to Texas as an Air Force Reserve pilot on a spring day in 1955, the Colonel and Reserves were running a Cold War simulation mission where Willingham and other F-86 aviators assisted B-47 and B-52 bombers.</w:t>
        <w:br/>
        <w:br/>
        <w:t>00;04;42;26 - 00;05;23;29</w:t>
        <w:br/>
        <w:t>Unknown</w:t>
        <w:br/>
        <w:t>It is on this mission Robert claims to have experienced a crashed UAP. Before we get started, I would like to immediately cite my primary sources and discuss the history of Willingham coming public. I will primarily be pulling from the 2008 book, The Other Roswell UFO Crash on the Texas Border, written by Noah Torres and Ruben Uriarte. Due to the author's personal work and interviews with Robert near the end of his life, in 2015, Robert first went public with his story in 1965, featured in a Pennsylvania weekly newspaper called Mechanicsburg, an article asking civilians air patrol pilots about UFO counters first oversaw the Colonel story.</w:t>
        <w:br/>
        <w:br/>
        <w:t>00;05;24;02 - 00;05;52;26</w:t>
        <w:br/>
        <w:t>Unknown</w:t>
        <w:br/>
        <w:t>12 years later, researchers found clippings of this article in The Nightcap, the National Investigations Committee on Aerial Phenomenon lost in the Annals of Nightcaps files. Researcher Todd Satchell tracked down Willingham and made him sign an affidavit. And I do have to point out the inaccuracies between this article in the affidavit versus the other Roswell book I am referencing in this article from 67, an affidavit from 77 Willingham states he was flying in F 94.</w:t>
        <w:br/>
        <w:br/>
        <w:t>00;05;52;28 - 00;06;18;24</w:t>
        <w:br/>
        <w:t>Unknown</w:t>
        <w:br/>
        <w:t>He goes on to say, in the other Roswell book, he was actually flying an F-86 saber. In the article, he claims his experience happened in 1948, but in the book and other sources, Willingham claims to have seen the UFO in 1955. This he blames on a faulty memory due to the head injury he sustained in Korea. But this to me does in fact hurt Willingham credibility.</w:t>
        <w:br/>
        <w:br/>
        <w:t>00;06;18;26 - 00;06;54;04</w:t>
        <w:br/>
        <w:t>Unknown</w:t>
        <w:br/>
        <w:t>On a spring day in 1955, the Colonel and other F-86 aviators escorted B-47 for a Cold War simulation training exercise from the Carswell AFB. It's worth noting Willingham serial number and callsign CD 195 and Willie Eddie. The mission served to escort the bombers in their Texas leg of their New York to Texas to Washington State journey. Willingham stated the squadron had received intelligence by radio that fast moving, unidentified signatures had been picked up by the Distant Early Warning Radar Systems DOS, located in Canada.</w:t>
        <w:br/>
        <w:br/>
        <w:t>00;06;54;06 - 00;07;18;21</w:t>
        <w:br/>
        <w:t>Unknown</w:t>
        <w:br/>
        <w:t>These signatures were moving south towards Texas. During the mission, the pilot of the B-47 radioed in about an unknown aircraft picked up on radar. Moving south from the northwest. Willingham then saw a bright big object like a star coming his way. The object approached within 35 to 40 miles of the USAF regiment, at an estimated speed of 2000mph.</w:t>
        <w:br/>
        <w:br/>
        <w:t>00;07;18;24 - 00;07;43;06</w:t>
        <w:br/>
        <w:t>Unknown</w:t>
        <w:br/>
        <w:t>This was an estimate by Willingham, because the craft seemed to go four times the speed of his F-86, which traveled at 685mph. Willingham described the brightly lit surface quote like magnesium steel. Other pilots, including George Smithson, stated they had also seen the craft in a post-incident debrief. The object made a 90 degree turn, headed southwest towards the Mexican border.</w:t>
        <w:br/>
        <w:br/>
        <w:t>00;07;43;08 - 00;08;14;27</w:t>
        <w:br/>
        <w:t>Unknown</w:t>
        <w:br/>
        <w:t>Shortly after the turn, the object was seen to emit a lot of sparks, and it tilted down at about a 45 degree angle. The Colonel wondered if this was due to the abrupt turning maneuver causing hull damage. The object fell out of view and the Colonel assumed it. A crash landed just west of Del Rio. Now quickly, there is no report of this sighting in 1955, however, we can look to the Condon Report I spoke of in my stigma video, which was created specifically to push the UFO stigma case.</w:t>
        <w:br/>
        <w:br/>
        <w:t>00;08;14;27 - 00;08;40;18</w:t>
        <w:br/>
        <w:t>Unknown</w:t>
        <w:br/>
        <w:t>Five of the report lists a military UFO encounter from the 19th of September 1957, also from Carswell Air Force Base in Fort Worth. In this recorded encounter, a large bright fireball, alternating red to white chased a use off our B-47 for more than 600 miles. The object was seen by flight crew, detected by Carswell radar and picked up by the RB 47 radar.</w:t>
        <w:br/>
        <w:br/>
        <w:t>00;08;40;20 - 00;09;04;06</w:t>
        <w:br/>
        <w:t>Unknown</w:t>
        <w:br/>
        <w:t>Interestingly, the equipment for electronic countermeasures and reconnaissance aboard the RB 47 registered the UFO, emanating a strong radar signal of 2800 Mega Cycles quoted from the Condon Report from pilot Louis D Chase quote. Before any evasive action could be taken, the light crossed in front of the plane, moving to the right at a velocity far higher than airplane speeds.</w:t>
        <w:br/>
        <w:br/>
        <w:t>00;09;04;08 - 00;09;31;00</w:t>
        <w:br/>
        <w:t>Unknown</w:t>
        <w:br/>
        <w:t>The light was seen by pilot and copilot, and appeared to the pilot to be a glowing body as big as a barn and, quote. The Condon Report shockingly detailed how the ECM, graphic and radar data were all removed upon landing by intelligence personnel. On screen now is the original CIA report of this incident. Anyways, back to Willingham. Familiar with the area, Robert estimated the crash to be in Langtry, Texas.</w:t>
        <w:br/>
        <w:br/>
        <w:t>00;09;31;03 - 00;09;59;20</w:t>
        <w:br/>
        <w:t>Unknown</w:t>
        <w:br/>
        <w:t>He radioed Denver flight controller requesting permission to fly to the estimated crash site. Denver replied, quote, yes. Go check out what it was and where it hit. We want to know where it was to end. Quote. Willingham approached Langtry from San Angelo and brought his F-86 down to an altitude of near 800ft. It was here, he observed the wreckage of a disc shaped craft, which collided with the ground just south of the Rio Grande, on the Mexican side of the border.</w:t>
        <w:br/>
        <w:br/>
        <w:t>00;09;59;22 - 00;10;24;06</w:t>
        <w:br/>
        <w:t>Unknown</w:t>
        <w:br/>
        <w:t>The craft had seemingly collided and skidded 300ft across the ground. The colonel returned to mission and formulated a plan to visit the site privately. When he returned to base, the Colonel arrived to Corsicana airfield, met his friend, and prepared to depart to the wreckage. In a 1947 Aaron Ka champion Willingham friend slipped under the radar and faced no reprisals for this incident.</w:t>
        <w:br/>
        <w:br/>
        <w:t>00;10;24;09 - 00;10;54;20</w:t>
        <w:br/>
        <w:t>Unknown</w:t>
        <w:br/>
        <w:t>His name was later revealed after his death in 2002 as Jack Perkins, a Pennsylvania electronics engineer who served in the Civil Air Patrol with Robert. Before we go into the crash, there may be just a little more to Willingham story than meets the eye. This unclassified document from the 18th of July 1955, just months after Willingham encounter, details a response request from Yusuf Captain Larry Marron to request from the commander of USAF Security Services in San Antonio.</w:t>
        <w:br/>
        <w:br/>
        <w:t>00;10;54;22 - 00;11;24;08</w:t>
        <w:br/>
        <w:t>Unknown</w:t>
        <w:br/>
        <w:t>The commander was requesting for data on UFO sightings from NERC, the Northeast Air Command, and Northwestern United States, specifically from B-47 jets. This could very well be coincidence, but it is interesting how a USAF commander in San Antonio, of all places, was interested in B-47 UFO encounters right after Roberts sighting. And we do have another very relevant case from spring, the year before Willingham encountered 1954.</w:t>
        <w:br/>
        <w:br/>
        <w:t>00;11;24;11 - 00;11;56;18</w:t>
        <w:br/>
        <w:t>Unknown</w:t>
        <w:br/>
        <w:t>On May 14th, 1954, a flight of marine reserve jets led by Major Charles Scarborough flew about six miles west of Dallas, Texas. The team spotted 16 unidentified signatures in groups of four pilots. Scarborough and Jorgenson attempted to box these UFOs, alternating between white to orange. Similar to our other two cases. The signatures accelerated away rapidly at high speeds, evading the Marines.</w:t>
        <w:br/>
        <w:br/>
        <w:t>00;11;56;20 - 00;12;21;03</w:t>
        <w:br/>
        <w:t>Unknown</w:t>
        <w:br/>
        <w:t>Perkins and Willingham reached the crash area at about 4 p.m.. The object had broken off into roughly three sections, with debris strewn everywhere. The object appeared to be dome shaped, 12 to 15ft in length, resting 50ft beyond the main body of the UFO. The main body appeared to be a flattened disk, 20 to 25ft in diameter, split into two larger pieces.</w:t>
        <w:br/>
        <w:br/>
        <w:t>00;12;21;06 - 00;12;48;20</w:t>
        <w:br/>
        <w:t>Unknown</w:t>
        <w:br/>
        <w:t>Half the disk was embedded into a sandy mound, while touching down, the two noticed Mexican soldiers, jeeps and cars formed in a perimeter around the crash site. The two men approached the site and observed many pieces of debris. Quote. There were lots of pieces of debris, some little and some large chunks about as big as a good sofa chair, Willingham noted the Mexicans were not attempting material gathering or retrieval effort of any kind.</w:t>
        <w:br/>
        <w:br/>
        <w:t>00;12;48;23 - 00;13;10;29</w:t>
        <w:br/>
        <w:t>Unknown</w:t>
        <w:br/>
        <w:t>No trucks or airplanes were at the scene. The soldiers appeared to be simply standing perimeter on the site. After touching down quite a distance from the wreckage, Mexican soldiers approached the two men. One of these, an officer named Lieutenant Martinez from Mexico City, noted willing hands USAF fatigues and offered to take him near the site, but without Perkins.</w:t>
        <w:br/>
        <w:br/>
        <w:t>00;13;11;02 - 00;13;37;21</w:t>
        <w:br/>
        <w:t>Unknown</w:t>
        <w:br/>
        <w:t>Martinez told Robert, quote, we can't let anyone close to it. The American Air Force will be here very soon to clean this all up. Now, Willingham assumed the military men were from the closest army base, Ciudad Acuna, around 100 miles away. I have not been able to track down any record of a Lieutenant Martinez here, but according to Willingham, story, the Mexican government was simply guarding the wreckage for an American crash retrieval team to show up.</w:t>
        <w:br/>
        <w:br/>
        <w:t>00;13;37;23 - 00;13;59;19</w:t>
        <w:br/>
        <w:t>Unknown</w:t>
        <w:br/>
        <w:t>This is a process claimed that pops up relatively often, such as the 1978 Bolivia crash retrieval I talked about in my Moondust video, which saw Bolivian authorities alerting American military to inspect the downed UFO. When departing the wreckage, Willingham decided he would not leave without evidence of the crash, so he grabbed a small piece of shiny metal debris.</w:t>
        <w:br/>
        <w:br/>
        <w:t>00;13;59;21 - 00;14;21;14</w:t>
        <w:br/>
        <w:t>Unknown</w:t>
        <w:br/>
        <w:t>Upon returning to base, Willingham submitted an oral and written report to reserve Commander Colonel Miller and soon received threats not to discuss his sightings. Warning of consequences. One general in USAF intelligence told him, quote, don't say anything about what you saw down on the border.</w:t>
        <w:br/>
        <w:br/>
        <w:t>00;14;21;17 - 00;14;52;18</w:t>
        <w:br/>
        <w:t>Unknown</w:t>
        <w:br/>
        <w:t>The material Willingham possessed was rigid, unyielding, but extremely light and grayish silver in color. It reminded him of magnesium steel. Small honeycomb patterned holes lined the side, which the Colonel figured was to dissipate heat. There was no inscription, symbols, or characters on it. Unlike the Roswell material, this material shares little resemblance to the shape memory alloy found at Roswell and likely studied by Battelle Memorial Institute.</w:t>
        <w:br/>
        <w:br/>
        <w:t>00;14;52;20 - 00;15;17;20</w:t>
        <w:br/>
        <w:t>Unknown</w:t>
        <w:br/>
        <w:t>Willingham tried to test the pieces material properties through a series of deformation tests, including torch cutting, all to no avail. According to Willingham, he possessed the material for four days, but in this haste to study the material took no images. The Colonel sent the fragment to USMC Metallurgy Lab in Hagerstown, Maryland. A USMC major received the material and was perplexed by the structure.</w:t>
        <w:br/>
        <w:br/>
        <w:t>00;15;17;23 - 00;15;41;00</w:t>
        <w:br/>
        <w:t>Unknown</w:t>
        <w:br/>
        <w:t>Willingham gave him his number and address to receive the piece back. Some time later, Willingham contacted the lab to talk to the major. He was told no such person had worked there, nor did they know anything about this mysterious metal. There were no records of tests. He attempted to pursue the chain of command, but was told it would be in his best interest not to pursue the matter further.</w:t>
        <w:br/>
        <w:br/>
        <w:t>00;15;41;02 - 00;16;16;16</w:t>
        <w:br/>
        <w:t>Unknown</w:t>
        <w:br/>
        <w:t>While Willingham story may be suspect here regarding the materials, what is undeniable is the fact USG did, in fact partake in the study of UFO materials. Even if you discount the Battelle Roswell connection, we can analyze Project Moon Dust, tasked with recovering foreign space vehicles and UFOs, or the 1966 CIA memo titled Exploitation of Metallic Fragment from Unidentified Flying Object, which discusses material from a fallen UFO recovered in the Congo.</w:t>
        <w:br/>
        <w:br/>
        <w:t>00;16;16;18 - 00;16;41;22</w:t>
        <w:br/>
        <w:t>Unknown</w:t>
        <w:br/>
        <w:t>Now, this is one of the most troubling aspects of this case for me. In the other Roswell, there is a specific chapter on alien bodies. No mention of any charges made here. Quote I never saw bodies. I was not able to get close enough and I don't know what happened after I left. End quote. Willingham reasons the most likely place for bodies, if there were any, would be under the dome shaped section of the craft.</w:t>
        <w:br/>
        <w:br/>
        <w:t>00;16;41;24 - 00;17;05;29</w:t>
        <w:br/>
        <w:t>Unknown</w:t>
        <w:br/>
        <w:t>However, on a July 24th, 2012 interview with Jeff Rentz, Willingham specifically states he saw bodies. Yeah. Okay. So the front of the craft that impacted the ground, ripped a hole open inside, and apparently people could see in there and there were dead ETS, or they weren't humans. There were dead bodies in there of some kind. Right? Right.</w:t>
        <w:br/>
        <w:br/>
        <w:t>00;17;05;29 - 00;17;31;24</w:t>
        <w:br/>
        <w:t>Unknown</w:t>
        <w:br/>
        <w:t>And you couldn't get around there to see in there either. Well, I kind of look around. You're a sneaky fella, aren't you? All right, now tell me you snuck around there a little bit. Colonel. What did you see? Well, it didn't look like human beings to me. How many of them were there? I believe they were three. And then the lieutenant said they were four.</w:t>
        <w:br/>
        <w:br/>
        <w:t>00;17;31;27 - 00;17;57;00</w:t>
        <w:br/>
        <w:t>Unknown</w:t>
        <w:br/>
        <w:t>All right. I never did see them. Where the bodies mangled. Or were they relatively intact? And what were they dressed in? Well, they weren't dressed to told, okay. And they were in a lot of different places I didn't see but one. They had a complete top, but I wasn't sure what he was eating. All right. What did the head look like?</w:t>
        <w:br/>
        <w:br/>
        <w:t>00;17;57;00 - 00;18;28;23</w:t>
        <w:br/>
        <w:t>Unknown</w:t>
        <w:br/>
        <w:t>Anything like we've seen in the common research literature, the the big eyes, the smooth skin and the little mouth. Did you see anything? Yeah. Leave some of them that looked like that. They they just. I don't know how you explain it, but they just their head and, arms and stuff. Their arms are a little baby. They looked like, broomsticks.</w:t>
        <w:br/>
        <w:br/>
        <w:t>00;18;28;25 - 00;18;52;00</w:t>
        <w:br/>
        <w:t>Unknown</w:t>
        <w:br/>
        <w:t>Well, okay. But they had big arm. Broomsticks. All right. No, no, I got it. They had no uniform on. They were just basically skin if that's what their outer covering is. And yeah, the point of bodies is reiterated in the 2023 presentation given by author of the book, Noah Torres, who additionally mentions bodies. Was this poor reporting in the book?</w:t>
        <w:br/>
        <w:br/>
        <w:t>00;18;52;04 - 00;19;12;25</w:t>
        <w:br/>
        <w:t>Unknown</w:t>
        <w:br/>
        <w:t>I don't think so, because Willingham is specifically quoted as not seen bodies. I will absolutely not fall back in an argument that will ingham's memory in old age was failing him, causing him to remember details poorly. This is the argument he uses as to why some small inaccuracies exist. In his affidavit, like the type of plane he was flying.</w:t>
        <w:br/>
        <w:br/>
        <w:t>00;19;12;27 - 00;19;24;27</w:t>
        <w:br/>
        <w:t>Unknown</w:t>
        <w:br/>
        <w:t>I have reached out to Noah Torres for more comment on the bodies because as of now, this is a massive issue in Willingham. His credibility.</w:t>
        <w:br/>
        <w:br/>
        <w:t>00;19;24;29 - 00;19;59;17</w:t>
        <w:br/>
        <w:t>Unknown</w:t>
        <w:br/>
        <w:t>We do have an independent witness who can bring some interesting details to this case. Former USAF member William Drager. Drager first appears in Leonard Stringfield UFO Crash Retrievals reports in an entry titled Del Rio, Texas, 1950. Here is another case of conflicting dates with our two cases. While this entry list 1950 Drager clearly discusses Willingham case. Drager fluent in Spanish, was hired as an interpreter for a Japanese documentary discussing a UFO crash involving a colonel near the Mexican border.</w:t>
        <w:br/>
        <w:br/>
        <w:t>00;19;59;20 - 00;20;25;09</w:t>
        <w:br/>
        <w:t>Unknown</w:t>
        <w:br/>
        <w:t>I have not been able to find this documentary, but I have seen screenshots from it and Noah Torres's book in an affidavit provided Drager details how he contacted a Mexican general who commanded that area of the border. Drager explains the case of the general and the general stated quote, yes, I know about that. I don't have any papers or documents to prove it, but due to my position, I know about that.</w:t>
        <w:br/>
        <w:br/>
        <w:t>00;20;25;09 - 00;20;45;20</w:t>
        <w:br/>
        <w:t>Unknown</w:t>
        <w:br/>
        <w:t>End quote. Drager, Willingham and the film crew met with the general who on camera denied and evaded any questions dealing with the incident and UFOs. According to Drager, this man was beyond reproach and a quote unquote military celebrity in Mexico.</w:t>
        <w:br/>
        <w:br/>
        <w:t>00;20;45;22 - 00;21;11;11</w:t>
        <w:br/>
        <w:t>Unknown</w:t>
        <w:br/>
        <w:t>Before we get into the 1950 El Indio case list in the Eisenhower Briefing MJ 12 document, how can we concretely say these two incidents are not the same? Well, for starters, the memo describes the crashed object as totally incinerated, while Willingham case describes three major pieces of wreckage two the 1950 cases listed as occurring on December 6th, 1950.</w:t>
        <w:br/>
        <w:br/>
        <w:t>00;21;11;13 - 00;21;45;22</w:t>
        <w:br/>
        <w:t>Unknown</w:t>
        <w:br/>
        <w:t>Willingham served in Korea until his injury, which occurred on December 26th, 1950 and three. The 1950 cases stated as occurring 75 miles south of Del Rio, between El Indio and Guerrero. The Lang Street location is 60 miles northwest of Del Rio and finally 0.4 Willingham case describes use of Distant Early Warning or Do systems. These were not implemented until 1952, so impossible to be associated with the 1950 case.</w:t>
        <w:br/>
        <w:br/>
        <w:t>00;21;45;24 - 00;22;19;28</w:t>
        <w:br/>
        <w:t>Unknown</w:t>
        <w:br/>
        <w:t>So what exactly can we find out about this 1950 crash from our alleged 1952 MJ 12 memo? We observe a craft, almost incinerated, recovered between El Indio, Texas and Guerrero, Mexico. The wreckage is then sent to the Atomic Energy Commission's Sandia facility. And unfortunately, there really isn't too much to be found out about this case. I can reference a 1995 Omni magazine article titled Crash at El Indio Alleged UFO Crash in Mexico by Dennis Stacy.</w:t>
        <w:br/>
        <w:br/>
        <w:t>00;22;20;00 - 00;22;46;26</w:t>
        <w:br/>
        <w:t>Unknown</w:t>
        <w:br/>
        <w:t>Stacey had conducted a mission from 1992 94 to decipher the crash location and determine whether the story mentioned in the document was real or a hoax. Stacy found a town resident, Senor Flores, who actually witnessed the event. Quote, he had been working on his family's land north of town, north of the river in El Indio, when a ball of fire fell from the sky, crashing on the adjoining ranch and igniting a grass fire.</w:t>
        <w:br/>
        <w:br/>
        <w:t>00;22;46;29 - 00;23;14;12</w:t>
        <w:br/>
        <w:t>Unknown</w:t>
        <w:br/>
        <w:t>A day or two later, a military contingent arrived from Negros, blocking off the location and hauled something away by truck. Flores was not aware of the military vehicles were Mexican, American or a mix, and had no idea if the wreckage was hauled away. Stacy thinks that possibly, but without confirmation. This could be describing a case of a Civil Air Patrol plane crash that occurred on January 16th, 1944.</w:t>
        <w:br/>
        <w:br/>
        <w:t>00;23;14;14 - 00;23;43;08</w:t>
        <w:br/>
        <w:t>Unknown</w:t>
        <w:br/>
        <w:t>But this date, January 6th, 1950, is a key date. On this day, a nationwide U.S. alert was called at 10:30 a.m. Eastern Time regarding, quote, large number of unidentified aircraft approaching northeastern U.S at high altitude. Defense command is taking action to dispatch interceptors. No reason to believe they are friendly and quote within the document. An estimated 40 signatures were spotted at 32,000ft.</w:t>
        <w:br/>
        <w:br/>
        <w:t>00;23;43;10 - 00;24;14;22</w:t>
        <w:br/>
        <w:t>Unknown</w:t>
        <w:br/>
        <w:t>Funny enough, General Ramey. Yes, the same general from Roswell canceled this alert at 13 16 hours. Interestingly enough, December 8th, 1950 then sees a confidential memo directed to J. Edgar Hoover regarding flying saucers and how Army intelligence has been put on high alert for any data whatsoever on these flying discs. So while we really can't find any factual data on this El Indio crash, we can find nationwide alert regarding UFOs at the same time.</w:t>
        <w:br/>
        <w:br/>
        <w:t>00;24;14;29 - 00;24;45;16</w:t>
        <w:br/>
        <w:t>Unknown</w:t>
        <w:br/>
        <w:t>Does this FBI memo have to do with the Air Force unidentified craft alert or possibly air crash retrieval? We do know from the Guy Hoddle memo sent later this year. The FBI was, in fact, discussing crash retrievals and bodies. Apparently, UFO researcher Todd Satchell. Yes. The same from Willingham case obtained a declassified USAF document stating the military had recovered a foreign object on December 6th or seventh of 1950 and transported it back to Carswell AFB.</w:t>
        <w:br/>
        <w:br/>
        <w:t>00;24;45;19 - 00;25;19;17</w:t>
        <w:br/>
        <w:t>Unknown</w:t>
        <w:br/>
        <w:t>But this unwillingness to provide any shred of proof of this document means we cannot consider this part of the case. So remember how the MG 12 document mentions the debris was taken to Sandy at labs and into the hands of the AEC? Well, here's where things get interesting. We all know when the 2024 NDAA, the AEC was historically used to misclassify and obfuscate UFO information and likely more materials, legacy programs, etc. But Sandia Labs sits on the property of Kirtland Air Force Base in New Mexico.</w:t>
        <w:br/>
        <w:br/>
        <w:t>00;25;19;19 - 00;26;00;12</w:t>
        <w:br/>
        <w:t>Unknown</w:t>
        <w:br/>
        <w:t>In 1949, President Truman handed over managerial responsibilities of Sandia to AT&amp;T. Yes, the phone company the same one that made the transistor in the 1940s. Well, if we look at Stephen Greer's document archive of his Disclosure Project witness list, we can find two examples of redacted names protected witnesses involving AT&amp;T and Nye. One entry states quote witness from ACC with knowledge of ET technology transfer to AT&amp;T and quote in the private industrial sector, another which states, quote president of Blake knowledge of ET technology transfer to AT&amp;T.</w:t>
        <w:br/>
        <w:br/>
        <w:t>00;26;00;19 - 00;26;28;16</w:t>
        <w:br/>
        <w:t>Unknown</w:t>
        <w:br/>
        <w:t>He has been on radio citing show may have useful pseudonyms, knows about the ET technology transfer program end quote and Kirtland itself along with Sandia, has been forever intertwined with UFO lore. So this is extremely interesting how at the time of this alleged retrieval, Sandia managed by AT&amp;T under Kirtland Air Force Base, received this ET technology. And Greer has multiple witnesses who comment on some sort of et etr.</w:t>
        <w:br/>
        <w:br/>
        <w:t>00;26;28;16 - 00;26;54;11</w:t>
        <w:br/>
        <w:t>Unknown</w:t>
        <w:br/>
        <w:t>Now a technology transfer to the company. Who knows, maybe AT&amp;T is one of our early suspects for UFOs in the private sector. I mean, after all. Let's look back to my Lockheed Martin video to the claims of USAF Master Sergeant Edgar A Fouche, who stated that Lockheed had reverse engineered the now infamous TR3. B he stated that part of this reverse engineering UAP program came from Sandia Labs.</w:t>
        <w:br/>
        <w:br/>
        <w:t>00;26;54;14 - 00;27;18;11</w:t>
        <w:br/>
        <w:t>Unknown</w:t>
        <w:br/>
        <w:t>Remember, AT&amp;T managed Sandia until 1993, when it was taken over by, you guessed it, Lockheed Martin. So there's a lot more to investigate here. And maybe a little bit more truth to this 1950 crash than meets the eye. Hey guys. Thank you so much for watching. And joining me as I investigated these 1950s Del Rio, Texas UFO crashes.</w:t>
        <w:br/>
        <w:br/>
        <w:t>00;27;18;14 - 00;27;41;05</w:t>
        <w:br/>
        <w:t>Unknown</w:t>
        <w:br/>
        <w:t>When I started this investigation, I was just expecting to cover one case, 1950. From everything I had read, I thought that Willingham story, the MG 12 document, William Drager and so forth all covered one event. So when I read the book, the other, Roswell by Noah Torres, which I highly recommend, it became clear that we were talking about two separate instances.</w:t>
        <w:br/>
        <w:br/>
        <w:t>00;27;41;07 - 00;28;09;24</w:t>
        <w:br/>
        <w:t>Unknown</w:t>
        <w:br/>
        <w:t>I would like to know what you guys think, especially about Willingham. I am eagerly awaiting the author to get back in touch with me because at least to me, the bodies claims the conflicting claims are a huge red flag, massive and I can't really consider this story as anything more than just a story until I have those details ironed out, it is already enough of a problem to me that Willingham changed more details on this affidavit.</w:t>
        <w:br/>
        <w:br/>
        <w:t>00;28;09;26 - 00;28;28;03</w:t>
        <w:br/>
        <w:t>Unknown</w:t>
        <w:br/>
        <w:t>Sure, they might be small, such as the aircraft he was flying in the year. However, these are still very important things to get right because if these details are wrong, the affidavit is pretty much null and void. It's kind of disappointing, especially that he relies on head injuries in Korea to, to say there's these problems with his memories.</w:t>
        <w:br/>
        <w:br/>
        <w:t>00;28;28;03 - 00;28;50;18</w:t>
        <w:br/>
        <w:t>Unknown</w:t>
        <w:br/>
        <w:t>But, you know, maybe I'll be able to find out a little more and give an update. I think the December 6th, 1950 crash is really interesting, even though we don't have much details because that MG 12 document and I made a post about this in community. And I'll say it again, I think the MG 12 documents combine a lot of disinformation and factual information similar to what Stanton Freeman claims.</w:t>
        <w:br/>
        <w:br/>
        <w:t>00;28;50;21 - 00;29;11;18</w:t>
        <w:br/>
        <w:t>Unknown</w:t>
        <w:br/>
        <w:t>And to me, the context of this crash is super interesting, especially with Sandia Labs, Kirtland, the AEC, just all sorts of delicious puzzle pieces that kind of hook together and, kind of weave into what we already think about when we already think of crash retrievals. I promise you guys, that next episode is another whistleblowers video. Volume two.</w:t>
        <w:br/>
        <w:br/>
        <w:t>00;29;11;22 - 00;29;28;01</w:t>
        <w:br/>
        <w:t>Unknown</w:t>
        <w:br/>
        <w:t>I got plenty of those. I got plenty of ideas. Trust me, there's like a dozen, two dozen other crash retrievals I also want to cover. And we'll get to them in time. I thank everyone so much for watching today. Please remember to like and subscribe. And if you think the channel's worth a little bit of cash, feel free to join that Patreon.</w:t>
        <w:br/>
        <w:br/>
        <w:t>00;29;28;01 - 00;29;50;27</w:t>
        <w:br/>
        <w:t>Unknown</w:t>
        <w:br/>
        <w:t>I'm not going to keep gatekeeping any of my content, only support what you think the channel is worth. And I'd like to get a thought from you guys. We're approaching 5000 subscribers at 5000. I still wanted to do a video explaining the, origins and taxonomy of Nye. That was a deleted slide and Carl saw Foundation presentation. So if you guys want to see that, let me know.</w:t>
        <w:br/>
        <w:br/>
        <w:t>00;29;51;00 - 00;30;06;22</w:t>
        <w:br/>
        <w:t>Unknown</w:t>
        <w:br/>
        <w:t>If everyone just wants more research, that's totally fine too. I love making these videos. It doesn't matter what I make, I just want to research. I want to put stuff out there that I think is worth talking about and discussing. So you let me know what you guys want and please in the comments, let me know what you thought of these cases.</w:t>
        <w:br/>
        <w:br/>
        <w:t>00;30;06;27 - 00;30;23;24</w:t>
        <w:br/>
        <w:t>Unknown</w:t>
        <w:br/>
        <w:t>I really want to know what you guys think about Willingham. Am I being too harsh here? I don't think I am. I think I'm just kind of weighing the facts. This case is a little different to some others, like Roswell. Roswell, of course, is our best documented crash with all the affidavits signed and all the witnesses. And if it's something like Kingman with Arthur Stansell.</w:t>
        <w:br/>
        <w:br/>
        <w:t>00;30;23;24 - 00;30;46;24</w:t>
        <w:br/>
        <w:t>Unknown</w:t>
        <w:br/>
        <w:t>Sure. We have about one affidavit as well to describe that story, with some connecting things like Doctor Ed Doll and Eric Wang and so forth. But the fact of the matter is, with Stansell, we don't have details in this affidavit that change. So, you know, I think Willingham story, well, fascinating has a lot less credibility. But there is a lot of context around his sighting that is pretty interesting, such as other B-47 sightings.</w:t>
        <w:br/>
        <w:br/>
        <w:t>00;30;46;24 - 00;30;51;22</w:t>
        <w:br/>
        <w:t>Unknown</w:t>
        <w:br/>
        <w:t>So thank you guys. Appreciate it. And I will catch everybody on the next show.</w:t>
        <w:br/>
        <w:br/>
      </w:r>
    </w:p>
    <w:p>
      <w:r>
        <w:br w:type="page"/>
      </w:r>
    </w:p>
    <w:p>
      <w:pPr>
        <w:pStyle w:val="Heading2"/>
      </w:pPr>
      <w:r>
        <w:t>07 Gerbs UAP Video Analyses\26 UFO Whistleblowers (Vol.2)</w:t>
      </w:r>
    </w:p>
    <w:p>
      <w:r>
        <w:t>![[26-UFO Whistleblowers [Vol.2]-thumbnail.jpg]]</w:t>
        <w:br/>
        <w:t>## aliases: ["Video 26: [[UFO Whistleblowers [Vol.2]]]"]</w:t>
        <w:br/>
        <w:br/>
        <w:t>## tags: #UAPVideos #UFOWhistleblowers #Disclosure</w:t>
        <w:br/>
        <w:br/>
        <w:t xml:space="preserve">**Video Published:** 2024-05-26  </w:t>
        <w:br/>
        <w:t xml:space="preserve">**Video Link:** [YouTube – UFO Whistleblowers [Vol.2]](https://www.youtube.com/watch?v=9Xk4X41yl2M)  </w:t>
        <w:br/>
        <w:t>**Approx. Length:** ~27 minutes</w:t>
        <w:br/>
        <w:br/>
        <w:t>---</w:t>
        <w:br/>
        <w:br/>
        <w:t>## 📌 Overview</w:t>
        <w:br/>
        <w:br/>
        <w:t>Volume 2 of the UFO Whistleblower series continues the investigation into individuals who have revealed claims about **UFO secrecy, crash retrievals, and hidden government programs**. This episode features three notable figures:</w:t>
        <w:br/>
        <w:br/>
        <w:t>- **Harland Bentley** – Claimed to witness a UFO crash in Maryland near a **Nike Ajax Missile Site** in 1958.</w:t>
        <w:br/>
        <w:t>- **Senator Barry Goldwater** – Denied access to the **Blue Room** at **Wright Patterson AFB**, which allegedly housed **UFO materials**.</w:t>
        <w:br/>
        <w:t>- **RB (Anonymous Marine Whistleblower)** – Reported guarding a **non-human vehicle** at an undisclosed base in 1963.</w:t>
        <w:br/>
        <w:br/>
        <w:t>---</w:t>
        <w:br/>
        <w:br/>
        <w:t>## 🎥 Timestamps</w:t>
        <w:br/>
        <w:br/>
        <w:t>- **0:00 – Intro**: The significance of whistleblower testimony.</w:t>
        <w:br/>
        <w:t>- **1:38 – Harland Bentley**: 1958 Nike Ajax crash and Apollo 8 encounter claims.</w:t>
        <w:br/>
        <w:t>- **15:49 – Senator Barry Goldwater**: The Blue Room controversy and Wright Patterson AFB.</w:t>
        <w:br/>
        <w:t>- **21:34 – RB’s Testimony**: The Marine who allegedly guarded a UAP.</w:t>
        <w:br/>
        <w:t>- **26:49 – Conclusion**: Key takeaways and research paths.</w:t>
        <w:br/>
        <w:br/>
        <w:t>---</w:t>
        <w:br/>
        <w:br/>
        <w:t>## 📝 Key Takeaways</w:t>
        <w:br/>
        <w:br/>
        <w:t>1. **Harland Bentley’s UFO crash account remains unverifiable**</w:t>
        <w:br/>
        <w:t xml:space="preserve">    - He described a **saucer-like craft crashing and immediately regaining flight**.</w:t>
        <w:br/>
        <w:t xml:space="preserve">    - Witnessed **USAF personnel in radiation suits collecting debris**.</w:t>
        <w:br/>
        <w:t>2. **Barry Goldwater’s testimony strengthens claims of hidden UFO research**</w:t>
        <w:br/>
        <w:t xml:space="preserve">    - Goldwater was a **Major General in the USAF Reserve** and was **denied access** to a secret room at **Wright-Patterson AFB** by General Curtis LeMay.</w:t>
        <w:br/>
        <w:t xml:space="preserve">    - FOIA requests suggest **documentation on the Blue Room was destroyed**.</w:t>
        <w:br/>
        <w:t>3. **RB’s story, while unverified, provides remarkable detail on a UAP retrieval site**</w:t>
        <w:br/>
        <w:t xml:space="preserve">    - Described **attempts to cut into an impenetrable craft** using lasers and torches.</w:t>
        <w:br/>
        <w:t xml:space="preserve">    - Witnessed **color-coded security clearances restricting access**.</w:t>
        <w:br/>
        <w:br/>
        <w:t>---</w:t>
        <w:br/>
        <w:br/>
        <w:t>## 🔗 Cross-References</w:t>
        <w:br/>
        <w:br/>
        <w:t>- [[Harland Bentley]]</w:t>
        <w:br/>
        <w:t>- [[Barry Goldwater]]</w:t>
        <w:br/>
        <w:t>- [[RB Marine Whistleblower]]</w:t>
        <w:br/>
        <w:t>- [[Wright Patterson AFB Blue Room]]</w:t>
        <w:br/>
        <w:t>- [[UFO Crashes and Retrievals]]</w:t>
        <w:br/>
        <w:br/>
        <w:t>---</w:t>
        <w:br/>
        <w:br/>
        <w:t>## ❓ Open Questions</w:t>
        <w:br/>
        <w:br/>
        <w:t>- Could Harland Bentley’s **Nike Ajax crash** be linked to known Project Blue Book cases?</w:t>
        <w:br/>
        <w:t>- What exactly was stored in **the Blue Room** at Wright-Patterson AFB?</w:t>
        <w:br/>
        <w:t>- How does RB’s **craft retrieval account** compare to other military testimonies?</w:t>
        <w:br/>
        <w:br/>
        <w:t>---</w:t>
        <w:br/>
        <w:br/>
        <w:t>## 🔮 Next Steps &amp; Research</w:t>
        <w:br/>
        <w:br/>
        <w:t>- Investigating **Nike Ajax military site records from 1958**.</w:t>
        <w:br/>
        <w:t>- Searching for **additional FOIA releases on Wright-Patterson AFB UFO programs**.</w:t>
        <w:br/>
        <w:t>- Comparing **RB’s testimony** to **other alleged military crash retrievals**.</w:t>
        <w:br/>
        <w:br/>
        <w:t>---</w:t>
        <w:br/>
        <w:br/>
        <w:t>## 🏷️ Tags</w:t>
        <w:br/>
        <w:br/>
        <w:t>#UAPVideos #UFOWhistleblowers #Disclosure #BlueRoom #BarryGoldwater #WrightPattersonAFB #UFOCrashRetrievals</w:t>
        <w:br/>
        <w:br/>
        <w:t>---</w:t>
        <w:br/>
        <w:br/>
        <w:t>## **References &amp; Links**</w:t>
        <w:br/>
        <w:br/>
        <w:t>- **Harland Bentley Disclosure Project Interview**: [YouTube](https://www.youtube.com/watch?v=oUqsU76GRq4)</w:t>
        <w:br/>
        <w:t>- **Barry Goldwater WPAFB Clip**: [YouTube](https://www.youtube.com/watch?v=MtJo6vKnY54)</w:t>
        <w:br/>
        <w:t>- **Blue Room FOIA Requests**: [UFO Explorations](https://www.ufoexplorations.com/_files/ugd/aa4aac_0ac132bebd5b43ffa84a5c5813d784c4.pdf)</w:t>
        <w:br/>
        <w:t>- **RB’s Testimony (Leonard Stringfield Reports)**: [Archive.org](https://archive.org/details/stringfield_Retrievals_Report_6_inner_sanctum_LQ)</w:t>
        <w:br/>
        <w:br/>
        <w:t>## Transcript</w:t>
        <w:br/>
        <w:t>00;00;00;00 - 00;00;27;18</w:t>
        <w:br/>
        <w:t>Unknown</w:t>
        <w:br/>
        <w:t>David Grush. Robert Jacobs, David Fravor, Robert Sallis, Michael Herrera all UFO whistleblowers who have sworn their testimony before Congress. Testified to arrow or signed legal affidavits to swear in their statements. Phil Schneider, Clifford Stone, Don Phillips, Mr. Dennis. All UFO whistleblowers with astounding claims persisting throughout the decades, but with no real legal testimony or evidence to back them up.</w:t>
        <w:br/>
        <w:br/>
        <w:t>00;00;27;20 - 00;00;55;01</w:t>
        <w:br/>
        <w:t>Unknown</w:t>
        <w:br/>
        <w:t>UFO whistleblowers have appeared throughout the decades, highlighting stories of incredible encounters, reverse engineering, crash retrievals, sinister USG elements hiding the UAP estimate whether these claims come with verifiable evidence, affidavits, sworn testimonies before Congress, or they reach our ears as little more than stories from a public or anonymous source. All UFO whistleblower testimonies deserve to be analyzed with a critical lens.</w:t>
        <w:br/>
        <w:br/>
        <w:t>00;00;55;04 - 00;01;19;22</w:t>
        <w:br/>
        <w:t>Unknown</w:t>
        <w:br/>
        <w:t>Who knows what whistleblowers with sobering and real testimonies have been overlooked or buried in the annals of UFO lore. Who knows what whistleblowers may give us a peek behind the veil to get a glimpse at the shadowy program that has likely been operating since at least 1947. Hey guys, it's UAP verb! And join me today as I begin part two of my series studying UFO whistleblower throughout history.</w:t>
        <w:br/>
        <w:br/>
        <w:t>00;01;19;24 - 00;01;42;25</w:t>
        <w:br/>
        <w:t>Unknown</w:t>
        <w:br/>
        <w:t>This series will bring to light lesser known whistleblowers I find worthy of discussing and studying. We will investigate the person making the claims and analyze the context of their claims, to see if we can start making heads or tails of the astonishing and perplexing stories of firsthand encounters with UAP.</w:t>
        <w:br/>
        <w:br/>
        <w:t>00;01;42;27 - 00;02;09;18</w:t>
        <w:br/>
        <w:t>Unknown</w:t>
        <w:br/>
        <w:t>Harland F Bentley claimed to be involved with classified projects and several government agencies due to his electrical engineering degree, and graduate work in nuclear engineering. Bentley served as a private first class in the U.S. Army, where he was stationed at a Nike Ajax missile base just north of D.C., close to only Maryland as a radar operator. It was here he witnessed a UFO crash in May of 1958.</w:t>
        <w:br/>
        <w:br/>
        <w:t>00;02;09;20 - 00;02;34;05</w:t>
        <w:br/>
        <w:t>Unknown</w:t>
        <w:br/>
        <w:t>Bentley first appeared on Greer's Disclosure Project in 2001, and while we don't have any affidavits like we did with Lufkin and Hot, I do find his claims worthy of investigation, and it is important to note I have not been able to verify any of Harlan's military education or contract records. So we have to analyze his story of a UFO crash and other astounding assertions on their own merit.</w:t>
        <w:br/>
        <w:br/>
        <w:t>00;02;34;08 - 00;03;00;28</w:t>
        <w:br/>
        <w:t>Unknown</w:t>
        <w:br/>
        <w:t>In 1957 through 1959, Harland claimed to be stationed at a Nike Ajax missile facility just outside only Maryland. This leaves us with two possible sites. Site 192 of Gaithersburg, Maryland, nestled behind suburban complexes, and W 93 just north of Oni, which now serves as the Federal support center owned by FEMA. And quickly, what exactly is a Nike missile launch site?</w:t>
        <w:br/>
        <w:br/>
        <w:t>00;03;00;29 - 00;03;27;28</w:t>
        <w:br/>
        <w:t>Unknown</w:t>
        <w:br/>
        <w:t>These facilities were utilized extensively during the Cold War, employing surface to air missile systems across the country and NATO to combat enemy bomber aircraft. The project Nike, spearheaded by Bell Labs, equipped the US Army to defend the American mainland and key sites from foreign aircraft raids. But back to Bentley. At 6 a.m. on May of 1958, Harland first heard a sound that was similar to a pulsating transformer.</w:t>
        <w:br/>
        <w:br/>
        <w:t>00;03;28;01 - 00;03;38;25</w:t>
        <w:br/>
        <w:t>Unknown</w:t>
        <w:br/>
        <w:t>This reminds me closely to the sound Michael Herrera claimed to experience witnessing a human made craft. In 2009.</w:t>
        <w:br/>
        <w:br/>
        <w:t>00;03;38;27 - 00;04;02;10</w:t>
        <w:br/>
        <w:t>Unknown</w:t>
        <w:br/>
        <w:t>Harland looked outside his window to a nearby civilian cornfield, roughly 2000 yards away, to observe a disc shaped object collide with the ground and immediately take off back into flight. Very unusual, as I have never heard of a UFO crash. With the craft regaining flight capabilities. Harland immediately got dressed and ran to the hill to observe the debris left by the craft.</w:t>
        <w:br/>
        <w:br/>
        <w:t>00;04;02;10 - 00;04;26;22</w:t>
        <w:br/>
        <w:t>Unknown</w:t>
        <w:br/>
        <w:t>At a distance, one piece of metallic debris stuck out. In particular the size of a washing machine. This piece glowed white hot. Soon after, use of personnel arrived, utilizing long poles to harness the scattered pieces and place them on a lead lined truck. This is something we see pop up in many crash retrieval stories. These personnel arrived in radiation protection suits.</w:t>
        <w:br/>
        <w:br/>
        <w:t>00;04;26;24 - 00;04;54;13</w:t>
        <w:br/>
        <w:t>Unknown</w:t>
        <w:br/>
        <w:t>Harland had no idea where the material would be taken. The craft described by Bentley is certainly perplexing. It measured roughly 30ft in diameter with saucer like, and had circular ball like lights on the outer rim and a structure on top similar to a cake. This is reminiscent of many classic described saucer configurations. The lights on the craft cycled between orange, red and white color and were described as pulsating.</w:t>
        <w:br/>
        <w:br/>
        <w:t>00;04;54;16 - 00;05;20;08</w:t>
        <w:br/>
        <w:t>Unknown</w:t>
        <w:br/>
        <w:t>And one interesting thing I want to note here. Heartland states the saucer was quote, wobbling before it impacted the earth. This wobbling or gyration is something we often see in ufology, whether saucer or alternative shapes. One such recent example I covered is a 1950s Bluebook registered USO encounter, in which a cigar shaped object was seen hovering and wobbling above the ocean's surface.</w:t>
        <w:br/>
        <w:br/>
        <w:t>00;05;20;10 - 00;05;42;09</w:t>
        <w:br/>
        <w:t>Unknown</w:t>
        <w:br/>
        <w:t>And one detail to note from the crash, when the craft took off again after colliding with the ground. The craft sheared off thick limbs of trees similar to the cutting of a sharp knife. This resembles closely the testimony of Corporal Jonathan Wiegand, who observed a UAP crash in Peru in 1997. Here, the craft sheer through local foliage and embedded itself within a chasm face.</w:t>
        <w:br/>
        <w:br/>
        <w:t>00;05;42;12 - 00;06;13;22</w:t>
        <w:br/>
        <w:t>Unknown</w:t>
        <w:br/>
        <w:t>Quite shockingly, Harland claims this is the boring part of his experience. The exciting part occurred the next evening while on duty near 10 to 11 p.m., a nearby Gaithersburg facility phoned the Nike Ajax facility, stating they had 12 to 15 UFOs hovering 50 to 100ft off the ground in varying shapes. Some saucer, like. Harland, asked the radio operator what these craft sounded like, only to hear the same pulsating sound when the operator stuck his headset out the van window.</w:t>
        <w:br/>
        <w:br/>
        <w:t>00;06;13;24 - 00;06;37;24</w:t>
        <w:br/>
        <w:t>Unknown</w:t>
        <w:br/>
        <w:t>Bentley's facility was able to view the blips on the M30 three radar sweep, where the other facility sat, only for all signatures to take off in one sweep. For reference, the M33 is a 33.33 rpm radar detection device for these objects to exit the center of the radar sweep, as calculated from an analog computer. They would have had to be traveling at excess of 17,000mph.</w:t>
        <w:br/>
        <w:br/>
        <w:t>00;06;37;28 - 00;07;05;17</w:t>
        <w:br/>
        <w:t>Unknown</w:t>
        <w:br/>
        <w:t>This value is astounding, but let's all remember the father of German rocketry and mentor to Verner von Braun, Hermann Oberth, who gave a lecture on flying saucers in 1954 where he described recorded speeds of 19km per second or 42,000mph. Harland claims the presiding general debriefed the men, stating the signatures were in fact helicopters performing Navy, Army, Air Force maneuver training exercises.</w:t>
        <w:br/>
        <w:br/>
        <w:t>00;07;05;19 - 00;07;33;06</w:t>
        <w:br/>
        <w:t>Unknown</w:t>
        <w:br/>
        <w:t>We have no supporting evidence or testimony in May of 1958 to support Bentley's claims. In fact, I can only find a tiny snippet from Baltimore's Evening Sun newspaper on December 23rd, 1958, which makes a passing mention to the US Air Force capturing at least two flying saucers. But we do have some very interesting contextual sightings and encounters from the same year in Maryland that are worth analyzing to see if we can find any connections.</w:t>
        <w:br/>
        <w:br/>
        <w:t>00;07;33;08 - 00;07;58;06</w:t>
        <w:br/>
        <w:t>Unknown</w:t>
        <w:br/>
        <w:t>In October of 1958, less than 50 miles from only Maryland, we can find a blue Book documented case on the Loch Raven Reservoir. I bring this case up because it occurred three and a half miles away from another Nike Ajax missile site, BA oh three. At 10:30 p.m.. Alvin Cohen and Philip Small were driving on route 146, a mere 600 to 900ft from the bridge at Loch Raven Reservoir.</w:t>
        <w:br/>
        <w:br/>
        <w:t>00;07;58;09 - 00;08;20;22</w:t>
        <w:br/>
        <w:t>Unknown</w:t>
        <w:br/>
        <w:t>It is then they observed a 100ft long egg shaped object, hover 100 to 150ft over the bridge. When within 75ft of the craft, their car stalled and the dash lights turned off. The two observed the UFO from outside the car for about 30 to 45 seconds, before the craft emitted a beam of white light, making the men's faces grow hot.</w:t>
        <w:br/>
        <w:br/>
        <w:t>00;08;20;24 - 00;08;46;22</w:t>
        <w:br/>
        <w:t>Unknown</w:t>
        <w:br/>
        <w:t>After hearing what they described as a dull explosion, the UFO rose vertically and disappeared within five to 10s. The men were later treated for sunburns on their exposed skin. I highly recommend reading about this case in Jay Allen High next, the UFO experience. Link in description. Another relevant case occurred on the 29th of September, 1958 at the W 93 Ajax missile site, the same possible site.</w:t>
        <w:br/>
        <w:br/>
        <w:t>00;08;46;23 - 00;09;13;10</w:t>
        <w:br/>
        <w:t>Unknown</w:t>
        <w:br/>
        <w:t>I am guessing Haaland may have been stationed at 5:30 a.m.. Private Jerome A Scanlon, was walking from his sentry post back to barracks when he heard a curious humming sound above him. Looking up, he sees a teardrop shaped object 300ft above him, coming in for a landing at roughly 30 miles an hour. The object moved over trees, sliced branches, and landed about 1.5 miles away.</w:t>
        <w:br/>
        <w:br/>
        <w:t>00;09;13;12 - 00;09;35;22</w:t>
        <w:br/>
        <w:t>Unknown</w:t>
        <w:br/>
        <w:t>The luminous green skin on the object illuminated the nearby terrain. The craft then rose off the ground and out of sight. Scanlon and Renee Ferris, a sergeant who also saw the object, went to the site landing only to observe broken branches and scorched earth. Comically, Yousuf had an official explanation for this case, and it was in fact repair trucks welding.</w:t>
        <w:br/>
        <w:br/>
        <w:t>00;09;35;28 - 00;10;01;17</w:t>
        <w:br/>
        <w:t>Unknown</w:t>
        <w:br/>
        <w:t>Bentley also speaks about an incident that occurred in 1967 or 1968, while doing NASA classified contracting work at a location in California. This incident occurred while, quote unquote, our astronauts were doing a loop around the moon and back. This leads me to conclude this alleged incident occurred onboard Apollo eight, the first mission to orbit around the moon on October 11th, 1968, while the astronauts were enroute to the moon.</w:t>
        <w:br/>
        <w:br/>
        <w:t>00;10;01;18 - 00;10;29;08</w:t>
        <w:br/>
        <w:t>Unknown</w:t>
        <w:br/>
        <w:t>Haaland overheard Houston control communication with the Apollo crew. I heard the expression of the bogey coming in 11:00. Familiar with that particular term, my perked my ears and started listening a little bit and discovered that, Houston and the astronauts were talking back and forth about a collision, and then the astronauts asked for permission to do avoidance for a collision.</w:t>
        <w:br/>
        <w:br/>
        <w:t>00;10;29;08 - 00;10;53;21</w:t>
        <w:br/>
        <w:t>Unknown</w:t>
        <w:br/>
        <w:t>And here's the finally granted that permission to do that. And after the after the calm length settled down a little bit, the astronaut said, no, that's not necessary. They are now paralleling our course. And there was a discussion as to what was paralleling that. Of course, there was another type of ship. There were portals there that they could see, and they could see beings of some sort.</w:t>
        <w:br/>
        <w:br/>
        <w:t>00;10;53;23 - 00;11;18;13</w:t>
        <w:br/>
        <w:t>Unknown</w:t>
        <w:br/>
        <w:t>They did not describe these beings. They just took photographs. And after a while, a few thousand miles, and then they took off from there capsule that they were flying in and went away. They just said it was saucer, like a saucer like craft craft house that was paralleling their craft, actually paralleling their craft. And it was just far enough away.</w:t>
        <w:br/>
        <w:br/>
        <w:t>00;11;18;13 - 00;11;47;00</w:t>
        <w:br/>
        <w:t>Unknown</w:t>
        <w:br/>
        <w:t>They couldn't really distinguish. They saw movement, they saw something in some thing, somebody moving inside there and inside that ship just before the landing. Yes, it was probably in 68, 67, maybe someone at that time frame. All they said was they, there they go. And they went out of sight almost immediately from there, from when their conversation, it was unedited because of where I was.</w:t>
        <w:br/>
        <w:br/>
        <w:t>00;11;47;05 - 00;12;08;28</w:t>
        <w:br/>
        <w:t>Unknown</w:t>
        <w:br/>
        <w:t>Harland claimed there was solely a singular gentleman with him when he overheard this transmission. Who told Bentley, quote, you did not hear anything, end quote. Bentley said the reaction of Houston control astronauts were stoic, like this was no big thing. And there's really not much to go off here. But you know me, we hear Apollo eight possible and I encounter we investigate.</w:t>
        <w:br/>
        <w:br/>
        <w:t>00;12;09;01 - 00;12;34;12</w:t>
        <w:br/>
        <w:t>Unknown</w:t>
        <w:br/>
        <w:t>In Steven Greer's UFO whistleblower and witness list, we find a redacted entry of an individual in government. His bio reads, quote saw the official uncut version of the NASA film footage depicting six UFOs descending onto the moon's surface, taken by astronaut Frank Borman during Apollo eight. In 1968. Borman had famously what the media ran with as a UFO sighting on board NASA Gemini eight.</w:t>
        <w:br/>
        <w:br/>
        <w:t>00;12;34;12 - 00;13;09;27</w:t>
        <w:br/>
        <w:t>Unknown</w:t>
        <w:br/>
        <w:t>In December of 1965. I, I can tell you on the back of your head what 37 go ahead. I'm talking about nine up. This is Houston. So again seven. I don't have to go here on Roger Shelby control here. Again, the reference in that conversation was, bogey. It was, Borman who reported sighting the bogey eight. This is Germany controlled Houston.</w:t>
        <w:br/>
        <w:br/>
        <w:t>00;13;09;27 - 00;13;36;06</w:t>
        <w:br/>
        <w:t>Unknown</w:t>
        <w:br/>
        <w:t>That, it is worth noting Borman himself stated the quote unquote bogey of this incident was just the rockets own booster. But an alleged film showing six UFOs descending on to the moon surface is quite the allegation and absolutely warrants investigation. Here we see this witnessed is tagged as number 10179 on Greer's Disclosure Project archives. We can actually find files and emails with this witness.</w:t>
        <w:br/>
        <w:br/>
        <w:t>00;13;36;08 - 00;14;04;06</w:t>
        <w:br/>
        <w:t>Unknown</w:t>
        <w:br/>
        <w:t>Greer. And this source first planned to meet in April of 2009. The source was traveling from France and would be accompanied by a high profile French astronaut. The two planned to connect via phone in late February. We can see Greer's first note from February 24th, 2009, with this witness labeled AB curse you, Greer, for this handwriting, I can make out the two discussing hoaxes and truth, redacted names of trustworthy and untrustworthy individuals.</w:t>
        <w:br/>
        <w:br/>
        <w:t>00;14;04;09 - 00;14;30;17</w:t>
        <w:br/>
        <w:t>Unknown</w:t>
        <w:br/>
        <w:t>And I personally cannot decipher if Borman is mentioned within this transcript. NASA is only brought up by AB questioning if the institution is trustworthy, to which Greer states, most NASA employees know nothing. On the 28th of February 2009, the source forwarded Greer a L'Express article from France pointing to a section titled A pilot from NASA. The article discusses the white House planning to appoint the next director of NASA.</w:t>
        <w:br/>
        <w:br/>
        <w:t>00;14;30;18 - 00;14;57;10</w:t>
        <w:br/>
        <w:t>Unknown</w:t>
        <w:br/>
        <w:t>It then goes on to talk about who's in the running and Charles, Colonel associate administrator under Clinton, finally referencing Bolden, who has four space shuttle flights under his belt. Were these the NASA pilots, especially Bolden, the two referenced in the handwritten notes we saw with redacted names on early March 2009. We can see an email chain from Steven Greer regarding transmission of briefing documents toward the French president, Nicolas Sarkozy.</w:t>
        <w:br/>
        <w:br/>
        <w:t>00;14;57;12 - 00;15;21;22</w:t>
        <w:br/>
        <w:t>Unknown</w:t>
        <w:br/>
        <w:t>And here we see it. Greer burned his source one a bowtie. A is listed as the man bringing the documents to the French president. Using the context of these emails, I was able to even find out this source one Alain Boudicca, who around this time of these emails was appointed president of the French national aeronautical and astronautical association Unidentified Aerospace Phenomena Division.</w:t>
        <w:br/>
        <w:br/>
        <w:t>00;15;21;22 - 00;15;53;13</w:t>
        <w:br/>
        <w:t>Unknown</w:t>
        <w:br/>
        <w:t>The three. And as of this writing of this video, I have actually reached out to both hoping to learn more about this Apollo eight alleged film. Because where I stand, I can find zero references or lines of research to this alleged night incident. Or in his film on Apollo eight, a lot of tangents from Mr. Harlan Bentley here, but I think these claims parallel other investigations of UAP at this time, and they are fascinating.</w:t>
        <w:br/>
        <w:br/>
        <w:t>00;15;53;15 - 00;16;22;21</w:t>
        <w:br/>
        <w:t>Unknown</w:t>
        <w:br/>
        <w:t>Next, I want to cover former U.S. Senator Barry Goldwater, who attempted to peek behind the veil of UFO secrecy. Goldwater served as a major general in the USAF reserve, Senator of Arizona from 53 to 65 and 69 to 87, and even ran as Republican nominee for president in 1964. In 1975, Goldwater made a powerful statement during an interview about UFO secrecy to the American public.</w:t>
        <w:br/>
        <w:br/>
        <w:t>00;16;22;23 - 00;17;04;04</w:t>
        <w:br/>
        <w:t>Unknown</w:t>
        <w:br/>
        <w:t>I think the government does know I can't back that up, but I think that, at Wright-Patterson Field, if you could get into certain places, you find out what the Air Force and the government knows about UFOs reportedly, a spaceship landed and was all hushed up, quieted. Nobody ever. I've never heard about much of it. I called Curve Haslam, and I said, general, I know we have a room at Wright-Patterson where you put all this sacred stuff.</w:t>
        <w:br/>
        <w:br/>
        <w:t>00;17;04;07 - 00;17;28;14</w:t>
        <w:br/>
        <w:t>Unknown</w:t>
        <w:br/>
        <w:t>Can I go in there? I've never heard him get mad, but he got mad and held me, cast me out. Said, don't ever ask me that question again. Before we get into these claims, I'd like to analyze a couple excerpts from letters written by Goldwater to UFO researchers regarding Wright-Patterson Air Force Base, compiled by one of my inspirations, Leonard Stringfield.</w:t>
        <w:br/>
        <w:br/>
        <w:t>00;17;28;17 - 00;17;51;00</w:t>
        <w:br/>
        <w:t>Unknown</w:t>
        <w:br/>
        <w:t>If you all remember back, I first referenced Stringfield in my Kingman Crash video. Since then, his status reports on crash retrieval has become a Bible of sorts for me. In a letter to Stringfield from December 3rd, 1974, Goldwater wrote he had been agnostic towards UFOs throughout his life with the amount of stars in our galaxy, he reckoned life may very well exist outside of our planet.</w:t>
        <w:br/>
        <w:br/>
        <w:t>00;17;51;00 - 00;18;17;21</w:t>
        <w:br/>
        <w:t>Unknown</w:t>
        <w:br/>
        <w:t>He states, quote, I made an effort to get into the room at Wright-Patterson Field where the information was stored, and I was denied this request. Years later, Goldwater was still interested in the quote unquote, Blue Room. Writing to UFO researcher Lee Graham in October 19th, 1981, stating, quote, I don't know of anyone who has access to the Blue Room, nor am I aware of its content, and I am not aware of anything having been relocated.</w:t>
        <w:br/>
        <w:br/>
        <w:t>00;18;17;23 - 00;18;41;26</w:t>
        <w:br/>
        <w:t>Unknown</w:t>
        <w:br/>
        <w:t>This thing has gotten so highly classified, even though I will admit there is a lot of it that has been released, it is just impossible to get anything on it and quote Goldwater also wrote to an unknown UFO researcher say not sure who this is on March 28th, 1975. Here, Goldwater stated, for a long time he had been interested in UFOs without a strong belief 10 or 12 years before.</w:t>
        <w:br/>
        <w:br/>
        <w:t>00;18;41;26 - 00;19;06;16</w:t>
        <w:br/>
        <w:t>Unknown</w:t>
        <w:br/>
        <w:t>So the early 1960s may be 1963. And remember that date quote I made an effort to find out what was in the building at Wright-Patterson Air Force Base, where the information is stored that has been collected by the Air Force. And I was understandably denied this request. It is still classified above top secret, end quote. The storage of UFOs, materials or bodies at Wright Patch should not come as a shock.</w:t>
        <w:br/>
        <w:br/>
        <w:t>00;19;06;20 - 00;19;34;17</w:t>
        <w:br/>
        <w:t>Unknown</w:t>
        <w:br/>
        <w:t>I will plan to do a full video on this famous site as I bring it up pretty much every other video, but I will leave you with this. April 27th, 1953 Air Force Office of Special Investigate document regarding an interview of Master Sergeant Ralph Brown from Captain Planet. Brown relayed a message he had been with a redacted gentleman, who informed him that Wright Pat had in its possession a total of three flying saucers, one damaged and two functional.</w:t>
        <w:br/>
        <w:br/>
        <w:t>00;19;34;20 - 00;19;59;18</w:t>
        <w:br/>
        <w:t>Unknown</w:t>
        <w:br/>
        <w:t>The base also had the bodies of the pilots on board. I include this document because even with the suppression of the Roswell event in 1947 to 1978, rumors of the craft and bodies surrounding Wright Pat Air Force Base were nothing new around this time, and it's interesting to see Goldwater plainly tell that General Curtis LeMay grew angry with him and told him to stop the pursuit of the Blue Room.</w:t>
        <w:br/>
        <w:br/>
        <w:t>00;19;59;21 - 00;20;32;09</w:t>
        <w:br/>
        <w:t>Unknown</w:t>
        <w:br/>
        <w:t>Yes, the same LeMay who said after World War Two that U.S should be allowed to develop unhindered with no restrictions, limitations or hindrance to their air supremacy. The next war will be fought out fast. It could be a war of rockets, radar, television, guided missiles and atomic power before the next war. The Air Force must be allowed to develop unhindered.</w:t>
        <w:br/>
        <w:br/>
        <w:t>00;20;32;11 - 00;21;04;01</w:t>
        <w:br/>
        <w:t>Unknown</w:t>
        <w:br/>
        <w:t>Unchained. There must be no ceiling, no boundaries, no limitations to our air development. And worthy to note, two is the 1990 9th July move on UFO Journal issue, in which Lamar's name is tied to a fascinating UFO encounter. In this incident, LeMay was present at a close encounter between a fan named Jay Scorpion and a 30ft object with four blue white lights at James Connelly Air Force Base.</w:t>
        <w:br/>
        <w:br/>
        <w:t>00;21;04;01 - 00;21;38;08</w:t>
        <w:br/>
        <w:t>Unknown</w:t>
        <w:br/>
        <w:t>After a near collision, the object darted off vertically to disappear at 90,000ft in this enigmatic blue room in a foyer request from Bryan Parks in 1991, Yusuf Colonel Eddie L Anderson responded by saying materials relating to a blue room, in this case a film, was destroyed on the 9th of September 1965, which is of course, curiously, around the time of Senator Goldwater's request.</w:t>
        <w:br/>
        <w:br/>
        <w:t>00;21;38;11 - 00;22;05;08</w:t>
        <w:br/>
        <w:t>Unknown</w:t>
        <w:br/>
        <w:t>And now we get to a whistleblower who may have, in fact, guarded the enigmatic Blue Room I just spoke of. I want to add, we cannot verify this whistleblower's claims, let alone his identity. But I find the story so interesting, especially in conjunction with Goldwater. I have to give it a mention in Leonard String Fields UFO Crash Retrieval Status Report five, we can find a case titled Marine Guards A Disk Shaped Vehicle.</w:t>
        <w:br/>
        <w:br/>
        <w:t>00;22;05;08 - 00;22;31;14</w:t>
        <w:br/>
        <w:t>Unknown</w:t>
        <w:br/>
        <w:t>1963. This case discusses how UFO researcher Michael Johnstone arranged to connect Stringfield with a former marine, who claimed in 1963 he stood guard at an undisclosed military base which housed a disc shaped vehicle. Fast forward to the 2000, where researcher and incredible CAD artist Michael Sharratt was allowed to access the late string fields personal archives, locked away in new font.</w:t>
        <w:br/>
        <w:br/>
        <w:t>00;22;31;14 - 00;23;05;11</w:t>
        <w:br/>
        <w:t>Unknown</w:t>
        <w:br/>
        <w:t>Cincinnati. Within these journals, Sherratt finally uncovered the entire story of this enigmatic RB Michael found in string Fields notes. Letters between the researcher and Michael B Johnstone discussing RB this RB served in the Marines from 1960 to 66 as a weapons tech, and was a corporal who possessed an interim top secret security clearance. Quote, for two weeks in December of 1963, he was the guard, or one of the guards in charge of security for a large metal building on an undisclosed military base.</w:t>
        <w:br/>
        <w:br/>
        <w:t>00;23;05;14 - 00;23;38;17</w:t>
        <w:br/>
        <w:t>Unknown</w:t>
        <w:br/>
        <w:t>The building housed a craft of a type unknown to him, end quote. And I do want to mention we do see this witness RB under Stephen Greer's witness list as a redacted name, numbered 10138. Unfortunately, like the Hartland case in the French astronauts, we don't have any documents leading us down a rabbit hole to discover his identity. To get to this location, RB had boarded a windowless plane and was flown three hours from Cherry Point, North Carolina marine Corps Air Station to a location he would not reveal.</w:t>
        <w:br/>
        <w:br/>
        <w:t>00;23;38;19 - 00;24;06;09</w:t>
        <w:br/>
        <w:t>Unknown</w:t>
        <w:br/>
        <w:t>One possible location within this range is, of course, Wright-Patterson Air Force Base. The vehicle was disc shaped, 40ft long, totally symmetrical, and featured an ovoid cross-section. It appeared silver ish with a polished aluminum appearance similar to many craft descriptions. Quote. The craft was totally seamless, except for a hatch like seam on the lower part of the craft, which was so well fitted you could not get a razor blade in the crack.</w:t>
        <w:br/>
        <w:br/>
        <w:t>00;24;06;12 - 00;24;27;24</w:t>
        <w:br/>
        <w:t>Unknown</w:t>
        <w:br/>
        <w:t>The craft featured no landing gear, fins, propulsion, etc. what looked to be as windows lined the edge of the craft, spaced one foot apart from each other, and with the appearance of smoked glass from Arby's own words quote, you couldn't see in them even if you got right up close to them. End quote. The craft was almost hamburger shaped.</w:t>
        <w:br/>
        <w:br/>
        <w:t>00;24;27;27 - 00;24;51;06</w:t>
        <w:br/>
        <w:t>Unknown</w:t>
        <w:br/>
        <w:t>This UFO sat elevated five feet off the ground, surrounded by scaffolding, joined by 3 to 4 other guards. Arby observed a technical crew working on the craft. Attempting to gain entry. He observed drilling and cutting with torches near the hatch, all to no avail. RB stated quote metal got hot under the torch, but when it cooled you could wipe off the soot and the surface remained clean and undamaged.</w:t>
        <w:br/>
        <w:br/>
        <w:t>00;24;51;06 - 00;25;22;02</w:t>
        <w:br/>
        <w:t>Unknown</w:t>
        <w:br/>
        <w:t>End quote RB even claims to have observed attempts to cut into the craft via a high powered laser powered by two semi sized trailer generator fans. The beams completely deflected off the craft, damaging the ceiling. During this time, RB observe civilian scientists make specific mentions about aliens, leading him to realize this craft was not made by humans. Within the facility, strict rules were implemented, color coded security badges corresponded with color coded areas.</w:t>
        <w:br/>
        <w:br/>
        <w:t>00;25;22;04 - 00;25;45;27</w:t>
        <w:br/>
        <w:t>Unknown</w:t>
        <w:br/>
        <w:t>Engineers and scientists had access to only their allocated parts of a craft. However, a red badge provided total access to the vehicle. A white tape circle surrounded the craft, which not even use RF generals could cross, RB stated. He even stopped the Secretary of the Navy from crossing this line. During his guard duty, RB snapped an image of the craft using a small German pocket camera.</w:t>
        <w:br/>
        <w:br/>
        <w:t>00;25;46;00 - 00;26;16;15</w:t>
        <w:br/>
        <w:t>Unknown</w:t>
        <w:br/>
        <w:t>The image was purported to be lost in a flood around 83 and one day. Reporting for duty, RB observed the craft being prepped for transport. Sitting on a flatbed trailer. He was told it was being shuttled from base to base for quote unquote security reasons. The marine made no assertions to witnessing bodies. However, he had heard second hand stories of retrievals, recovering bodies of beans 39in tall with no thumbs that were stored in an underground base in a western state.</w:t>
        <w:br/>
        <w:br/>
        <w:t>00;26;16;17 - 00;26;39;18</w:t>
        <w:br/>
        <w:t>Unknown</w:t>
        <w:br/>
        <w:t>When exiting the Marines, RB was forced to sign a security oath that carried with it a ten year prison sentence and $10,000 fine for violation. In 2015, Michael Sherratt was able to interview Michael Johnstone and was able to gather some additional pieces of this story I have used here in this video. Huge thank you for all of his time and effort on this case.</w:t>
        <w:br/>
        <w:br/>
        <w:t>00;26;39;20 - 00;27;12;14</w:t>
        <w:br/>
        <w:t>Unknown</w:t>
        <w:br/>
        <w:t>What's up guys? Thank you so much for watching and I hope you enjoyed our second entry investigating UFO whistleblowers. As I said in the first video, we will be tackling all types of whistleblowers, whether it's people with solid affidavits like Hot and Love Kin or a little more enigmatic claims without much to back them up like Hartland Bentley here, regardless of the fact I find Heartland's claim super interesting, especially about the Ajax missile crash and how the UFO he saw struck the ground and then departed back into flight.</w:t>
        <w:br/>
        <w:br/>
        <w:t>00;27;12;17 - 00;27;40;11</w:t>
        <w:br/>
        <w:t>Unknown</w:t>
        <w:br/>
        <w:t>As far as his Apollo eight claims, I am not quite sure what to make of those. As we saw in the video, there's a pretty deep rabbit hole of Steven Greer connected to an alleged Apollo eight film depicting UFOs descending on to the moon's surface. And while this is unrelated to Hartland Bentley's claims of if I can do some investigation there and find out there's some real meat to this case, that could lend some credence to the fact the Apollo eight crew encountered some sort of craft on their way to the moon.</w:t>
        <w:br/>
        <w:br/>
        <w:t>00;27;40;14 - 00;27;59;15</w:t>
        <w:br/>
        <w:t>Unknown</w:t>
        <w:br/>
        <w:t>As far as Barry Goldwater in the Blue Room, I wanted to include that just to kind of show you guys, if you haven't heard about him, some really powerful statements made by some pretty important people in US American history, especially how Goldwater knocks on the door of right pad and is denied access to the quote unquote, Blue Room.</w:t>
        <w:br/>
        <w:br/>
        <w:t>00;27;59;17 - 00;28;19;21</w:t>
        <w:br/>
        <w:t>Unknown</w:t>
        <w:br/>
        <w:t>One possible explanation to that Blue Room may be Rwby. And I hope you guys enjoyed that story, because as of right now, that's one of the most fascinating, kind of military encounters I can cover. And I can think of behind the scenes. I'm doing some more investigation with that. I might have a lead to where I can know this man's name.</w:t>
        <w:br/>
        <w:br/>
        <w:t>00;28;19;24 - 00;28;42;22</w:t>
        <w:br/>
        <w:t>Unknown</w:t>
        <w:br/>
        <w:t>If that's the case, I'd like to try and get in contact with him. But seeing as he was in his late 40s in the 1986 interview he did with Michael B Johnstone. Time is running out and I hope he's still alive. And I hope he might want to speak. I might reach out to Stratton, try and get some help on that case, because I just find that so interesting, especially that craft description propped up on scaffolding.</w:t>
        <w:br/>
        <w:br/>
        <w:t>00;28;42;24 - 00;29;08;11</w:t>
        <w:br/>
        <w:t>Unknown</w:t>
        <w:br/>
        <w:t>The white line, the different color coded badges. And with that craft, even though the shape in the windows is a bit anomalous in terms of what we hear as described with classic saucer cigars and so forth, I find the super strong material and the seem similar to Machu Picchu. You can even put a paper between. I find that so fascinating in that case is really of interest to me.</w:t>
        <w:br/>
        <w:br/>
        <w:t>00;29;08;11 - 00;29;35;17</w:t>
        <w:br/>
        <w:t>Unknown</w:t>
        <w:br/>
        <w:t>I'm so happy I found that, and I do think it's interesting that witnesses listed in in Greer's witness list. Has he spoken to Greer? I don't know. All I know is this ARB has never gone public with his story, nor tried to make any sensational claims or make a dime from it. I think one quote from Michael Sharratt is Rb's wife didn't believe the story until she actually saw the photograph before it was lost.</w:t>
        <w:br/>
        <w:br/>
        <w:t>00;29;35;19 - 00;30;01;03</w:t>
        <w:br/>
        <w:t>Unknown</w:t>
        <w:br/>
        <w:t>And of course, with photographic evidence that somehow pops up and is lost. That's always a red flag. However, in this case I will give it a pass until I know more. But I hope you guys enjoyed this. If there's any specific whistleblowers you want to see in future entries, just let me know. I have a long list, some credible, some not, some fantastical claim, some not that I want to cover and I won't be covering, kind of the big hitters like Bob Lazar.</w:t>
        <w:br/>
        <w:br/>
        <w:t>00;30;01;03 - 00;30;22;20</w:t>
        <w:br/>
        <w:t>Unknown</w:t>
        <w:br/>
        <w:t>They, want their own video and even some more enigmatic guys that I can put off like an hour or two of content on, such as microbiologist Dan Barish. If you're watching now, that's probably going to be a video I make in the future. That in Project Aquarius is extremely interesting. But if there's any other whistleblowers you guys want to see covered or crash retrieval cases, please let me know.</w:t>
        <w:br/>
        <w:br/>
        <w:t>00;30;22;20 - 00;30;43;20</w:t>
        <w:br/>
        <w:t>Unknown</w:t>
        <w:br/>
        <w:t>In terms of crash retrievals, my friends. I got the mecha right here. Magic eyes only Ryan, as would he and I, recently connected on the phone. I spoke to him. He's a brilliant man. Brilliant book. I fully recommend this piece if you're interested in crash retrievals. This is kind of like my handbook. Besides, Leonard Springfield's crash retrieval reports one through seven.</w:t>
        <w:br/>
        <w:br/>
        <w:t>00;30;43;26 - 00;31;00;03</w:t>
        <w:br/>
        <w:t>Unknown</w:t>
        <w:br/>
        <w:t>When I'm investigating the crash, you know what I do? I'll pop up this book. I'm not sponsored, by the way. This is just such a good book. But please, guys, remember to like and subscribe. I got a Patreon link in description if you think the channel is worth anything, donate what you can afford and what you think the channel is worth.</w:t>
        <w:br/>
        <w:br/>
        <w:t>00;31;00;11 - 00;31;13;27</w:t>
        <w:br/>
        <w:t>Unknown</w:t>
        <w:br/>
        <w:t>I'm not going to gatekeeper any of my content. So, you know, I don't have any podcast or extra good videos behind the scenes that you can't get if you're not paying. I appreciate every single one of you being here, and I will catch you guys on the next show. Thank you so much.</w:t>
        <w:br/>
        <w:br/>
      </w:r>
    </w:p>
    <w:p>
      <w:r>
        <w:br w:type="page"/>
      </w:r>
    </w:p>
    <w:p>
      <w:pPr>
        <w:pStyle w:val="Heading2"/>
      </w:pPr>
      <w:r>
        <w:t>07 Gerbs UAP Video Analyses\27 US Special Forces Confession - I Recovered Crashed UFOs - Fact or Fiction</w:t>
      </w:r>
    </w:p>
    <w:p>
      <w:r>
        <w:t>![[27-US Special Forces Confession - I Recovered Crashed UFOs Fact or Fiction-thumbnail.jpg]]</w:t>
        <w:br/>
        <w:t>## aliases: ["Video 27: US Special Forces Confession - I Recovered Crashed UFOs - Fact or Fiction"]</w:t>
        <w:br/>
        <w:br/>
        <w:t>## tags: #UAPVideos #UFOCrashes #WhistleblowerTestimonies</w:t>
        <w:br/>
        <w:br/>
        <w:t xml:space="preserve">**Video Published:** 2024-06-16  </w:t>
        <w:br/>
        <w:t xml:space="preserve">**Video Link:** [YouTube – US Special Forces Confession - I Recovered Crashed UFOs](https://chatgpt.com/g/g-67baa97585e08191bb015cca779fd47a-uap-gerb-research-assistant/c/INSERT_VIDEO_LINK)  </w:t>
        <w:br/>
        <w:t>**Approx. Length:** ~50 minutes</w:t>
        <w:br/>
        <w:br/>
        <w:t>---</w:t>
        <w:br/>
        <w:br/>
        <w:t>## 📌 Overview</w:t>
        <w:br/>
        <w:br/>
        <w:t>This video analyzes a stunning claim from a former **US Special Forces soldier** who alleges he was part of a covert **UFO crash retrieval program**. The testimony details a **Vietnam-era encounter with a crashed UFO**, recruitment into "The Program," and handling of exotic materials and possible biologics.</w:t>
        <w:br/>
        <w:br/>
        <w:t>Topics covered:</w:t>
        <w:br/>
        <w:br/>
        <w:t>- **The Vietnam UFO Crash** – A firsthand account of a **1968 encounter** with an egg-shaped craft.</w:t>
        <w:br/>
        <w:t>- **The Program** – Allegations of a **classified crash retrieval initiative**.</w:t>
        <w:br/>
        <w:t>- **Craft &amp; Material Handling** – Description of **non-human craft and technology**.</w:t>
        <w:br/>
        <w:t>- **Biologics** – Speculation on **occupants or recovered entities**.</w:t>
        <w:br/>
        <w:t>- **Connecting the Dots** – Comparing this testimony to **historical crash retrieval claims**.</w:t>
        <w:br/>
        <w:br/>
        <w:t>---</w:t>
        <w:br/>
        <w:br/>
        <w:t>## 🎥 Timestamps</w:t>
        <w:br/>
        <w:br/>
        <w:t>- **0:00 – Intro**: Setting the stage for the confession.</w:t>
        <w:br/>
        <w:t>- **2:00 – The Vietnam UFO Crash**: Eyewitness testimony from 1968.</w:t>
        <w:br/>
        <w:t>- **10:03 – Entering The Program**: Recruitment into a secret initiative.</w:t>
        <w:br/>
        <w:t>- **19:55 – Handling Exotic Craft Materials**: Descriptions of **advanced alloys**.</w:t>
        <w:br/>
        <w:t>- **23:54 – The Craft**: **Egg-shaped metallic object**, seamless construction.</w:t>
        <w:br/>
        <w:t>- **29:35 – Biologics**: Speculation on **non-human occupants**.</w:t>
        <w:br/>
        <w:t>- **39:38 – Hypothesis &amp; Conclusion**: Fact-checking and final analysis.</w:t>
        <w:br/>
        <w:br/>
        <w:t>---</w:t>
        <w:br/>
        <w:br/>
        <w:t>## 📝 Key Takeaways</w:t>
        <w:br/>
        <w:br/>
        <w:t>1. **A US Special Forces soldier claims direct involvement in UFO crash retrievals.**</w:t>
        <w:br/>
        <w:t xml:space="preserve">    - His account describes a **Vietnam War-era UFO crash in 1968**.</w:t>
        <w:br/>
        <w:t>2. **The alleged "Program" was designed to secure and study non-human technology.**</w:t>
        <w:br/>
        <w:t xml:space="preserve">    - This aligns with whistleblower claims from **David Grusch** and others.</w:t>
        <w:br/>
        <w:t>3. **The craft was described as egg-shaped, seamless, and made of unknown metal.**</w:t>
        <w:br/>
        <w:t xml:space="preserve">    - Similar to reports from **Kecksburg (1965) and Kingman (1953) UFO cases**.</w:t>
        <w:br/>
        <w:t>4. **The soldier suggests possible retrieval of "biologics."**</w:t>
        <w:br/>
        <w:t xml:space="preserve">    - Raises questions about **UFO occupants and government secrecy**.</w:t>
        <w:br/>
        <w:br/>
        <w:t>---</w:t>
        <w:br/>
        <w:br/>
        <w:t>## 🔗 Cross-References</w:t>
        <w:br/>
        <w:br/>
        <w:t>- [[UFO Crashes and Retrievals]]</w:t>
        <w:br/>
        <w:t>- [[Whistleblowers_and_Testimonies]]</w:t>
        <w:br/>
        <w:t>- [[Reverse_Engineering_and_Private_Sector]]</w:t>
        <w:br/>
        <w:t>- [[UFOs_and_Government_Secrecy]]</w:t>
        <w:br/>
        <w:br/>
        <w:t>---</w:t>
        <w:br/>
        <w:br/>
        <w:t>## ❓ Open Questions</w:t>
        <w:br/>
        <w:br/>
        <w:t>- Is there **independent verification** of this soldier's story?</w:t>
        <w:br/>
        <w:t>- Does this case connect to **previously known UFO crash retrieval programs**?</w:t>
        <w:br/>
        <w:t>- How does this testimony align with modern **UAP disclosure efforts**?</w:t>
        <w:br/>
        <w:br/>
        <w:t>---</w:t>
        <w:br/>
        <w:br/>
        <w:t>## 🔮 Next Steps &amp; Research</w:t>
        <w:br/>
        <w:br/>
        <w:t>- Further investigation into **Vietnam-era UFO encounters**.</w:t>
        <w:br/>
        <w:t>- Cross-referencing **declassified military documents** with this testimony.</w:t>
        <w:br/>
        <w:t>- Examining **similar crash retrieval claims from other whistleblowers**.</w:t>
        <w:br/>
        <w:br/>
        <w:t>---</w:t>
        <w:br/>
        <w:br/>
        <w:t>## 🏷️ Tags</w:t>
        <w:br/>
        <w:br/>
        <w:t>#UAPVideos #Disclosure #UFOCrash #GovernmentSecrecy #VietnamUFO #WhistleblowerTestimony</w:t>
        <w:br/>
        <w:br/>
        <w:t>---</w:t>
        <w:br/>
        <w:br/>
        <w:t>**References &amp; Links**</w:t>
        <w:br/>
        <w:br/>
        <w:t>- **Infographics Episode Analysis:** [YouTube](https://www.youtube.com/watch?v=ePyWsgVIqdc&amp;t=475s)</w:t>
        <w:br/>
        <w:t>- **NICAP UFO Crash Database:** [NICAP](http://www.nicap.org/NSID/NSID_DBListingbyDate.pdf)</w:t>
        <w:br/>
        <w:t>- **AARO Reporting Trends:** [AARO Official Site](https://www.aaro.mil/UAP-Cases/UAP-Reporting-Trends/)</w:t>
        <w:br/>
        <w:t>- **Project Moon Dust &amp; Crash Retrievals:** [Black Vault Archive](https://documents.theblackvault.com/documents/ufos/ufodocsnasa.pdf)</w:t>
        <w:br/>
        <w:t>- **Vietnam War &amp; Covert Operations:** [Operation Menu Overview](https://en.wikipedia.org/wiki/Operation_Menu)</w:t>
        <w:br/>
        <w:br/>
        <w:t>---</w:t>
        <w:br/>
        <w:br/>
        <w:t>## Transcript</w:t>
        <w:br/>
        <w:t>00;00;00;00 - 00;00;26;24</w:t>
        <w:br/>
        <w:t>Unknown</w:t>
        <w:br/>
        <w:t>In March of 2024. The infographics show a popular and excellent channel with custom animations and fantastic storytelling, posted a video titled U.S. Special Forces Confession I recovered crashed UFOs. Although the channel has covered the UAP subject in the past, this entry stood out entirely. The video covers the testimony of an individual who encountered a crashed UAP while serving in Vietnam.</w:t>
        <w:br/>
        <w:br/>
        <w:t>00;00;26;27 - 00;00;55;05</w:t>
        <w:br/>
        <w:t>Unknown</w:t>
        <w:br/>
        <w:t>With engaging storytelling and mesmerizing animations, the infographics team highlights how this sighting saw the soldier read into covert UAP operations and details his work on the program. Astonishing details of UAP crash retrieval and reverse engineering are highlighted in this account, very similar to the claims of David Grush. I'm sure many people saw this video, enjoyed it and moved on just as many watched it and thought, I wonder if this is real?</w:t>
        <w:br/>
        <w:br/>
        <w:t>00;00;55;11 - 00;01;18;22</w:t>
        <w:br/>
        <w:t>Unknown</w:t>
        <w:br/>
        <w:t>But the narrator starts this video with a statement that almost forces us to analyze the entire video, line by line. Note the following is based on testimony provided over a series of interviews and written correspondence. Edited and cut together in an attempt to create a cohesive timeline of the events as described. Do these events recount the experience of a real anonymous whistleblower?</w:t>
        <w:br/>
        <w:br/>
        <w:t>00;01;18;23 - 00;01;42;16</w:t>
        <w:br/>
        <w:t>Unknown</w:t>
        <w:br/>
        <w:t>Is this story rooted in fact, and are there elements we can verify? And why did he speak to the Infographics show? Hey guys, it's UAP Gerb and thank you for joining me. As we conduct a full breakdown and analysis of the infographics, shows U.S. Special Forces confession I recovered UFOs since its release. I have played this testimony over and over and over in my head.</w:t>
        <w:br/>
        <w:br/>
        <w:t>00;01;42;16 - 00;02;04;29</w:t>
        <w:br/>
        <w:t>Unknown</w:t>
        <w:br/>
        <w:t>Is it possible that these events and details recount the true testimony of someone on a UFO crash retrieval program? I think it is well worth investigating their story. Searching for holes or confirmable elements, because this could very well be the most crucial firsthand whistleblower of all time.</w:t>
        <w:br/>
        <w:br/>
        <w:t>00;02;05;01 - 00;02;34;00</w:t>
        <w:br/>
        <w:t>Unknown</w:t>
        <w:br/>
        <w:t>To start, our witness states and I will be calling him our witness for the duration of this video that our story begins in 1968 during the Vietnam conflict along the Vietnam Cambodia border. Before we get into his story, we do have two interesting Vietnam cases that may be contextually relevant to our infographics. Whistleblower. We can check in on the ever relevant Stephen Greer redacted witness log to analyze the statements and emails of witness ten 622 ten 622.</w:t>
        <w:br/>
        <w:br/>
        <w:t>00;02;34;00 - 00;03;04;09</w:t>
        <w:br/>
        <w:t>Unknown</w:t>
        <w:br/>
        <w:t>Served as CTR Communication Technician radio in the US Navy from 1966 to 1970 on the Bonhomme Richard aircraft carrier. It was in June of 1968 on official duties. He received scrambled messages mentioning at least 11 UAP were tracked on visual and radar, and on September 9th, 1968, several U.S. helicopter pilots and soldiers stationed at a marine Corps base in Dong Ha, Vietnam had a close encounter with a fast moving object.</w:t>
        <w:br/>
        <w:br/>
        <w:t>00;03;04;11 - 00;03;27;03</w:t>
        <w:br/>
        <w:t>Unknown</w:t>
        <w:br/>
        <w:t>This object had green and white lights and engaged in maneuvers for 20 minutes. Anyways, our witness states his US military unit was performing an LRP, a long range reconnaissance patrol tracking supply routes into South Vietnam from Cambodia, as well as marking out sites for a B-52 bombing raid the following year. This tiny snippet in the video gives us so much to unpack.</w:t>
        <w:br/>
        <w:br/>
        <w:t>00;03;27;04 - 00;03;52;19</w:t>
        <w:br/>
        <w:t>Unknown</w:t>
        <w:br/>
        <w:t>The following year of 1969, a covert bombing raid did in fact occur. On March 18th, 1969, the Strategic Air Command commenced Operation Menu, not declassified until 2000 by president Bill Clinton. Operation menu was a year long B-52 bombing campaign that ravaged eastern Cambodia, and that mentioned LRP may be one of the most significant pieces to solving this puzzle.</w:t>
        <w:br/>
        <w:br/>
        <w:t>00;03;52;22 - 00;04;24;24</w:t>
        <w:br/>
        <w:t>Unknown</w:t>
        <w:br/>
        <w:t>Long Range Reconnaissance Patrol was a special unit acting in Vietnam. Company E, 52nd Infantry, attached to the first Calvary Division in the US Army. This unit operated in Vietnam from 1967 to 1969, well within the time frame of Our Witness, and participated in two of the largest battles of Vietnam, the Tet Offensive and Siege of Kazan. In late October of 1968, company E, 52nd Infantry was relocated and headquartered at Suffolk, then north of Vietnam.</w:t>
        <w:br/>
        <w:br/>
        <w:t>00;04;24;27 - 00;04;50;09</w:t>
        <w:br/>
        <w:t>Unknown</w:t>
        <w:br/>
        <w:t>The division's area of operations was designated along the Cambodian border in Tainan, been long and Fork Long Provinces, all in South Vietnam. Quote. These areas contain significant routes for enemy infiltration into the Saigon area from Cambodia. So if our witness is telling the truth and this crash is real, this event occurred in October to December 1968 within the company E, 52nd Infantry.</w:t>
        <w:br/>
        <w:br/>
        <w:t>00;04;50;09 - 00;05;16;08</w:t>
        <w:br/>
        <w:t>Unknown</w:t>
        <w:br/>
        <w:t>LRA ARP stationed out a full arc bin. So far, his testimony lines up exactly with real events. And finally, back to our story. A quote unquote object appeared overhead, the witness and his platoon emitting a bright red orange glow appearing to be melting. The object quickly moved out of sight, but only 5 or 6 seconds later, a large crash followed by a dull thump reverberated throughout the jungle.</w:t>
        <w:br/>
        <w:br/>
        <w:t>00;05;16;11 - 00;05;39;11</w:t>
        <w:br/>
        <w:t>Unknown</w:t>
        <w:br/>
        <w:t>The platoon figured this must have been a US plane, so knowing better than to risk long range radio communications being intercepted by Soviet agents, they moved to secure the crash site. Arriving at the site, the platoon knew immediately this was not a US playing classified or acknowledged. The only prosaic explanation the soldiers could think of was a crash space probe, something from NASA or the Soviets.</w:t>
        <w:br/>
        <w:br/>
        <w:t>00;05;39;14 - 00;06;03;07</w:t>
        <w:br/>
        <w:t>Unknown</w:t>
        <w:br/>
        <w:t>The craft was egg shaped, dull gray and metallic, and seemingly cracked open. Again, we see the description. This craft appeared to be made from a single piece of metal with no bolts, seams or screws. This sighting and craft description give us a lot to work off of. Actually, what immediately stands out to me is this red orange glow the craft emanated while flying over the jungle.</w:t>
        <w:br/>
        <w:br/>
        <w:t>00;06;03;07 - 00;06;26;06</w:t>
        <w:br/>
        <w:t>Unknown</w:t>
        <w:br/>
        <w:t>There are two cases within our crash's time frame that are worth mentioning that are similar to this. We can look to November 22nd of 1968 to nightcap case 681122. On this date in Albany, Georgia, a glowing yellow white oval UFO was seen from a car, directed a light beam at the vehicle and flew away, changing colors to red and orange.</w:t>
        <w:br/>
        <w:br/>
        <w:t>00;06;26;08 - 00;06;56;04</w:t>
        <w:br/>
        <w:t>Unknown</w:t>
        <w:br/>
        <w:t>And let's head to move France. On December 15th, 1968, reporting in a book translated as UFO, the first complete file on Close Encounters in France, we can find a case where an egg shaped object the size of a car moved quickly without making noise emanating orange reflections. But let's not forget an event that occurred just a year earlier on March 24th, 1967, highlighted in the sworn affidavit by Captain Robert Sallis and others at Malmstrom Air Force Base.</w:t>
        <w:br/>
        <w:br/>
        <w:t>00;06;56;07 - 00;07;17;12</w:t>
        <w:br/>
        <w:t>Unknown</w:t>
        <w:br/>
        <w:t>I covered this case in my UFO and nukes video, but this event saw a red orange oval UAP appear over the base, disabling the ICBMs of Malmstrom, and this mention of an egg shaped object comes up again and again and again in ufology. We will talk about this more later in the video with the witnesses experience within the program.</w:t>
        <w:br/>
        <w:br/>
        <w:t>00;07;17;14 - 00;07;37;29</w:t>
        <w:br/>
        <w:t>Unknown</w:t>
        <w:br/>
        <w:t>But let's look at the testimony of aerospace contractor Eric Taper to Arrow, who recounted an egg shaped metallic UFO being kept at area 51 in the 1980s. The description of this craft is almost identical to the Vietnam encounter. And lastly, the molten feel of the craft reminds me closely of the mother of pearl effect displayed on the skin of the craft.</w:t>
        <w:br/>
        <w:br/>
        <w:t>00;07;37;29 - 00;08;01;23</w:t>
        <w:br/>
        <w:t>Unknown</w:t>
        <w:br/>
        <w:t>Lance Corporal of Jonathan Wagon claimed to have observed in the jungles of Peru. In 1997, our platoon of Marines called in the crash, only to hear there were already birds in route and ordered to secure the crash quickly. A pair of F-4 jets fell into orbit overhead. The mention of the McDonnell Douglas F-4 Phantom 2nd May seem small, but this is actually a huge detail in our story.</w:t>
        <w:br/>
        <w:br/>
        <w:t>00;08;01;25 - 00;08;26;11</w:t>
        <w:br/>
        <w:t>Unknown</w:t>
        <w:br/>
        <w:t>In June of 1986, former Bethel Corps contractor James Mac Campbell told ufologist Jock the Late he met with a military contact with the Wild Weasels, a codename given by USAF for aircraft equipped with anti-radiation missiles and tasked with the suppression of enemy air defenses in Vietnam. This contractor told the Campbell F-4 jets were equipped with M detection equipment to detect UAP.</w:t>
        <w:br/>
        <w:br/>
        <w:t>00;08;26;11 - 00;08;52;26</w:t>
        <w:br/>
        <w:t>Unknown</w:t>
        <w:br/>
        <w:t>During the war, Doctor Steven Greer may have an additional witness, adding valuable context. These F-4 claims witness ten 272 claims to have worked for a UK based contractor installing low observable radar assemblies on F-4 fighters at area 51. Along with these claims, the witness alleges to have been involved in the evaluation of hardware from night craft anyways, Infantry then touched down and acted in perimeter security.</w:t>
        <w:br/>
        <w:br/>
        <w:t>00;08;52;26 - 00;09;13;04</w:t>
        <w:br/>
        <w:t>Unknown</w:t>
        <w:br/>
        <w:t>But I want to note the witness states they were allowed nowhere near the craft. They were deployed in a wide swath. It took two days for the craft to be removed from the jungle, all with the help of SOF special operations forces, Navy and Air Force officials on site who had already been read into the program. The mention of the Air Force is no surprise here.</w:t>
        <w:br/>
        <w:br/>
        <w:t>00;09;13;06 - 00;09;39;09</w:t>
        <w:br/>
        <w:t>Unknown</w:t>
        <w:br/>
        <w:t>Ever since the 1947 Roswell, New Mexico crash and the involvement of USAF general Roger Ramey, the Air Force has long been entwined with the study of UAP. Again, I would like to recommend my Moondust video and Yousuf document AFC one draft policy, which states project UFO and Moon Dust, both headquartered out of the Air Force, have collection responsibilities for UAP and descended foreign space vehicles.</w:t>
        <w:br/>
        <w:br/>
        <w:t>00;09;39;12 - 00;10;07;16</w:t>
        <w:br/>
        <w:t>Unknown</w:t>
        <w:br/>
        <w:t>The Navy is a bit more interesting. Sure, we have Rear Admiral Timothy Gallaudet, who speaks openly about UAP and op nav regulations to restrict UAP reporting I covered in my USO videos, but I can't help thinking about the Wilson Davis memo. After all, if this memo is true, which I fully believe it is, Dia Director and Vice Admiral Thomas Wilson was stonewalled from reading into the program.</w:t>
        <w:br/>
        <w:br/>
        <w:t>00;10;07;19 - 00;10;32;13</w:t>
        <w:br/>
        <w:t>Unknown</w:t>
        <w:br/>
        <w:t>This was our witnesses first ever interaction with the program throughout Vietnam. Several rapid reaction units were on standby for retrieval purposes. And it's here the witness adds some interesting context, and that's what everyone called it, the program. And there were several rapid reaction unit stationed throughout in theater C, we learned from the Korean War that these things are attracted to conflict, and I guess that it makes sense.</w:t>
        <w:br/>
        <w:br/>
        <w:t>00;10;32;19 - 00;10;56;16</w:t>
        <w:br/>
        <w:t>Unknown</w:t>
        <w:br/>
        <w:t>It's probably one of the most interesting things we do. A lot of people think this whole mess started in World War two, and maybe it did, but the program got put together during the Korean War, and that's when it was official. The Korean War lasted from 1950 to 1953, while the first U.S. based retrieval of a UAP occurred in Roswell in 1947, it is possible the program took a few years to put together.</w:t>
        <w:br/>
        <w:br/>
        <w:t>00;10;56;19 - 00;11;32;05</w:t>
        <w:br/>
        <w:t>Unknown</w:t>
        <w:br/>
        <w:t>If we are going to believe the MG 12 documents the program in charge of UAP investigation, crash retrieval and reverse engineering operated under US President Truman and briefed President Eisenhower, who took office in 53. This means the program was put together during 1945, more like 1947 to 1950. Fitting in nicely with the realm of the Korean War, we can, of course, guess the program was already implemented by 1950, when senior radio engineers wrote to the Canadian Controller of Telecommunications in the Department of Transport stating the U.S. was actively engaged in studying UAP.</w:t>
        <w:br/>
        <w:br/>
        <w:t>00;11;32;05 - 00;11;58;05</w:t>
        <w:br/>
        <w:t>Unknown</w:t>
        <w:br/>
        <w:t>In an effort so classified it rated even higher than the H-bomb. This information was provided to the engineer Wilbert B Smith by physicist and member of the U.S. Research and Development Board and student under Einstein, Robert SA Barker. I highly recommend my video on this subject, as it very well may cover the early days of the program. The witness also states quote, these things are attracted to conflict, end quote.</w:t>
        <w:br/>
        <w:br/>
        <w:t>00;11;58;08 - 00;12;31;12</w:t>
        <w:br/>
        <w:t>Unknown</w:t>
        <w:br/>
        <w:t>Well, we know from numerous stories, including Robert Sallis and Malmstrom Air Force Base, UAP have a direct interest in observing and interact with nuclear arms. We know from the testimony of Bob Jacobs, UAP have even an interest in dummy flights of ICBMs. And if the 1953 Kingman, Arizona crash is true, let's remember this happening during Operation Upshot Knothole, which oversaw extensive nuclear testing and certainly looks like they want to understand how far we've advanced in our nuclear fizzle kind of technologies.</w:t>
        <w:br/>
        <w:br/>
        <w:t>00;12;31;12 - 00;12;57;10</w:t>
        <w:br/>
        <w:t>Unknown</w:t>
        <w:br/>
        <w:t>At the very least. I mean, it looks like preparatory probing activity. It might be innocent kind of scientific gathering could be ISR probing. Anyways, it was at this time the witness and his fellow platoon mates were read into the program. Joining the program was by force. The soldiers were faced with this or a general discharge, likely drug charges or an article 15 which gives military commanders an easy way to punish minor infractions.</w:t>
        <w:br/>
        <w:br/>
        <w:t>00;12;57;10 - 00;13;29;11</w:t>
        <w:br/>
        <w:t>Unknown</w:t>
        <w:br/>
        <w:t>Breaching military conduct. This draws my attention to an alleged crash retrieval that occurred on April 12th in 1954, relayed to Leonard Stringfield by a witness. CA you can read about this in Springfield's UFO Crash Retrieval Status Report three. Amassing the evidence. And the link, of course, will be in the description. In this incident, CA and a USAF Crew rescue four out of Roswell Air Force Base were dispatched to a site 25 to 30 miles northwest, where they observed a metallic saucer crashed edgewise into the sand with a dome in its center.</w:t>
        <w:br/>
        <w:br/>
        <w:t>00;13;29;13 - 00;13;54;22</w:t>
        <w:br/>
        <w:t>Unknown</w:t>
        <w:br/>
        <w:t>A ground crew in fatigues was already at. This site, prevented the men from getting closer, and began tagging debris and scattered in high bodies. Kay returned to Roswell, was debriefed for three days in a quote unquote living hell, and told by men identifying as intelligence officers in civilian clothes not to speak about the incident. Reading to CA, a law that referred to a fine, imprisonment with hard labor and general discharge.</w:t>
        <w:br/>
        <w:br/>
        <w:t>00;13;54;25 - 00;14;19;12</w:t>
        <w:br/>
        <w:t>Unknown</w:t>
        <w:br/>
        <w:t>Our witness states his introduction to the program was highly compartmentalized. He was only told what he needed to know. This mirrors accurately the compartmentalization discussed in the Wilson Davis memo. The four programs that referred Admiral Wilson to the program were, quote, part of it in different compartments placed in different layers of the compartments. Pyramid split up to do different things of parts of it.</w:t>
        <w:br/>
        <w:br/>
        <w:t>00;14;19;15 - 00;14;48;24</w:t>
        <w:br/>
        <w:t>Unknown</w:t>
        <w:br/>
        <w:t>It is interesting to hear a witness state. I didn't even realize those damn things were from space until I actually saw a body. So some of these craft are indeed from space and some are manned vessels. We know from my Fast Walker video, there is factual evidence USG elements had a term for objects entering or leaving Earth's atmosphere, denoted as fast walkers and defense support satellites were likely used to monitor these objects, and the subject of bodies can be pretty contentious.</w:t>
        <w:br/>
        <w:br/>
        <w:t>00;14;48;27 - 00;15;16;21</w:t>
        <w:br/>
        <w:t>Unknown</w:t>
        <w:br/>
        <w:t>But like David said, well, naturally, when you recover something that's either landed or crashed, sometimes you encounter, dead pilots and, believe it or not, as as fantastical as that sounds, it's true, the witness states. The more he figured out, the more he was read into the program. He never learned all the truth, but knew enough he felt compelled to come forward, especially as an aging gentleman serving in Vietnam.</w:t>
        <w:br/>
        <w:br/>
        <w:t>00;15;16;21 - 00;15;41;09</w:t>
        <w:br/>
        <w:t>Unknown</w:t>
        <w:br/>
        <w:t>I would put this individual's age at around 74 or older and claiming he had been out of the program for 20 years means his service in the program occurred from around 1969 to 2004. The witness even discusses David Grush commenting on his approach to speaking publicly and labeling him a patriot. He even confirmed the involvement of aerospace contractors in sophisticated disinformation.</w:t>
        <w:br/>
        <w:br/>
        <w:t>00;15;41;11 - 00;16;04;11</w:t>
        <w:br/>
        <w:t>Unknown</w:t>
        <w:br/>
        <w:t>I don't think we need to expand on these topics too much in general, as I have multiple videos exploring the full involvement of Lockheed Martin and Battelle Memorial Institute's interaction with UAP, and fully covered the birth of the UAP stigma. Check out those videos for some valuable context here. After being read into the program, the witnesses unit was put back on duty but broken up and placed in horrific combat engagements.</w:t>
        <w:br/>
        <w:br/>
        <w:t>00;16;04;14 - 00;16;28;18</w:t>
        <w:br/>
        <w:t>Unknown</w:t>
        <w:br/>
        <w:t>Five of the original 12 died in combat. I know five of the original 12 died in combat, three more badly wounded. I think they were trying to kill us off. If this broken up team still served with the first Calvary Division LRP, we may in fact be able to track these names. Of the 1000 men who served in this unit, 45 were killed in Vietnam, in Cambodia and the witness state.</w:t>
        <w:br/>
        <w:br/>
        <w:t>00;16;28;18 - 00;16;49;27</w:t>
        <w:br/>
        <w:t>Unknown</w:t>
        <w:br/>
        <w:t>A year after the initial crash, he was officially brought into the program, where his primary job was no longer being a soldier, but he was now part of the program. So with this information, we can conclude that these soldiers were killed between October to December of 1968, where the crash occurred in October to December of 1969, when he was brought into the program.</w:t>
        <w:br/>
        <w:br/>
        <w:t>00;16;50;04 - 00;17;14;03</w:t>
        <w:br/>
        <w:t>Unknown</w:t>
        <w:br/>
        <w:t>And we'll give an error factor of around plus or minus, let's say three months. I have actually found a memorial site dedicated to those served and fell in the LRP unit within the first Calvary Division. Analyzing the casualty list, we can try and trace the deaths of these brave soldiers from the time of our crash. October to December 68th, and our witness being read into the program October to December 1969.</w:t>
        <w:br/>
        <w:br/>
        <w:t>00;17;14;08 - 00;17;37;23</w:t>
        <w:br/>
        <w:t>Unknown</w:t>
        <w:br/>
        <w:t>So we're left with 16 possible names if we filter out soldiers who died of non-hostile actions, we are left with eight possible names. If our witness is telling the truth, five of eight of these names are likely platoon mates of his who observed the crashed egg shaped UAP. It didn't happen often, but these things did fall out of the sky where people would see something, land or witness.</w:t>
        <w:br/>
        <w:br/>
        <w:t>00;17;37;23 - 00;17;55;24</w:t>
        <w:br/>
        <w:t>Unknown</w:t>
        <w:br/>
        <w:t>Beings happening more often than people know, and we'd swoop in as fast as we could in case there was anything to snatch up. I think we pulled three total craft out of theater and not just Vietnam. Damn near started a war with China and one recovery up to three craft in Vietnam. Well, perhaps there are others who can expand on this.</w:t>
        <w:br/>
        <w:br/>
        <w:t>00;17;55;24 - 00;18;21;28</w:t>
        <w:br/>
        <w:t>Unknown</w:t>
        <w:br/>
        <w:t>Within Stephen Greer's redacted witness list, we returned to again and again and again we find witness ten six, five, nine, quote, firsthand involvement in Vietnam, crash retrieval of ET craft involved directly with ET technology posse to other military UFO events, including dad's presence at 1954 Edwards Air Force Base. UFO landing. I do think this witness is separate from our infographics witness.</w:t>
        <w:br/>
        <w:br/>
        <w:t>00;18;21;28 - 00;18;53;21</w:t>
        <w:br/>
        <w:t>Unknown</w:t>
        <w:br/>
        <w:t>Due to the claims of dad's presence at a 1954 Edwards AFB landing, the witness comments how one retrieval almost started a war with China, the program only getting the upper hand due to China's primitive early warning systems. David Grotius commented on this a multi-decade, long cold war between the U.S, China and other U.S adversaries. We're in a competition with their adversaries to understand this, and it's, it's a multi-decade Cold War that, has been under our nose for so long.</w:t>
        <w:br/>
        <w:br/>
        <w:t>00;18;53;21 - 00;19;18;01</w:t>
        <w:br/>
        <w:t>Unknown</w:t>
        <w:br/>
        <w:t>And, you know, there is no good way to level the playing field and hold other nation states accountable if they're doing unethical or illicit activity as it relates to the subject. And I think the two secrecy is actually putting us in a very dangerous position where, a country might make a breakthrough that say we, that's an adversary of ours.</w:t>
        <w:br/>
        <w:br/>
        <w:t>00;19;18;03 - 00;19;46;09</w:t>
        <w:br/>
        <w:t>Unknown</w:t>
        <w:br/>
        <w:t>And it is so destabilizing. You say there's been a Cold War behind the scenes with Russia and China. There has been a Cold War against her, with her, with her professors. Yeah. The witness also states recoveries in the ocean would be near impossible, that Europe was another hotspot for UFO activity. This was due to curiosity towards the always militarized European mainland, especially within the Cold War and a few decades removed from World War Two.</w:t>
        <w:br/>
        <w:br/>
        <w:t>00;19;46;11 - 00;19;59;16</w:t>
        <w:br/>
        <w:t>Unknown</w:t>
        <w:br/>
        <w:t>Europe was able to keep a tighter lid on the subject, especially with the European populace, quote, turning their nose up at the whole UFO thing and quote.</w:t>
        <w:br/>
        <w:br/>
        <w:t>00;19;59;19 - 00;20;24;20</w:t>
        <w:br/>
        <w:t>Unknown</w:t>
        <w:br/>
        <w:t>The crafts themselves were extraordinary. That's the only way to describe them. I wasn't there for every single recovery, obviously, but they kept collections of them in different places, and I got to see two of the collections. The question of craft housing and material handling is done is always fascinating, starting with a quote unquote collection of craft. As we know from David Grush, the USG is in possession of up to 12 to 15 craft.</w:t>
        <w:br/>
        <w:br/>
        <w:t>00;20;24;22 - 00;21;05;10</w:t>
        <w:br/>
        <w:t>Unknown</w:t>
        <w:br/>
        <w:t>When you say crash retrieval, what do you mean? These are retrieving non-human origin, technical vehicles, you know, call it spacecraft, if you will, non-human exotic origin vehicles that have either landed or crashed. We have spacecraft from another species. We do? Yeah. How many? Quite a number. You're kidding. No. These claims have been echoed by numerous whistleblowers, including alleged S-4 Project Aquarius biologist Dan Barish sit tight for a video on him, but he claimed nine hangar bays housed UAP and reverse engineered vehicles, including the 1953 Kingman, Arizona crash.</w:t>
        <w:br/>
        <w:br/>
        <w:t>00;21;05;10 - 00;21;43;00</w:t>
        <w:br/>
        <w:t>Unknown</w:t>
        <w:br/>
        <w:t>At S-4, the witness states Wright-Patterson and the Foreign Technology Division is a red herring that this is where the Soviets would have immediately come looking. Quote. We faked some stuff going into Wright-Patterson and quote, it's likely in the early days of the program. Right. Pat housed both crashes and biological material, and we only have to look at Roswell to guess that this means that either before or during the witnesses tenure in the program, program duties shifted away from the air base and any sort of material or crash sighting at right pat from roughly 1969 to 2004 are hoaxes perpetrated by the program.</w:t>
        <w:br/>
        <w:br/>
        <w:t>00;21;43;03 - 00;22;05;29</w:t>
        <w:br/>
        <w:t>Unknown</w:t>
        <w:br/>
        <w:t>Now, there is some conflicting information here, as I think back to the testimony of Senator Barry Goldwater, who in 1975 was stonewalled by General Curtis LeMay into accessing the Blue Room at right Pat where UAP information and materials were likely stored. Possibly this means right Pat held a database or record of UAP in program activity, but not actual materials and biologics.</w:t>
        <w:br/>
        <w:br/>
        <w:t>00;22;06;02 - 00;22;27;05</w:t>
        <w:br/>
        <w:t>Unknown</w:t>
        <w:br/>
        <w:t>There were these co-op sites run by the government and the big defense contractors, people like Raytheon, Boeing, everyone knows their names, but also people like Texas Instruments. It was a whole umbrella, but the little guys only got a tiny piece of the puzzle. Some guys from tie would get a piece of something and then be asked to figure out how it works, never being told where it came from.</w:t>
        <w:br/>
        <w:br/>
        <w:t>00;22;27;10 - 00;22;49;25</w:t>
        <w:br/>
        <w:t>Unknown</w:t>
        <w:br/>
        <w:t>And on its own. I'm sure these eggheads had their suspicions, but it's hard to tell if something's actually alien. Raytheon, Boeing, and Texas Instruments are specifically named dropped, and we can infer T is one of the quote unquote little guys mentioned here. As the witness proposes the example of t getting a little piece of something. Can we find one interesting connection for each of these three companies?</w:t>
        <w:br/>
        <w:br/>
        <w:t>00;22;49;28 - 00;23;24;14</w:t>
        <w:br/>
        <w:t>Unknown</w:t>
        <w:br/>
        <w:t>Well, to start, we can find Raytheon Namedrop, specifically alongside Lockheed Martin Aerospace Corp, TRW, etc., by Lockheed Martin astrophysicist Bernard Hayes as one of a major aerospace company in which the legacy UAP programs hide. In 1956, Boeing was mentioned in a special weapons study of aviation studies examination of electro gravity systems. This piece references a project, Winter Haven, which suggests construction of a saucer, creating a local gravitational field designated to serve as a USAF interceptor.</w:t>
        <w:br/>
        <w:br/>
        <w:t>00;23;24;17 - 00;23;58;17</w:t>
        <w:br/>
        <w:t>Unknown</w:t>
        <w:br/>
        <w:t>Boeing was one such company mentioned on working on these anti-gravity rigs. When we hear Texas Instruments, we think of the tire 84 calculator that got me through college. At least I do. But t also operates within the aerospace and defense industries. Unfortunately, there is not much to confirm here, as the only link to Tia I can find is a 1961 establishment of the Southwest Center for Advanced Studies by T to work on gravity, physics.</w:t>
        <w:br/>
        <w:br/>
        <w:t>00;23;58;20 - 00;24;19;22</w:t>
        <w:br/>
        <w:t>Unknown</w:t>
        <w:br/>
        <w:t>And finally, on to everybody's favorite subject, the craft. The witness makes a very curious claim. Although he knows these craft can operate in a microgravity medium, he does not know if they are really spacecraft and wonders if that's where they want us to think they are coming from. End quote. The witness comments. Ufology has done a pretty good job at compiling craft shape.</w:t>
        <w:br/>
        <w:br/>
        <w:t>00;24;19;26 - 00;24;47;01</w:t>
        <w:br/>
        <w:t>Unknown</w:t>
        <w:br/>
        <w:t>So you got your flying eggs, your Tic Tacs, I guess you now call them. We just call them pills. Your old fashioned saucers, bells, triangles, whole message shapes. But the ones that crash are almost always the eggs and the bells in arrows. Data from 1996 to 2023. We can actually find the most commonly reported UAP configurations factoring out spheres and lights, which in my opinion, often have a more possible prosaic explanation than other configurations.</w:t>
        <w:br/>
        <w:br/>
        <w:t>00;24;47;01 - 00;25;11;11</w:t>
        <w:br/>
        <w:t>Unknown</w:t>
        <w:br/>
        <w:t>As we can see, commonly cited craft shapes accurately reflect our witnesses list. Eggs and bell shapes are the most frequently crashed objects, according to our witness, sometimes disintegrating on impact and our witness claims these are likely unmanned drones. We have already covered some really interesting and possibly credible eggs and oval shaped objects. Eric Tabor and Jonathan Wiegand. But what about this bell?</w:t>
        <w:br/>
        <w:br/>
        <w:t>00;25;11;13 - 00;25;33;20</w:t>
        <w:br/>
        <w:t>Unknown</w:t>
        <w:br/>
        <w:t>There is a fascinating and perplexing case that occurred in 1965. In Kecksburg, Pennsylvania. I plan to cover soon. Allegedly, a bell shaped, almost acorn object crashed in the area. This case was covered extensively by Leonard Stringfield, so if you'd like to brush up before my video, I recommend reading his UFO Crash Retrievals, The Inner Sanctum Status Report six.</w:t>
        <w:br/>
        <w:br/>
        <w:t>00;25;33;27 - 00;26;01;29</w:t>
        <w:br/>
        <w:t>Unknown</w:t>
        <w:br/>
        <w:t>And if you remember from my Robert SA Baker video, Doctor Eric Walker, an alleged original program manager, claimed to have been on site and at location for this crashed object. Our witness declares the saucer of the Crown Jewels and he only ever participate in the recovery of two such craft. I probably don't need to dive too much into the importance of disks or saucers in UFO lore, but let's see if we can investigate the witnesses aid in a crash retrieval in South America.</w:t>
        <w:br/>
        <w:br/>
        <w:t>00;26;02;02 - 00;26;21;17</w:t>
        <w:br/>
        <w:t>Unknown</w:t>
        <w:br/>
        <w:t>The saucer. We've recovered and hit the side of a rocky outcropping on its way down. It smashed the rock to pieces, then took out a quarter mile of trees. If it had happened on the outskirts of civilization, the whole UFO mystery would have been public knowledge by now. That's how much destruction that thing cost. But the craft itself was relatively unharmed.</w:t>
        <w:br/>
        <w:br/>
        <w:t>00;26;21;19 - 00;26;46;27</w:t>
        <w:br/>
        <w:t>Unknown</w:t>
        <w:br/>
        <w:t>I will be using the date frame 1969 to 2004. I derived earlier for our witnesses time in the program. I can find three relevant cases for my all time favorite crash retrieval handbook. Magic Eyes. Only by Ryan's would we will not be covering the 1997 Jonathan Wigand Peru case, or the 1978 moon dust retrieval in Bolivia. As these craft are explicitly stated as not saucer like.</w:t>
        <w:br/>
        <w:br/>
        <w:t>00;26;47;00 - 00;27;15;04</w:t>
        <w:br/>
        <w:t>Unknown</w:t>
        <w:br/>
        <w:t>One example can be found that was also relayed in the notes of Leonard Stringfield dated March 23rd, 1978. In his notes, Stringfield spoke with one Bob Barry, who claimed a UFO crash retrieval occurred on November 11th, 1975, very close to Lima, Peru. This craft was unmanned and measured 12ft high and eight feet in diameter. If what our witness is saying is true and mostly eggs, bells are unmanned, this may not be a saucer, but still worth mentioning.</w:t>
        <w:br/>
        <w:br/>
        <w:t>00;27;15;04 - 00;27;36;18</w:t>
        <w:br/>
        <w:t>Unknown</w:t>
        <w:br/>
        <w:t>The outer surface was metallic with material deemed to be non-terrestrial. Another possible event occurred in Puerto Rios, Chile, 1978. Pulled from the files of Bob Pratt. Also he learned while in the area. A year later, a tremendous explosion occurred that woke up all 3000 people in the area. All houses shook and everyone thought a blast furnace had exploded.</w:t>
        <w:br/>
        <w:br/>
        <w:t>00;27;36;21 - 00;28;10;15</w:t>
        <w:br/>
        <w:t>Unknown</w:t>
        <w:br/>
        <w:t>Engineers determined the event was an airburst. The explosion occurred in the air and the blast force exerted downwards. Following the crash, American operatives and NASA coveralls arrived at the scene questioning witnesses. An American or Soviet spacecraft, maybe. But when Bob Pratt filed FOI a request to NASA in the CIA, they responded they had no data on the event, and we could find a third case that's also mentioned in string fields UFO Crash Retrieval Syndrome status report, two new sources, new data, which discusses an October 3rd, 1980 saucer crash in Pedro de la Gea, Argentina.</w:t>
        <w:br/>
        <w:br/>
        <w:t>00;28;10;15 - 00;28;36;23</w:t>
        <w:br/>
        <w:t>Unknown</w:t>
        <w:br/>
        <w:t>Here, witnesses in a 300 mile radius saw what appeared to be a saucer shaped fireball come down from the skies and explode. Near 7 p.m., some witnesses claimed the fireball flew in circles before crashing, exhibiting intelligent control. Captain Carlos Lima, then head of the Space Research Division of the Argentinian Air Force, officially investigated the incident. He found four burn spots, circular and 10 to 18m in diameter.</w:t>
        <w:br/>
        <w:br/>
        <w:t>00;28;36;25 - 00;29;02;19</w:t>
        <w:br/>
        <w:t>Unknown</w:t>
        <w:br/>
        <w:t>And notice what appeared to be the product of combustion originated by liquid fuel or some sort of material with a very high temperature. End quote. Could any of these cases, or possibly the Virginia Brazil case so excellently covered by James Fox, be the crash? Our witness mentioned. When the witness reached the administrative side of the program, he learned saucers were formed from a single piece of material or put together at an atomic level.</w:t>
        <w:br/>
        <w:br/>
        <w:t>00;29;02;19 - 00;29;39;27</w:t>
        <w:br/>
        <w:t>Unknown</w:t>
        <w:br/>
        <w:t>Quote. Even the entrance is invisible until it actually opens and quote, but interiors could be accessed through destructive and nondestructive means. I have recently covered two witnesses whose claims mirror these statements identically. Hams who declared the UFO he observed undergoing inspections at Dugway Proving Ground was, quote, flawless, like it had been 3D printed, and RB, who claimed the saucer he guarded in 1963, had a door panel with tolerances so tight not even a piece of paper could fit through the seams.</w:t>
        <w:br/>
        <w:br/>
        <w:t>00;29;39;29 - 00;30;00;18</w:t>
        <w:br/>
        <w:t>Unknown</w:t>
        <w:br/>
        <w:t>The first mention of biologics comes with the South American saucer retrieval. Once access was gained to the craft, the interior reeked of decaying organic material. The quote unquote things inside were dead. I call them things on purpose, not out of disrespect or anything like that. I just don't think any of us were ever convinced they were actually living creatures.</w:t>
        <w:br/>
        <w:br/>
        <w:t>00;30;00;21 - 00;30;24;09</w:t>
        <w:br/>
        <w:t>Unknown</w:t>
        <w:br/>
        <w:t>Well, not in the sense that you and I are. These biologics featured a crude digestive system, only enough to process basic proteins and such, leading the witness and program to believe these things were similar to biological androids. The typical gray alien depicted in media is allegedly accurate, but these beings are a little taller than the famous humanoids and possess large but not massive eyes.</w:t>
        <w:br/>
        <w:br/>
        <w:t>00;30;24;11 - 00;30;53;12</w:t>
        <w:br/>
        <w:t>Unknown</w:t>
        <w:br/>
        <w:t>The witness remarks how these beings were raised in a dimly lit environment, supported by their dimly lit craft. These creatures feature long limbs and knees. Quote. Not in the right places. End quote. The subject of almost android like living beings has been echoed by many, including Doctor Gary Nolan. I think that part of what we are seeing here, I mean, look, if you are an intelligence, are you going to go down on a planet with a bunch of angry monkeys who might kill you?</w:t>
        <w:br/>
        <w:br/>
        <w:t>00;30;53;16 - 00;31;23;27</w:t>
        <w:br/>
        <w:t>Unknown</w:t>
        <w:br/>
        <w:t>No. Unlikely. You'll send some intermediary, but what kind of intermediary are you going to send? You're going to send something that maybe almost looks like them, but isn't them? So I think, and this is again from inside the intelligence community, most of what we think we're seeing are avatars, biological robots that are basically put there to be the minions, if you will.</w:t>
        <w:br/>
        <w:br/>
        <w:t>00;31;23;29 - 00;31;47;13</w:t>
        <w:br/>
        <w:t>Unknown</w:t>
        <w:br/>
        <w:t>And that's that's the current view of that. To me, that is a it is a hypothesis. Living biologics have been recovered by our witness specifically at a near UK based retrieval. This event occurred at the same time of a meteor strike in the UK area. And I actually think I may have found this incident. This story occurred in May of 1996, in Boyle, Ireland.</w:t>
        <w:br/>
        <w:br/>
        <w:t>00;31;47;16 - 00;32;12;02</w:t>
        <w:br/>
        <w:t>Unknown</w:t>
        <w:br/>
        <w:t>Locals witnessed a meteor or an aerial craft heading towards land, appearing to misjudge its approach, shearing trees and landing in a lake. Allegedly, several occupants were taken into custody by a retrieval team and significant military activity, including American soldiers, continued for the following six months. Even local police were instructed to stay away. The American soldier bit here is key.</w:t>
        <w:br/>
        <w:br/>
        <w:t>00;32;12;02 - 00;32;36;05</w:t>
        <w:br/>
        <w:t>Unknown</w:t>
        <w:br/>
        <w:t>As our witness states, Europe has a default agreement with the United States that recovered materials go to the U.S but quote, that's the price you pay for having a superpower. Watch your back. At this crash site, the witness states two of five of the craft's crew survived light bruising covered the dead from the hard landing. The program has ruthlessly strict protocols for dealing with live biologics, according to our witness.</w:t>
        <w:br/>
        <w:br/>
        <w:t>00;32;36;07 - 00;33;02;04</w:t>
        <w:br/>
        <w:t>Unknown</w:t>
        <w:br/>
        <w:t>These rules include never leveling a weapon at a being and for that matter, security is positioned well away and out of sight from the biologics, immediately taking readings to ensure nothing toxic or hazardous is present near the craft, and medical personnel are then sent to the craft area or interior, including a lead doctor known as the ambassador, who always spoke at least English, Chinese, Spanish and Russian.</w:t>
        <w:br/>
        <w:br/>
        <w:t>00;33;02;07 - 00;33;25;11</w:t>
        <w:br/>
        <w:t>Unknown</w:t>
        <w:br/>
        <w:t>The biologics at this UK crash just stood around aimlessly, solely reacting to basic stimuli as the team entered the craft after the door opened on its own, the beans were even let out of the craft like school children in this instance, and almost any other where live biologics were recovered, the witness remarks. The beans live at most a few days before they keel over dead.</w:t>
        <w:br/>
        <w:br/>
        <w:t>00;33;25;13 - 00;33;51;04</w:t>
        <w:br/>
        <w:t>Unknown</w:t>
        <w:br/>
        <w:t>These points, alongside the fact that beans could breathe Earth's atmosphere, are used by the witness to support the hypothesis. They are like drones or biological computers. Like Gary Nolan said. Whatever's making these things just creates a biological crew when it needs one, and they do their job and nothing else. At least that was our theory, because their bodies didn't seem built to last, and the eggheads found it suspicious that they were able to breathe our atmosphere so easily.</w:t>
        <w:br/>
        <w:br/>
        <w:t>00;33;51;07 - 00;34;20;19</w:t>
        <w:br/>
        <w:t>Unknown</w:t>
        <w:br/>
        <w:t>Of course, we do not have access to any living or deceased, no biologics in the public sector. So are there at least any parallels we can draw from the witness? The subject of biologics and their taxonomy is one of the most contentious subjects in the UAP. The visual of the classic gray alien small beings varying in color with a long faded limbs, frail bodies, enlarged head large, two enormous eyes tiny to a non-existent noses and mouths have been echoed since the dawn of UAP lore.</w:t>
        <w:br/>
        <w:br/>
        <w:t>00;34;20;22 - 00;34;46;25</w:t>
        <w:br/>
        <w:t>Unknown</w:t>
        <w:br/>
        <w:t>From Roswell to Kingman to abductee claims to myriad files in the Leonard Stringfield Files, similar descriptions of non-human biologics pop up everywhere. And this isn't mentioning countless accusations of the program being in possession of living and dead beans. Unfortunately, this is also one of the most lied about and hoaxed aspects of the phenomenon. So for now, we must stick to the direct confirmation of biological retrieval confirmed by Grush.</w:t>
        <w:br/>
        <w:br/>
        <w:t>00;34;46;27 - 00;35;11;05</w:t>
        <w:br/>
        <w:t>Unknown</w:t>
        <w:br/>
        <w:t>Sometimes you encounter, dead pilots and relate statements of, quote, little gray men whose ships had crashed or had been shot down, being kept on ice by the Air Force Technology Division at Wright-Patterson Air Force Base and quote, as stated by former Special Assistant to the Deputy Director of the CIA, Victor Marchetti, our witness goes back to pondering why it is saucers and maybe 1 or 2 other types actually have a manned crew.</w:t>
        <w:br/>
        <w:br/>
        <w:t>00;35;11;05 - 00;35;30;03</w:t>
        <w:br/>
        <w:t>Unknown</w:t>
        <w:br/>
        <w:t>I'm guessing maybe one of these is the triangular shape. The witness in the program had a theory quote. This was all being fabricated for us, and even tasked NASA to look for where something like a big 3D printer could be in the solar system, some facility or computer, just making these crafts and these things and sending them to Earth.</w:t>
        <w:br/>
        <w:br/>
        <w:t>00;35;30;10 - 00;35;47;12</w:t>
        <w:br/>
        <w:t>Unknown</w:t>
        <w:br/>
        <w:t>And sometimes they crashed or they just landed and didn't take off, like whatever was doing this wanted us to recover the craft. I don't know if they ever found anything though. There was some excitement for a while. It's hard to hide heat in space and obviously making these crafts on such a large scale would give off a lot of heat.</w:t>
        <w:br/>
        <w:br/>
        <w:t>00;35;47;18 - 00;36;19;02</w:t>
        <w:br/>
        <w:t>Unknown</w:t>
        <w:br/>
        <w:t>Or maybe not. Maybe they use physics we don't even understand. These are some very charged statements with a lot to unpack. We do know, around the time of our witnesses involvement in the program, NASA openly denied studying UFOs. However, we can find a letter to NASA chief of Ground Operation Safety dated December 13th, 1977. This page, observed only via FOIA request, is directed towards the NASA administrator about UFOs detailing, quote, what could be a piece of a UFO.</w:t>
        <w:br/>
        <w:br/>
        <w:t>00;36;19;02 - 00;36;44;20</w:t>
        <w:br/>
        <w:t>Unknown</w:t>
        <w:br/>
        <w:t>End quote was examined at Los Alamos for a period of over two months. Additionally, on page 121 and 126 of this Black Vault PDF detailing NASA FOIA requests, we can see an internal memo admit the agency conducted the UFO hard Evidence analysis program titled UFO heap around the late 70s, and this 3D printer has actually a very real basis in 20th century physics.</w:t>
        <w:br/>
        <w:br/>
        <w:t>00;36;44;22 - 00;37;09;06</w:t>
        <w:br/>
        <w:t>Unknown</w:t>
        <w:br/>
        <w:t>The idea of a universal constructor, or self-replicating automata, was first proposed in the 1940s by physicist John von Neumann, who by the way, was listed as being involved in UFO recovery, along with Vannevar Bush and Robert Oppenheimer by physicist Robert SA Baker. I talked about earlier. His theory explores how a sub faster than light civilization can colonize a galaxy.</w:t>
        <w:br/>
        <w:br/>
        <w:t>00;37;09;09 - 00;37;33;17</w:t>
        <w:br/>
        <w:t>Unknown</w:t>
        <w:br/>
        <w:t>The automata involve robotic or nano robotic systems that replicate by creating miniature copies of themselves, which grow over time. Such a feat would require an abundance of materials, so maybe this heat signature the witness mentioned occurred near our asteroid belt. But the replicator hub, nestled within the dark regions of a solar system for creating craft. And I guess biologics is an extremely plausible scenario.</w:t>
        <w:br/>
        <w:br/>
        <w:t>00;37;33;20 - 00;38;08;26</w:t>
        <w:br/>
        <w:t>Unknown</w:t>
        <w:br/>
        <w:t>This even rings identically to the alleged Fortran whistleblower who stated, a UFO replicator lies within our oceans. And these statements by our witness, quote, whatever was doing this wanted us to recover the craft and quote is widely known within ufology as donation craft. This subject has been touched on by David Grush. Call it spacecraft, if you will. Non-human exotic origin vehicles that have either landed or crashed is the subject of Eric Taylor's arrow testimony, as this egg shaped craft was simply found untouched in the desert and features in many corners of ufology.</w:t>
        <w:br/>
        <w:br/>
        <w:t>00;38;08;28 - 00;38;34;14</w:t>
        <w:br/>
        <w:t>Unknown</w:t>
        <w:br/>
        <w:t>The witness makes multiple mentions to failed in 1990. Successful attempts to down UAP craft. One failure occurred in Iran, and I am almost positive this is the 1976 I ran. Major Jafari case. The successful downing of UAP craft is something I have covered often, including in my last video where witness TPI states the USG developed technology within the star Wars program to down craft.</w:t>
        <w:br/>
        <w:br/>
        <w:t>00;38;34;16 - 00;39;01;17</w:t>
        <w:br/>
        <w:t>Unknown</w:t>
        <w:br/>
        <w:t>People have been hurt by these craft, according to the witness, but theorizes this is incidental and a byproduct of the craft themselves. Mander unmanned the craft have the ability to distort perception and mess with minds. Quote unquote. Anchors were formed for recovery operatives to keep them grounded in reality. For instance, if you and I were on a security team and approach to craft would say, okay, the craft is resting up against a big oak tree, and there's a gray boulder on the other side.</w:t>
        <w:br/>
        <w:br/>
        <w:t>00;39;01;24 - 00;39;24;26</w:t>
        <w:br/>
        <w:t>Unknown</w:t>
        <w:br/>
        <w:t>You think of that picture, and it would help with the confusion whenever that effect happened. Kind of warded off. This messing with human cognition has been mentioned extensively by Doctor Gary Nolan, and even mentioned in a tip slide nine leaked from Christopher Mellon's personal website. And lastly, what do they want? The witness doesn't know the program strongly supports the donation theory where the craft are gifted.</w:t>
        <w:br/>
        <w:br/>
        <w:t>00;39;24;29 - 00;39;49;07</w:t>
        <w:br/>
        <w:t>Unknown</w:t>
        <w:br/>
        <w:t>Maybe the technology is gifted to not cause massive disruption within our own evolution. We had another conclusion though, this one more disturbing. Maybe they just left these crafts lying around because they were easy to build. Hey guys, thank you so much for watching. As I broke down the infographics whistleblower who claim to have first hand experience in the crash retrieval program.</w:t>
        <w:br/>
        <w:br/>
        <w:t>00;39;49;09 - 00;40;20;24</w:t>
        <w:br/>
        <w:t>Unknown</w:t>
        <w:br/>
        <w:t>My objective of this video was to analyze some of these claims, relate them to ufology at large, as well as try to investigate as much as we could about this whistleblower to see if they're testimony and the individual is fact or fiction. So I think I feel pretty confident in us being able to kind of determine the time frame of this initial event in Vietnam, occurring October to December 1968, in company E, 52nd Infantry, in the first Cavalry Division, LRP, close to Saigon and South Vietnam.</w:t>
        <w:br/>
        <w:br/>
        <w:t>00;40;20;24 - 00;40;52;19</w:t>
        <w:br/>
        <w:t>Unknown</w:t>
        <w:br/>
        <w:t>Probably fourth Long and I'm pretty confident in five of the 8 or 9 names I may have messed that up. Who following died in combat? After the initial sighting of the UAP from our whistleblower. And I'm also pretty confident in his introduction to the program. October to December 1969 and his years of service, 1969 to 2004. I'm also medium confident on the three South America crashes and Ireland UK crash that occurred in 1996.</w:t>
        <w:br/>
        <w:br/>
        <w:t>00;40;52;19 - 00;41;12;28</w:t>
        <w:br/>
        <w:t>Unknown</w:t>
        <w:br/>
        <w:t>These are all, not very known cases. Pretty kind of low key, but, you know, these kind of fit, our timetable fit, fit our interest. Fit what we were looking for. So, guys, I do have a theory on who this whistleblower might be. I. Now, this could very well be false. I don't think it holds much water.</w:t>
        <w:br/>
        <w:br/>
        <w:t>00;41;12;28 - 00;41;30;12</w:t>
        <w:br/>
        <w:t>Unknown</w:t>
        <w:br/>
        <w:t>More so than dates and kind of interesting coincidences. Lining up, because if I had to put money on it, I do think this whistleblower is offering some, true testimony here. I don't think this is as simple as just something, fictitious is a very interesting testimony and a lot of things that line up to ufology at large.</w:t>
        <w:br/>
        <w:br/>
        <w:t>00;41;30;12 - 00;41;58;10</w:t>
        <w:br/>
        <w:t>Unknown</w:t>
        <w:br/>
        <w:t>But the theory, remember, just a theory. For those of you who watched my last video, The Witness TB do you remember the general that he said showed classified UAP derived cloaking technology in 2004 and was thus investigated, demoted a star and retired this general John Ricks guys, I think it's possible that this whistleblower is this aforementioned general, General John M Ricks.</w:t>
        <w:br/>
        <w:br/>
        <w:t>00;41;58;12 - 00;42;33;18</w:t>
        <w:br/>
        <w:t>Unknown</w:t>
        <w:br/>
        <w:t>Why do I think that? Well, John M Riggs enlisted in the US Army in 1965, was commissioned a second lieutenant in 1969, and he then went on to achieve 1100 hours of flight time, earning himself a Distinguished Cross. Remember what he said in theater in Vietnam? A rapid reaction unit. This would make sense that if he then got his, flying license in the military helicopter pilot, he would have then served on that rapid reaction unit, possibly providing perimeter security and flying the team there.</w:t>
        <w:br/>
        <w:br/>
        <w:t>00;42;33;21 - 00;42;56;02</w:t>
        <w:br/>
        <w:t>Unknown</w:t>
        <w:br/>
        <w:t>Right. So his time in the military was 1965 when he enlisted, in 1969, when he was commissioned an officer to 2004 John M Riggs was forced to retire in 2004, 2005. So this lines up exactly with our witnesses ten in the program as well. And our witness states eventually he moved over to the administrative side of the program.</w:t>
        <w:br/>
        <w:br/>
        <w:t>00;42;56;02 - 00;43;25;16</w:t>
        <w:br/>
        <w:t>Unknown</w:t>
        <w:br/>
        <w:t>Right. Well, John M Riggs was promoted to general. And higher up in the military worked with Congress. He was also stationed at a US Army base in, in, I'm trying to look in in Germany. I'm not quite sure when this is, but this would line up with our U. UK based crash, would it not? Kind of a as our witness says, that Europe is always ready in a constant state of war, that, you know, these objects are attracted to conflict there.</w:t>
        <w:br/>
        <w:br/>
        <w:t>00;43;25;18 - 00;43;58;20</w:t>
        <w:br/>
        <w:t>Unknown</w:t>
        <w:br/>
        <w:t>Again, this theory doesn't hold much water, but we know that if this story about John M Riggs is true, which I do believe it is because I do with the credibility of Tbese claims. Mr. Riggs is also well aware of UAP drive tech, reverse engineering, and crash retrieval efforts. And let's not forget, once he retired after allegedly showing a BA systems employee classified technology, he went on to then serve as an aviation and strategic defense consultant, so not much besides dates.</w:t>
        <w:br/>
        <w:br/>
        <w:t>00;43;58;22 - 00;44;15;22</w:t>
        <w:br/>
        <w:t>Unknown</w:t>
        <w:br/>
        <w:t>And I don't want to kick off an investigation I can't control because there's still so much more to investigate with this. But that is my little theory right now. If you guys have watched this and you have another theory, let me know what it is because I'm investigating. I really want to get to the bottom of this because this is such an interesting story.</w:t>
        <w:br/>
        <w:br/>
        <w:t>00;44;15;22 - 00;44;34;23</w:t>
        <w:br/>
        <w:t>Unknown</w:t>
        <w:br/>
        <w:t>And as we can see, that a 25 minute video takes over 40 minutes to kind of analyze and not just watching the video, right? Like, you guys know, I'm not just, a screencap in the video playing me pausing every couple of minutes and given my thoughts. No, we're linking documents, we're linking cases, we're linking relevant video footage and clips.</w:t>
        <w:br/>
        <w:br/>
        <w:t>00;44;34;23 - 00;44;51;25</w:t>
        <w:br/>
        <w:t>Unknown</w:t>
        <w:br/>
        <w:t>So yeah, that shows you how much meat is on the bone of this specific case. I think it's enthralling, and I really have tried to get in contact with the infographics team. Everything short of paying, to, to, become a member of theirs to join their discord, which I just might at this point because I really want to find this out.</w:t>
        <w:br/>
        <w:br/>
        <w:t>00;44;51;25 - 00;45;18;14</w:t>
        <w:br/>
        <w:t>Unknown</w:t>
        <w:br/>
        <w:t>But I hope you guys have just as great of a time kind of sifting through this video as I did and joining me on this venture, as we try to learn more about this whistleblower and determine if this is a real individual and real experience, I know I find the, the biologics, the androids one of the most interesting things ever since Grush came out there last summer of 2023 and talked about biologics.</w:t>
        <w:br/>
        <w:br/>
        <w:t>00;45;18;16 - 00;45;38;17</w:t>
        <w:br/>
        <w:t>Unknown</w:t>
        <w:br/>
        <w:t>That statement, as he testified to Congress biologics dead pilots, as he said to Russ, cold heart has enthralled me. And and hearing Gary Nolan talk about the hypothesis of biological androids, that's just something I found so interesting. If any of you guys listen to the podcast Mysterious Universe, I think this was back in 2017. I can't remember exactly one.</w:t>
        <w:br/>
        <w:br/>
        <w:t>00;45;38;20 - 00;45;59;28</w:t>
        <w:br/>
        <w:t>Unknown</w:t>
        <w:br/>
        <w:t>They did a show on this exact subject, kind of like the classic gray being a biological android. So for the better part of a a decade now, I've been thinking about this theory. It's just been so interesting in my head. So, you know, watching this whistleblower say that these biologics are like, children respond to basic stimuli, kill over and dead and die when their purpose is done.</w:t>
        <w:br/>
        <w:br/>
        <w:t>00;45;59;28 - 00;46;12;19</w:t>
        <w:br/>
        <w:t>Unknown</w:t>
        <w:br/>
        <w:t>It's just so fascinating to me. So in the comments, guys, let me know what you think. Please remember to like and subscribe. Always remember I got a Patreon! If you think the channel is worth anything, I don't gatekeeper the content. Just support what you think the channel is worth. And please let me know what you think.</w:t>
        <w:br/>
        <w:br/>
        <w:t>00;46;12;19 - 00;46;17;06</w:t>
        <w:br/>
        <w:t>Unknown</w:t>
        <w:br/>
        <w:t>I'd love to get some more discussion around this video, and I will catch everybody on the next show. Thank you.</w:t>
        <w:br/>
        <w:br/>
      </w:r>
    </w:p>
    <w:p>
      <w:r>
        <w:br w:type="page"/>
      </w:r>
    </w:p>
    <w:p>
      <w:pPr>
        <w:pStyle w:val="Heading2"/>
      </w:pPr>
      <w:r>
        <w:t>07 Gerbs UAP Video Analyses\28 Michael Herrera - Insights into UAP Encounter and Black Program Insiders</w:t>
      </w:r>
    </w:p>
    <w:p>
      <w:r>
        <w:t>![[28-Michael Herrera - Insights into UAP Encounter and Black Program Insiders-thumbnail.jpg]]</w:t>
        <w:br/>
        <w:t>## aliases: ["Video 28: Michael Herrera - Insights into UAP Encounter and Black Program Insiders"]</w:t>
        <w:br/>
        <w:br/>
        <w:t>## tags: #UAPVideos #WhistleblowerTestimonies #ReverseEngineering #BlackPrograms</w:t>
        <w:br/>
        <w:br/>
        <w:t xml:space="preserve">**Video Published:** 2024-06-30  </w:t>
        <w:br/>
        <w:t xml:space="preserve">**Video Link:** [YouTube – Michael Herrera - Insights into UAP Encounter and Black Program Insiders](https://chatgpt.com/g/g-67baa97585e08191bb015cca779fd47a-uap-gerb-research-assistant/c/INSERT_VIDEO_LINK)  </w:t>
        <w:br/>
        <w:t>**Approx. Length:** ~120 minutes</w:t>
        <w:br/>
        <w:br/>
        <w:t>---</w:t>
        <w:br/>
        <w:br/>
        <w:t>## 📌 Overview</w:t>
        <w:br/>
        <w:br/>
        <w:t>This video features an **in-depth interview with Michael Herrera**, a USMC veteran and **AARO whistleblower**, regarding his **2009 UAP encounter in Indonesia**. Michael claims his squad observed a **large, octagonal-shaped UAP** operated by a **human black ops team** during a humanitarian mission. After testifying before AARO in April 2023 and appearing at the **Steven Greer National Press Club Panel**, Michael alleges he was approached by **an insider from a UAP crash retrieval program** and taken to a **secure facility**.</w:t>
        <w:br/>
        <w:br/>
        <w:t>Topics covered:</w:t>
        <w:br/>
        <w:br/>
        <w:t>- **Indonesia UAP Encounter** – The 2009 event and its implications.</w:t>
        <w:br/>
        <w:t>- **Human-Operated UAPs?** – The possibility of **black ops teams piloting advanced craft**.</w:t>
        <w:br/>
        <w:t>- **AARO Testimony** – What Michael told the **Pentagon’s UAP office**.</w:t>
        <w:br/>
        <w:t>- **Squad Leader Nathan’s Claims** – Disputes against Michael’s story.</w:t>
        <w:br/>
        <w:t>- **Black Program Factions** – The alleged **war over UAP technology and secrecy**.</w:t>
        <w:br/>
        <w:t>- **Alien Reproduction Vehicles (ARVs)** – Potential human-made **reverse-engineered UFOs**.</w:t>
        <w:br/>
        <w:t>- **Michael’s Next Steps** – Where his **testimony and investigation** are headed.</w:t>
        <w:br/>
        <w:br/>
        <w:t>---</w:t>
        <w:br/>
        <w:br/>
        <w:t>## 🎥 Timestamps</w:t>
        <w:br/>
        <w:br/>
        <w:t>- **0:00 – Intro**: Michael Herrera’s background.</w:t>
        <w:br/>
        <w:t>- **1:40 – The Indonesia UAP Experience**: What his squad encountered in 2009.</w:t>
        <w:br/>
        <w:t>- **13:03 – Drawing the UAP**: Michael sketches what he saw.</w:t>
        <w:br/>
        <w:t>- **25:51 – Encounter Continued**: Further details on the black ops involvement.</w:t>
        <w:br/>
        <w:t>- **39:08 – USS Denver Events Leading to UAP Incident**</w:t>
        <w:br/>
        <w:t>- **1:08:52 – Breaking Down Michael’s Encounter**</w:t>
        <w:br/>
        <w:t>- **1:13:53 – AARO Testimony**: What Michael disclosed to the Pentagon.</w:t>
        <w:br/>
        <w:t>- **1:18:51 – Squad Leader Nathan’s Claims**: Examining counterclaims.</w:t>
        <w:br/>
        <w:t>- **1:24:52 – Why Michael Came Forward**: His motivations and challenges.</w:t>
        <w:br/>
        <w:t>- **1:32:50 – Meeting an Insider**: Allegations of a UAP program whistleblower.</w:t>
        <w:br/>
        <w:t>- **1:55:28 – UAP Offensive Weaponry &amp; ARVs**</w:t>
        <w:br/>
        <w:t>- **1:57:55 – What’s Next for Michael?**</w:t>
        <w:br/>
        <w:br/>
        <w:t>---</w:t>
        <w:br/>
        <w:br/>
        <w:t>## 📝 Key Takeaways</w:t>
        <w:br/>
        <w:br/>
        <w:t>1. **Michael Herrera alleges that a 2009 humanitarian mission led to a UAP encounter.**</w:t>
        <w:br/>
        <w:t xml:space="preserve">    - He describes an **octagonal craft operated by a human military force**.</w:t>
        <w:br/>
        <w:t>2. **His testimony to AARO suggests there is a covert battle over UAP disclosure.**</w:t>
        <w:br/>
        <w:t xml:space="preserve">    - Claims that **factions exist within military UAP programs**, with some advocating disclosure and others suppressing it.</w:t>
        <w:br/>
        <w:t>3. **Michael was approached by a supposed insider offering access to a crash retrieval program.**</w:t>
        <w:br/>
        <w:t xml:space="preserve">    - He was allegedly taken to a secure facility and shown evidence of UAP reverse engineering.</w:t>
        <w:br/>
        <w:t>4. **This case raises questions about the extent of human involvement in UAP operations.**</w:t>
        <w:br/>
        <w:t xml:space="preserve">    - Are we dealing with **fully extraterrestrial craft, hybrid technology, or purely human-engineered ARVs**?</w:t>
        <w:br/>
        <w:br/>
        <w:t>---</w:t>
        <w:br/>
        <w:br/>
        <w:t>## 🔗 Cross-References</w:t>
        <w:br/>
        <w:br/>
        <w:t>- [[Whistleblowers_and_Testimonies]]</w:t>
        <w:br/>
        <w:t>- [[Reverse_Engineering_and_Private_Sector]]</w:t>
        <w:br/>
        <w:t>- [[UFO Crashes and Retrievals]]</w:t>
        <w:br/>
        <w:t>- [[AARO_Testimonies]]</w:t>
        <w:br/>
        <w:br/>
        <w:t>---</w:t>
        <w:br/>
        <w:br/>
        <w:t>## ❓ Open Questions</w:t>
        <w:br/>
        <w:br/>
        <w:t>- Was Michael’s encounter part of a **black ops-controlled UAP retrieval operation**?</w:t>
        <w:br/>
        <w:t>- Who was the **insider who approached him**, and what credibility do they have?</w:t>
        <w:br/>
        <w:t>- What does his testimony reveal about the **true scope of UAP secrecy**?</w:t>
        <w:br/>
        <w:br/>
        <w:t>---</w:t>
        <w:br/>
        <w:br/>
        <w:t>## 🔮 Next Steps &amp; Research</w:t>
        <w:br/>
        <w:br/>
        <w:t>- Further investigation into **2009 military operations in Indonesia**.</w:t>
        <w:br/>
        <w:t>- Examining **Michael’s AARO testimony and potential government responses**.</w:t>
        <w:br/>
        <w:t>- Researching **similar black ops encounters with UAP technology**.</w:t>
        <w:br/>
        <w:br/>
        <w:t>---</w:t>
        <w:br/>
        <w:br/>
        <w:t>## 🏷️ Tags</w:t>
        <w:br/>
        <w:br/>
        <w:t>#UAPVideos #Disclosure #MichaelHerrera #AARO #ReverseEngineering #UFOCoverups</w:t>
        <w:br/>
        <w:br/>
        <w:t>---</w:t>
        <w:br/>
        <w:br/>
        <w:t>**References &amp; Links**</w:t>
        <w:br/>
        <w:br/>
        <w:t>- **Michael Herrera’s First Interview:** [YouTube](https://www.youtube.com/watch?v=6DyTfIV87Ck&amp;t=456s)</w:t>
        <w:br/>
        <w:t>- **Shawn Ryan Interview with Michael Herrera:** [YouTube](https://www.youtube.com/watch?v=3zm4nh3S66I&amp;t=27s)</w:t>
        <w:br/>
        <w:t>- **Michael’s National Press Club Panel:** [YouTube](https://www.youtube.com/watch?v=4EMO38JUfVE)</w:t>
        <w:br/>
        <w:t>- **Operation Menu (Vietnam Covert Ops):** [Wikipedia](https://en.wikipedia.org/wiki/Operation_Menu)</w:t>
        <w:br/>
        <w:t>- **UAP Reporting Trends by AARO:** [AARO Official Site](https://www.aaro.mil/UAP-Cases/UAP-Reporting-Trends/)</w:t>
        <w:br/>
        <w:t>- **NICAP UAP Crash Database:** [NICAP](http://www.nicap.org/NSID/NSID_DBListingbyDate.pdf)</w:t>
        <w:br/>
        <w:br/>
        <w:t>---</w:t>
        <w:br/>
        <w:t>## Transcript</w:t>
        <w:br/>
        <w:t>00;00;00;00 - 00;00;21;27</w:t>
        <w:br/>
        <w:t>Unknown</w:t>
        <w:br/>
        <w:t>What's going on guys. It's up. Curb. And thank you so much for joining me for this in-person interview with UMC vet and Aero whistleblower Michael Herrera. Before we get into this interview, there's just a couple things I want to touch on. I co-hosted this interview with my good friend. Joey is not my name. Many of you will remember him from my first video on Michael, or have seen him around Reddit and Twitter.</w:t>
        <w:br/>
        <w:br/>
        <w:t>00;00;21;29 - 00;00;44;00</w:t>
        <w:br/>
        <w:t>Unknown</w:t>
        <w:br/>
        <w:t>As one of the first people to really start investigating Michael's claims of his experience in 2009, in Indonesia. Seriously. When we sat down to conduct this interview, we sought to really ask some of the lesser ask questions and lesser known details of Michael's encounter in oh nine and his claims of meeting a black program insider. So we do kind of expect you to be somewhat familiar with Michael story.</w:t>
        <w:br/>
        <w:br/>
        <w:t>00;00;44;00 - 00;01;08;28</w:t>
        <w:br/>
        <w:t>Unknown</w:t>
        <w:br/>
        <w:t>At least know the base details of his online experience and his follow up claims. If you haven't, I highly recommend checking out my original video on Michael that I did with Joey or watch his Sean Ryan Show podcast appearance. Both are fantastic videos. I highly recommend checking them out if you're not too familiar with Michael story. If you'll remember back to my Marines and UFOs video, you'll recall this is the first time I ever covered Michael story, and I was super dismissive of him.</w:t>
        <w:br/>
        <w:br/>
        <w:t>00;01;08;28 - 00;01;40;16</w:t>
        <w:br/>
        <w:t>Unknown</w:t>
        <w:br/>
        <w:t>Super skeptical. That's why after all these months of talking to Joey, talking to Michael, sharing meals with Michael, hosting Joey, and conducting this interview, I'm super excited to revisit this case as it's one I've been privately investigating on my own for quite a while. So without further ado, please enjoy this interview with Joey is Not My name and Michael Herrera.</w:t>
        <w:br/>
        <w:br/>
        <w:t>00;01;40;18 - 00;01;58;27</w:t>
        <w:br/>
        <w:t>Unknown</w:t>
        <w:br/>
        <w:t>So you guys get to the top of the hill. And of course, this is when you observe this object. Who which part of your team first observed this? It had to have been, It wasn't me. It was somebody else. And they were more pointing like, what is that? And so this was a big misconception for me at first.</w:t>
        <w:br/>
        <w:br/>
        <w:t>00;01;58;27 - 00;02;16;26</w:t>
        <w:br/>
        <w:t>Unknown</w:t>
        <w:br/>
        <w:t>Joey had to kind of help me visually visualize this, as I'm sure it was for a lot of other people, too. You guys only saw a top triangular section and some lights of this. Not really lights the lights and happened until the thing actually took off. But you can see, I mean, if you're trying to think that these are two trees, right?</w:t>
        <w:br/>
        <w:br/>
        <w:t>00;02;16;29 - 00;02;34;27</w:t>
        <w:br/>
        <w:t>Unknown</w:t>
        <w:br/>
        <w:t>And that's kind of like where you can see the top part of it, but then you see the other part, but you can't make up the whole size of it. Right. Because you have trees and everything distorting it. So really only we saw was something change in colors. Often this little thing that I had visual on and you see it moving around, it's like it's not a building.</w:t>
        <w:br/>
        <w:br/>
        <w:t>00;02;34;27 - 00;02;50;18</w:t>
        <w:br/>
        <w:t>Unknown</w:t>
        <w:br/>
        <w:t>I mean, we thought it was a building at a point, but I mean, it's just off in the distance right there, and it's changing colors. Something that you have green vegetation sticks out like a sore thumb. It's easy to say if it was a building because, I mean, you'd expect kind of buildings would be in that area. But this area didn't have any.</w:t>
        <w:br/>
        <w:br/>
        <w:t>00;02;50;19 - 00;03;06;22</w:t>
        <w:br/>
        <w:t>Unknown</w:t>
        <w:br/>
        <w:t>Those buildings didn't have anything like that. So who made the decision to kind of go forward and check this out? It wasn't me and it was the person in charge. And that's you as one that did that. As you approach the object, you could only still see just above the tree line, the top of the object, you could see the.</w:t>
        <w:br/>
        <w:br/>
        <w:t>00;03;06;22 - 00;03;29;22</w:t>
        <w:br/>
        <w:t>Unknown</w:t>
        <w:br/>
        <w:t>So when we got down that hill, and it was something we, we weren't allowed to do, obviously, because you're not supposed to abandon your wood. Whatever your post. Yeah, I'm curious about that. Can you describe the like what was going on at the LC at the at the time where you guys decided, I mean, to make this decision is risky decision, right?</w:t>
        <w:br/>
        <w:br/>
        <w:t>00;03;29;23 - 00;03;51;04</w:t>
        <w:br/>
        <w:t>Unknown</w:t>
        <w:br/>
        <w:t>To go and check out whatever this was. So I don't remember much going on at that LC. I just remember taking video of that helicopter, those off in the distance. It wasn't like it was super close. Did you guys feel like that helicopter was like part of your responsibility to guard or or was it like we had assume that there probably was other people there or probably other Marines on board?</w:t>
        <w:br/>
        <w:br/>
        <w:t>00;03;51;09 - 00;04;15;05</w:t>
        <w:br/>
        <w:t>Unknown</w:t>
        <w:br/>
        <w:t>There were probably dropping off in that area. That would be my assumption. I don't remember thinking anything like that back then, you know, 14, 15 years ago. Yeah. I mean, I can imagine, you know, whatever you guys saw was something that wasn't it was abnormal. And, you know, yeah, curiosity is a good thing to an extent. But I tell people all the time, curiosity is what kills a cat.</w:t>
        <w:br/>
        <w:br/>
        <w:t>00;04;15;07 - 00;04;33;03</w:t>
        <w:br/>
        <w:t>Unknown</w:t>
        <w:br/>
        <w:t>And it's something in this way that it changed our lives. Yeah. I mean, it wasn't it wasn't a light decision. It was a no, it wasn't a risky decision. And you guys made the choice. And, I mean, we didn't even rock around in the chamber. It's just like we weren't expecting a really get into anything like that. You know?</w:t>
        <w:br/>
        <w:br/>
        <w:t>00;04;33;03 - 00;04;53;28</w:t>
        <w:br/>
        <w:t>Unknown</w:t>
        <w:br/>
        <w:t>I was just walking down and trying to see what that is. And then if it wasn't nothing, we're just going to go back up the hill and resume to what we were doing. And obviously it led to what we experienced. When you're walking, you know, you guys are at the top of the hill. The decision is made to go check this thing out and at the top of the hill, you don't actually see any people.</w:t>
        <w:br/>
        <w:br/>
        <w:t>00;04;53;28 - 00;05;19;11</w:t>
        <w:br/>
        <w:t>Unknown</w:t>
        <w:br/>
        <w:t>You didn't see those the trucks yet? Nope. You're just seeing the top of the craft. So you guys go down the moment of interception with these guys. Can you describe. I think I think what gets lost on a lot of people is how fast it happened, and how quickly they took control of the situation. I mean, what was your first impression when you saw these guys?</w:t>
        <w:br/>
        <w:br/>
        <w:t>00;05;19;13 - 00;05;41;19</w:t>
        <w:br/>
        <w:t>Unknown</w:t>
        <w:br/>
        <w:t>Well, I heard people yelling at us. That's what got my attention. And when we saw weapons in their hands pointed at us, you're not going to move. You're not going to raise your weapon up, because obviously that's point. And then obviously, and during the briefing, I had touched on in numerous interviews that there was a possible Seal team that was out there trying to handle things that they were tasked on, what they were specifically doing.</w:t>
        <w:br/>
        <w:br/>
        <w:t>00;05;41;19 - 00;05;58;16</w:t>
        <w:br/>
        <w:t>Unknown</w:t>
        <w:br/>
        <w:t>I don't know, but I remember in the wardroom that that's what they were talking about, having some sort of element of, U.S. Navy Seals there. And for a second we thought it may have been them, and we're just like, oh, shit, here's these guys. You know, they don't. Then obviously we were going to talk or something or just go let it be cool.</w:t>
        <w:br/>
        <w:br/>
        <w:t>00;05;58;16 - 00;06;16;09</w:t>
        <w:br/>
        <w:t>Unknown</w:t>
        <w:br/>
        <w:t>And these guys were not these guys were not carrying themselves the Seals and they didn't have anything identifying on them. And obviously they were screaming at us, telling us to put our weapons, you know, put our hands up in the air because we had slings on our stuff. Right? So that's when we're putting our hands up in the air and every single one of us did the same thing.</w:t>
        <w:br/>
        <w:br/>
        <w:t>00;06;16;10 - 00;06;43;04</w:t>
        <w:br/>
        <w:t>Unknown</w:t>
        <w:br/>
        <w:t>It's not like, I mean, how are we going to raise a weapon that doesn't even have a full chamber? What are you going to do at that point? If you even rack that round and try to bring it up, they've already got their muzzles pointed at you. It's almost like a police officer coming up to your vehicle when they do a traffic stop and they feel threatened, or they may have an indication that your vehicle matches a description of somebody who has had a gun pointed at them, for example, where they would believe that it's reasonable suspicion for them to deploy their firearm.</w:t>
        <w:br/>
        <w:br/>
        <w:t>00;06;43;06 - 00;07;07;29</w:t>
        <w:br/>
        <w:t>Unknown</w:t>
        <w:br/>
        <w:t>Are you going to move suddenly and make them think you're going to reach for something? And he just blast, you know? And how did these men approach you in a tactical column, a picture we were in. We were the one that was in a tactical column they had. So if I was looking at this and we kind of started and that's when we naturally kind of spread out, like walking towards them, and that's when they basically had four guys on this side and they have four guys on on this side.</w:t>
        <w:br/>
        <w:br/>
        <w:t>00;07;08;02 - 00;07;38;08</w:t>
        <w:br/>
        <w:t>Unknown</w:t>
        <w:br/>
        <w:t>And, I talked to numerous special operators about this type of tactic. And they called a nosebleed, which is where they have, basically interlocking fields of fire with this direction on one target. It's a very rookie, easy thing to do. And, these guys, they were they already had that position. So it tells me that maybe there could have been more operators that were around that area, maybe on the other side of the craft, on the other side of where the trucks may have went off, which I can see them go off anywhere.</w:t>
        <w:br/>
        <w:br/>
        <w:t>00;07;39;20 - 00;07;58;21</w:t>
        <w:br/>
        <w:t>Unknown</w:t>
        <w:br/>
        <w:t>But from what I've been told, there was more than just those guys there. So if we would have gotten into any kind of conflict, we were severely outnumbered already. At what point did the craft become fully visible? When we got to the bottom of the hill and we walked a little bit forward and I started to clear out, and that's when this thing was just sitting there.</w:t>
        <w:br/>
        <w:br/>
        <w:t>00;07;58;26 - 00;08;20;07</w:t>
        <w:br/>
        <w:t>Unknown</w:t>
        <w:br/>
        <w:t>And then they approached the men, approached you right up here. We noticed that soon as we broke that threshold of getting into that clearing is where they basically had us intercepted. It's not like we could run behind anything because you can't. Right. And the trees weren't like big red oak trees. We could hide behind. I remember the trees probably being as big as this water bottle at least.</w:t>
        <w:br/>
        <w:br/>
        <w:t>00;08;20;07 - 00;08;37;21</w:t>
        <w:br/>
        <w:t>Unknown</w:t>
        <w:br/>
        <w:t>How thick? Probably a little bit thicker. But that's not enough to stop anything. It's not enough to hide behind and not get hit, you know. So it's you know, everybody has the whole they think they're John Wick until they're in that situation. But it's like, I would like to see anybody else in that situation to see what they would have done.</w:t>
        <w:br/>
        <w:br/>
        <w:t>00;08;37;23 - 00;08;55;23</w:t>
        <w:br/>
        <w:t>Unknown</w:t>
        <w:br/>
        <w:t>Because knowing what type of operators we encountered now that I've already been through all of this, been briefed on it, been included to an extent, none of us would have been a match for those guys. Yeah. And so what did these men do as they train the rifles on you as they approach you? So we heard they were pointed.</w:t>
        <w:br/>
        <w:br/>
        <w:t>00;08;55;23 - 00;09;16;12</w:t>
        <w:br/>
        <w:t>Unknown</w:t>
        <w:br/>
        <w:t>They were screaming at us. You can actually hear them flip everything off safe. And, because it's not a click. And where we were at, obviously there's not a lot of noise coming from the hill, obviously, because everything that's going on over there is basically silent because you have a hill blocking everything, and then the craft's not emitting any kind of noise except for that, that little hum or that guitar amp.</w:t>
        <w:br/>
        <w:br/>
        <w:t>00;09;16;14 - 00;09;37;24</w:t>
        <w:br/>
        <w:t>Unknown</w:t>
        <w:br/>
        <w:t>I mean, it's not exactly like a guitar amp or like a transformer, but something similar to that. You actually replicated. Pretty good to it. So and that wasn't as audible compared to when everything started to go on. And when, you know, when they had us, you know, because we weren't at the, at, where we just broke that threshold right there, we actually pulled up a little bit more as they were telling us to.</w:t>
        <w:br/>
        <w:br/>
        <w:t>00;09;37;26 - 00;09;59;16</w:t>
        <w:br/>
        <w:t>Unknown</w:t>
        <w:br/>
        <w:t>And, so they had their weapons on every single one of us, and there was only six of us. There was eight of them, which means that it's easy for them just to. I mean, I don't even know if their weapons are full auto and they probably could be ours or not. There are only three round burst or semi-automatic, and most of the time they teach us to shoot in a semi-automatic, you know, one round per person, a kill shot at least.</w:t>
        <w:br/>
        <w:br/>
        <w:t>00;09;59;16 - 00;10;16;22</w:t>
        <w:br/>
        <w:t>Unknown</w:t>
        <w:br/>
        <w:t>So, I mean, it's not a headshot. I mean, you have a tee box and what you're trained for combat, marksmanship, but these guys could have full automatic force. I wouldn't rule it out, you know? Which means that they just need to. Each person doing a couple round bursts, 3 to 5 round bursts. I mean, it's going to get everybody where we were at.</w:t>
        <w:br/>
        <w:br/>
        <w:t>00;10;16;25 - 00;10;36;05</w:t>
        <w:br/>
        <w:t>Unknown</w:t>
        <w:br/>
        <w:t>Now, one thing that people bring up, is, you know, you did have you had your camera, you at the top of the hill, you actually got some pictures of what you got. I remember, at least a couple photographs, but I remember a video as well. That's. I remember a video. That's when I had a dump pouch, which all of us did have a dump pouch.</w:t>
        <w:br/>
        <w:br/>
        <w:t>00;10;36;05 - 00;11;06;21</w:t>
        <w:br/>
        <w:t>Unknown</w:t>
        <w:br/>
        <w:t>Yeah, but, I had it right here. All the time. And that's where we basically put expanded magazines, because you're not going to drop them because you have to reuse them. Right? So and it also helped to if you had, carry extra ammo because if you had some malfunction or sometimes we use the size with because my had regular saw drum pouches on my stuff where I could put a drum here and a drum here, and then I had grenade pouches up here, and, most of the time I would just put magazines and whatever the easiest side to reach was, and that's basically what I had.</w:t>
        <w:br/>
        <w:br/>
        <w:t>00;11;06;21 - 00;11;30;20</w:t>
        <w:br/>
        <w:t>Unknown</w:t>
        <w:br/>
        <w:t>So we didn't have, like, M4 or, M16 pouches. I had saw drum pouches where I had all the magazine, which we had a combat loader had six mags. They disarmed you. Right? That was kind of their first, like once they approached you. You've described how they were very methodical and how they, they did that. They wanted to gain control of the situation, which they had that control.</w:t>
        <w:br/>
        <w:br/>
        <w:t>00;11;30;20 - 00;11;56;07</w:t>
        <w:br/>
        <w:t>Unknown</w:t>
        <w:br/>
        <w:t>Right. But they're going to sleep better because they took our weapons from us and swung them. And and going through making sure that we had our magazines out wasn't like they were spending us like some law enforcement officer checking you, tracking around your ankles, anything like that. Right. They're not doing that. The only thing that they searched us with was our military ID is where they knew they were out, which is what my suspicion was that these guys were former military at some point, because they knew exactly where ideas were.</w:t>
        <w:br/>
        <w:br/>
        <w:t>00;11;56;09 - 00;12;13;28</w:t>
        <w:br/>
        <w:t>Unknown</w:t>
        <w:br/>
        <w:t>And you said they interacted with your IDs with something that what we would recognize today as a modern day smartphone. Yeah. So they had, something that I referred to as a batch system that we were trained on, which is like a biometrics and tracking system that could be the acronym for it. But I just remember saying, that's and they try that first.</w:t>
        <w:br/>
        <w:br/>
        <w:t>00;12;14;01 - 00;12;33;10</w:t>
        <w:br/>
        <w:t>Unknown</w:t>
        <w:br/>
        <w:t>So they put that away and they had these things. I mean, it wasn't like because iPhones were kind of bulky back in the day, and they had blackberries and they had a Sony Ericsson MP3 phone that was pretty bulky. And, they had something that was really thin and that's what they were using. So it could have been something that was comparable.</w:t>
        <w:br/>
        <w:br/>
        <w:t>00;12;33;10 - 00;12;51;11</w:t>
        <w:br/>
        <w:t>Unknown</w:t>
        <w:br/>
        <w:t>But then again, I don't know. So while you're getting searched, the craft is in the background for anybody that hasn't heard you describe this craft, can you tell us what it looks like? So I remember, as because there was corners, which means to me is an octagonal shape. Actually. Could you would you mind drawing it for us?</w:t>
        <w:br/>
        <w:br/>
        <w:t>00;12;51;13 - 00;13;09;19</w:t>
        <w:br/>
        <w:t>Unknown</w:t>
        <w:br/>
        <w:t>Let's see. I got pens over here. Let me. I like that idea. That would be cool. And you know what? I'm going to move. All right, so what did this thing what did this craft look like? Okay. So and this is going from our point of view right. That I can remember. So I'm just going to say this is like vegetation.</w:t>
        <w:br/>
        <w:br/>
        <w:t>00;13;09;19 - 00;13;34;08</w:t>
        <w:br/>
        <w:t>Unknown</w:t>
        <w:br/>
        <w:t>Right. And this is to represent that clearing when I remember is kind of like a pyramid, shape at the top like this. Because I remember seeing some shading the some were kind of brighter than others like this. Then I remember it doing like this. And then I had corners right. This may be looking a little bit strange, but this is just a rough draft.</w:t>
        <w:br/>
        <w:br/>
        <w:t>00;13;34;10 - 00;14;03;28</w:t>
        <w:br/>
        <w:t>Unknown</w:t>
        <w:br/>
        <w:t>Used to be a better artist back in the day, and I remember seeing these vents. At least that's what it looks like on each of the corners. Like this. So the vent here, and it was like it was positioned on the lines like this. And then on each corner when this thing took off, it had lights that would pop on, which would have been like red, yellow, green and blue are the only ones I remember that kind of had a line that went like this.</w:t>
        <w:br/>
        <w:br/>
        <w:t>00;14;04;01 - 00;14;28;11</w:t>
        <w:br/>
        <w:t>Unknown</w:t>
        <w:br/>
        <w:t>And the, it had some sort of scale pattern that, you know, I estimate is octagonal, but it could be it could honestly be circular. It could be square. I wasn't close enough to depict it. But, this is where this was the blackest, darkest thing that I have ever seen in my life. As almost like light got absorbed into this.</w:t>
        <w:br/>
        <w:br/>
        <w:t>00;14;28;11 - 00;14;52;10</w:t>
        <w:br/>
        <w:t>Unknown</w:t>
        <w:br/>
        <w:t>And I don't know if this is just because of the craft. It may help with a function, but, it was probably third graders or something that say they can probably do a better job of this, and I'd probably agree with them. So now what about the platform? The platform underneath was kind of like it was raised like this, not off the ground, but just like an incline, and then went underneath like this.</w:t>
        <w:br/>
        <w:br/>
        <w:t>00;14;52;13 - 00;15;16;03</w:t>
        <w:br/>
        <w:t>Unknown</w:t>
        <w:br/>
        <w:t>And it was run the same kind of, length as a craft. And I had kind of some points on it as well, which, you know, obviously it fits under their craft. And we saw that happen. And it wasn't like where we were at. I would say this was approximately even the same distance as it was. There was not like it was on the lighter materials on here that I remember seeing.</w:t>
        <w:br/>
        <w:br/>
        <w:t>00;15;16;05 - 00;15;44;13</w:t>
        <w:br/>
        <w:t>Unknown</w:t>
        <w:br/>
        <w:t>But then you have, the drastic figures. So I'm just going to draw them black because these are black team guys. I know this is not a Van Gogh or a, Mona Lisa drawing, but I'm just trying to gather everybody's attention to see how what I can recall is this and all these guys, we were essentially in this area kind of online, or five.</w:t>
        <w:br/>
        <w:br/>
        <w:t>00;15;44;13 - 00;16;04;07</w:t>
        <w:br/>
        <w:t>Unknown</w:t>
        <w:br/>
        <w:t>Six. Right. And we weren't, like, evenly spaced out, but you guys can kind of see how there's six of us. There's eight of them. They've got good field of view. We can see this going on in the background. And I'm gonna draw a line through this, but basically with the directions or the trucks came from were from our left.</w:t>
        <w:br/>
        <w:br/>
        <w:t>00;16;04;09 - 00;16;22;29</w:t>
        <w:br/>
        <w:t>Unknown</w:t>
        <w:br/>
        <w:t>So they're coming up and then they would go like this. I don't remember I don't remember seeing them go off the platform and going somewhere else. I just remember them going on here. But then we're also facing the fact that we're dealing with these guys at the same time. So our focus is going back and forth. One, you don't see anything that looks like that ever.</w:t>
        <w:br/>
        <w:br/>
        <w:t>00;16;23;01 - 00;16;46;12</w:t>
        <w:br/>
        <w:t>Unknown</w:t>
        <w:br/>
        <w:t>Two, you're not in a situation where that happens either. So as I wish there was more details that I can remember aside from that. But that is what I briefly recall as far as what the craft looked like. Besides changing colors from a light matte gray to a dark matte black, the whole thing. And so before this craft took off, what did this platform do?</w:t>
        <w:br/>
        <w:br/>
        <w:t>00;16;46;13 - 00;17;16;00</w:t>
        <w:br/>
        <w:t>Unknown</w:t>
        <w:br/>
        <w:t>So this craft kind of sunk down a little bit like this. This platform itself raised up and there were trucks and other crates. I don't remember seeing the trucks where they could have been because where we were at and mind you, I didn't see it as it started going up. I saw it when we were going back and forth, and the only thing that got my attention and I'm sure got everybody else's attention, I'm only speaking from my point of view, was the only thing that got my attention was something was moving.</w:t>
        <w:br/>
        <w:br/>
        <w:t>00;17;16;07 - 00;17;35;26</w:t>
        <w:br/>
        <w:t>Unknown</w:t>
        <w:br/>
        <w:t>And because your eyes are used to tracks movement, right, it's just something that gets your attention. So when I saw that raising up, it was already what I'd estimate over our if we're only five, 10 to 6ft tall is probably or almost ten feet off the ground, did it raise rapidly or in kind of a slow motion? Not super rapid.</w:t>
        <w:br/>
        <w:br/>
        <w:t>00;17;35;28 - 00;17;55;01</w:t>
        <w:br/>
        <w:t>Unknown</w:t>
        <w:br/>
        <w:t>It was enough to kind of be slow, but still enough to where you could catch it. But I don't remember seeing any kind of containers going up with it or trucks or nothing. I just remember seeing the front profile, the truck with a trailer behind it, and that how it's why I was able to see that cylinder in front of that container.</w:t>
        <w:br/>
        <w:br/>
        <w:t>00;17;55;01 - 00;18;14;04</w:t>
        <w:br/>
        <w:t>Unknown</w:t>
        <w:br/>
        <w:t>Let's get another piece of paper and draw the trucks. Okay. And actually, I want to show you this too. That drawing is going to be worth a lot of money someday. Oh, yeah. That. Yeah. Let me do this. Oh, I get a suit. It's a cool. It's a cute. This is a probably my favorite part of the interview you draw on.</w:t>
        <w:br/>
        <w:br/>
        <w:t>00;18;14;04 - 00;18;39;27</w:t>
        <w:br/>
        <w:t>Unknown</w:t>
        <w:br/>
        <w:t>This stuff is awesome. I feel like I'm in kindergarten, showing off the colors you recognize when it's cool because it, like, it helps you. Yeah. Describe like as your as you're doing it, you know. All right. So all right trucks. All right. So what do these trucks, the containers with them. Could you describe those. Yeah. So, like I said, I only saw from certain profiles.</w:t>
        <w:br/>
        <w:br/>
        <w:t>00;18;40;00 - 00;18;59;17</w:t>
        <w:br/>
        <w:t>Unknown</w:t>
        <w:br/>
        <w:t>And what I remember distinctly with these, I don't remember seeing, like, a Ford logo or nothing like a Chevy Duramax on the hood or nothing like that. We're obviously we're kind of far away in comparison to that. So, I'm going to draw three different views or profiles, which I remember seeing these trucks. So the first one is going to be as if it was coming towards us.</w:t>
        <w:br/>
        <w:br/>
        <w:t>00;18;59;19 - 00;19;22;02</w:t>
        <w:br/>
        <w:t>Unknown</w:t>
        <w:br/>
        <w:t>So there's going to be like a headlight here. There's like a grille right bumper. And it had like I remember having like kind of like a hitch is what I'm assuming. And then, Just another headlight here.</w:t>
        <w:br/>
        <w:br/>
        <w:t>00;19;22;05 - 00;19;28;21</w:t>
        <w:br/>
        <w:t>Unknown</w:t>
        <w:br/>
        <w:t>Again, I'm going to apologize ahead of time that this isn't going to be.</w:t>
        <w:br/>
        <w:br/>
        <w:t>00;19;28;24 - 00;19;47;22</w:t>
        <w:br/>
        <w:t>Unknown</w:t>
        <w:br/>
        <w:t>A remember, seeing now when you say you didn't see logos like you didn't see Ford or. Yeah, I didn't see anything like that. Stated what kind of truck they were though. Yeah. That's my eyes. The bodies. Yeah. And I would say that they're Ford F-350. Yeah. Is what I would assume they work. Did you just say the insignia was.</w:t>
        <w:br/>
        <w:br/>
        <w:t>00;19;47;24 - 00;20;10;07</w:t>
        <w:br/>
        <w:t>Unknown</w:t>
        <w:br/>
        <w:t>Yeah. They took. Yep. Gotcha. What I do recall seeing is I had like this thing is on the sides here, kind of like vents, but they're not really vents. And, it's kind of remind me of what they had on, military Hummers for night vision. So that's kind of what they had on there, which tells me that they run these at nighttime as well.</w:t>
        <w:br/>
        <w:br/>
        <w:t>00;20;10;10 - 00;20;36;01</w:t>
        <w:br/>
        <w:t>Unknown</w:t>
        <w:br/>
        <w:t>And these were like big, aggressive off road tires or a truck bed. Okay. You can kind of see these cases which are Pelican cases on the back. And what are Pelican cases for anybody who doesn't know. I mean, it's it's a brand, but these are weapons where I mean, because we had the same ones that we transport weapons with, not just do they carry small arms munitions.</w:t>
        <w:br/>
        <w:br/>
        <w:t>00;20;36;02 - 00;20;50;15</w:t>
        <w:br/>
        <w:t>Unknown</w:t>
        <w:br/>
        <w:t>Okay. Stuff like that. So then this was hooked to a trailer that had four wheels like this. Okay. Trailer.</w:t>
        <w:br/>
        <w:br/>
        <w:t>00;20;50;17 - 00;21;08;09</w:t>
        <w:br/>
        <w:t>Unknown</w:t>
        <w:br/>
        <w:t>And the only thing I remember seeing of this container, it had the ridges kind of like a shipping container, but not much. They had the cylinder that's kind of on the front right here.</w:t>
        <w:br/>
        <w:br/>
        <w:t>00;21;08;11 - 00;21;36;15</w:t>
        <w:br/>
        <w:t>Unknown</w:t>
        <w:br/>
        <w:t>So I wanted to show you this. Let me just throw this right in front of that sort of that camera gets it and you think that looks identical. But then again, now the other thing. So remember seeing that having for or two tires on each side. So dual axle. Yep. So this was another thing I found where they actually have the connect box on top of it.</w:t>
        <w:br/>
        <w:br/>
        <w:t>00;21;36;18 - 00;22;00;07</w:t>
        <w:br/>
        <w:t>Unknown</w:t>
        <w:br/>
        <w:t>With more aggressive tires. But this looks shockingly familiar because that's the that's like the type of I mean that's a ship and crate. You know, I think this is called a tri con configuration. So they're all standardized like the sizes and stuff. And these were outfit. They had these cylinders on the front right here. That would what I, you know, come to find out, it's actually auction supply.</w:t>
        <w:br/>
        <w:br/>
        <w:t>00;22;00;26 - 00;22;23;15</w:t>
        <w:br/>
        <w:t>Unknown</w:t>
        <w:br/>
        <w:t>Yeah. So draw those cylinders okay. So I'm going to draw I'm going to black it out completely because the cylinder itself was too black. And that's why an initially when you saw this you hypothesized this might be humidity control for some rust. Right. That's what I testified because I didn't think it was people that was in my in my thought process at the time.</w:t>
        <w:br/>
        <w:br/>
        <w:t>00;22;23;27 - 00;22;44;08</w:t>
        <w:br/>
        <w:t>Unknown</w:t>
        <w:br/>
        <w:t>And we'll talk about it in a little bit. But so you testified to arrow before you did the NPC in two to play 23. Okay. Yep. That was I had testified last year to arrow. It was late April. Okay. Late April 2023. Yep.</w:t>
        <w:br/>
        <w:br/>
        <w:t>00;22;44;11 - 00;23;10;16</w:t>
        <w:br/>
        <w:t>Unknown</w:t>
        <w:br/>
        <w:t>All right. So that's kind of the view that that's really so. And then obviously the side view. So cylinder is basically spanning the whole width of the container okay a small one large hole width. Correct. All right. So here's where the tires would be from the side profile of that trailer. Of course there was no white wheels. It was all black.</w:t>
        <w:br/>
        <w:br/>
        <w:t>00;23;10;18 - 00;23;17;07</w:t>
        <w:br/>
        <w:t>Unknown</w:t>
        <w:br/>
        <w:t>I remember seeing kind of the back.</w:t>
        <w:br/>
        <w:br/>
        <w:t>00;23;17;10 - 00;23;25;05</w:t>
        <w:br/>
        <w:t>Unknown</w:t>
        <w:br/>
        <w:t>Okay. And then this container right here.</w:t>
        <w:br/>
        <w:br/>
        <w:t>00;23;25;07 - 00;23;48;21</w:t>
        <w:br/>
        <w:t>Unknown</w:t>
        <w:br/>
        <w:t>This is the cylinder from a side view. Okay. Truck bed right here. How many trucks total do you remember seeing? Four. Four. And it each one also have weapons crates or just. Yes. Each one of them had these what you would call parking cases. Okay. But just, weapons cases is what they definitely look like. Where the case opened closed, closed.</w:t>
        <w:br/>
        <w:br/>
        <w:t>00;23;48;21 - 00;23;53;29</w:t>
        <w:br/>
        <w:t>Unknown</w:t>
        <w:br/>
        <w:t>Okay.</w:t>
        <w:br/>
        <w:br/>
        <w:t>00;23;54;01 - 00;24;13;28</w:t>
        <w:br/>
        <w:t>Unknown</w:t>
        <w:br/>
        <w:t>And the windows, I remember being kind of dark. So could you recall any other operators or people in the in the trucks besides just the drivers? I remember one truck, that one on the platform and now the door. At least some of the doors open. I can't recall. Were there any people standing on the platforms or. Okay, I don't remember.</w:t>
        <w:br/>
        <w:br/>
        <w:t>00;24;14;15 - 00;24;36;21</w:t>
        <w:br/>
        <w:t>Unknown</w:t>
        <w:br/>
        <w:t>But I, I don't remember seeing people on the platforms. So that is kind of. And these are black, of course. Right. So that's a side view of what that is. Right. Okay. Which I mean obviously these were black. The shipping container was black. Everything like that. The other profile going to draw is going to be from the rear.</w:t>
        <w:br/>
        <w:br/>
        <w:t>00;24;36;24 - 00;24;55;16</w:t>
        <w:br/>
        <w:t>Unknown</w:t>
        <w:br/>
        <w:t>Did each truck have a shipping container attached to it? Okay. So here's a container right here. Remember seeing the bars hatch doors on the back. Yep. Like this okay. Can't really see the cylinder at this point. But just and they cannot be in there.</w:t>
        <w:br/>
        <w:br/>
        <w:t>00;24;55;18 - 00;25;18;04</w:t>
        <w:br/>
        <w:t>Unknown</w:t>
        <w:br/>
        <w:t>Okay. You also said that the they were up armored. Yeah. I mean, so you mean by so they're, they looked a little beefier, thicker material. You know what I mean? Like, they look like they'd be bullet resistant, okay. Because they look, I mean, you can see a regular truck, and it's kind of like, okay, it's a regular truck, but these look like they were, reinforced.</w:t>
        <w:br/>
        <w:br/>
        <w:t>00;25;18;04 - 00;25;28;26</w:t>
        <w:br/>
        <w:t>Unknown</w:t>
        <w:br/>
        <w:t>Kind of like a Secret Service car. Yeah, to an extent. Okay. All right, so there's a container like that.</w:t>
        <w:br/>
        <w:br/>
        <w:t>00;25;28;28 - 00;25;47;17</w:t>
        <w:br/>
        <w:t>Unknown</w:t>
        <w:br/>
        <w:t>Which were not elevated. But this is just to put perspective of, of the truck. And just so how we were seeing it from the back, that's the only views that I remember seeing these trucks because you were in front of the craft and they kind of came out in a little bit of a circle like this, and then went on that direction.</w:t>
        <w:br/>
        <w:br/>
        <w:t>00;25;47;17 - 00;26;07;19</w:t>
        <w:br/>
        <w:t>Unknown</w:t>
        <w:br/>
        <w:t>Okay. And it wasn't like they went straight. So they were going up to that platform. Okay. So you see the craft, you're basically getting weapons checked, weapons stripped from this team. What happens then? So they're going through each of us taking our stuff. They take our magazines out of our pouches and they kick them off. They got one guy off in the distance that I remember was a standoff distance, like more than ten feet.</w:t>
        <w:br/>
        <w:br/>
        <w:t>00;26;07;22 - 00;26;27;11</w:t>
        <w:br/>
        <w:t>Unknown</w:t>
        <w:br/>
        <w:t>So obviously we try to run and grab our stuff and he just cannot wait us up. If he wanted. Did he have a different rifle platform to the the main guys? Yeah. So same loadout. They all had the same stuff. Yeah. They had the same kind of I mean they may have different attachments, but I remember most of part seeing, a cogs on each one of them with the Pac 16 illuminators on those as well.</w:t>
        <w:br/>
        <w:br/>
        <w:t>00;26;27;11 - 00;26;46;07</w:t>
        <w:br/>
        <w:t>Unknown</w:t>
        <w:br/>
        <w:t>I remember seeing one thing I've always been curious about. Did did you notice any of them like talking on the radio to one guy had a radio and I don't remember him talking to anybody. I just remember seeing that. And what the antenna coming up that he had pressed to his vest. But he was a main guy that was kind of telling people what to do.</w:t>
        <w:br/>
        <w:br/>
        <w:t>00;26;46;14 - 00;27;10;08</w:t>
        <w:br/>
        <w:t>Unknown</w:t>
        <w:br/>
        <w:t>Yeah. And he was mainly the one besides another guy that was yelling shit at us, like, it will fucking kill you. You know, it's easy to get lost out here. Did it seem like, you know, when they intercepted you guys? Obviously there was there was there were other guys in the trucks doing their thing. Did it did you have the impression that, like, all of a sudden they were like, oh shit, we need to wrap this up and get out?</w:t>
        <w:br/>
        <w:br/>
        <w:t>00;27;10;08 - 00;27;40;00</w:t>
        <w:br/>
        <w:t>Unknown</w:t>
        <w:br/>
        <w:t>Or were they kind of just not really even caring about? I don't think they were kind of caring was they may have not even saw what was going on. They could have. I mean, yeah, I don't know. That's speculation at this point. Yeah. Clearly we're we're getting into split speculation. There. But yeah, I'm just it's like I also think about the fact that this, you know, the earthquake, you know, the whole reason this operation was there was because there was an earthquake on it was the end of, or the 1st of September or end of October.</w:t>
        <w:br/>
        <w:br/>
        <w:t>00;27;40;00 - 00;28;10;25</w:t>
        <w:br/>
        <w:t>Unknown</w:t>
        <w:br/>
        <w:t>It was the end of September. And then to I think it was September 30th, if I'm not mistaken. Don't quote me on that. Yeah. But yeah. No, I think that's I think that's correct. So, and then, you know, the Denver shows up on the ninth. So we're, you know, nine, ten days after the initial earthquake and, you know, just, you know, obviously speculation here, but it's like it kind of seems weird that why would this operation be occurring nine days after the earthquake?</w:t>
        <w:br/>
        <w:br/>
        <w:t>00;28;11;10 - 00;28;36;05</w:t>
        <w:br/>
        <w:t>Unknown</w:t>
        <w:br/>
        <w:t>You know, of course, afterwards, you've you kind of been told, like, what that operation was all about. And, you know, recruiting people in disaster struck in areas. But who's to say that was like, maybe they had been conducting those same operations all week long. They could have been that could have been. And believe me, those are some questions I've asked some of these gentlemen that I'm working with.</w:t>
        <w:br/>
        <w:br/>
        <w:t>00;28;36;05 - 00;28;55;14</w:t>
        <w:br/>
        <w:t>Unknown</w:t>
        <w:br/>
        <w:t>And they know. They don't know because everything's compartmentalized. I'm hoping one day, maybe one of them that I come across does know, because I'm going to ask him a lot of questions because, I mean, I mean, just like anybody listening or watching to this or anybody who's wants this to come out and come forward, I'm 100% with them.</w:t>
        <w:br/>
        <w:br/>
        <w:t>00;28;55;14 - 00;29;13;00</w:t>
        <w:br/>
        <w:t>Unknown</w:t>
        <w:br/>
        <w:t>I want this to come full circle just like anybody else. I'm just as impatient. The only difference that separates me from anybody else is the experience, but also having knowledge of what's going on to an extent, at least with what I've been exposed to. I just have a little bit more information. So you get to the point, you know, they're threatening you.</w:t>
        <w:br/>
        <w:br/>
        <w:t>00;29;13;15 - 00;29;34;17</w:t>
        <w:br/>
        <w:t>Unknown</w:t>
        <w:br/>
        <w:t>They give you your weapons back and tell you to go, you know, back back up the hill. Don't look back when you get to the top of the hill. What do you see happening at the LC? I just remember me because I remember once we broke the top and all of a sudden I remember seeing some of our guys just start running.</w:t>
        <w:br/>
        <w:br/>
        <w:t>00;29;34;17 - 00;29;54;29</w:t>
        <w:br/>
        <w:t>Unknown</w:t>
        <w:br/>
        <w:t>So I'm following suit with them, right? Because if anything's going to happen to us, it's going to get the attention of everybody else. And I remember seeing some people, but it wasn't like it was like close up. I just remember when we ran back, we had our weapons strapped to our back that were very tight. Uncomfortably tight. Right.</w:t>
        <w:br/>
        <w:br/>
        <w:t>00;29;54;29 - 00;30;18;04</w:t>
        <w:br/>
        <w:t>Unknown</w:t>
        <w:br/>
        <w:t>Because it's compressing your vest. And I remember having a gash on my, right part of my neck because we had, like, a yoke or like a collar on our vest. And I remember that when they put that through that it actually kind of the slings we had one the best quality. And they're not, soft, they're plastic and polymer, whatever it is or cloth, whatever material they make out of them.</w:t>
        <w:br/>
        <w:br/>
        <w:t>00;30;18;04 - 00;30;38;26</w:t>
        <w:br/>
        <w:t>Unknown</w:t>
        <w:br/>
        <w:t>And it's very hard. So it kind of cut you up a little bit. And then I remember us getting back there, and I remember seeing a couple people off in the distance as far as some villagers or whoever, the civilians were, and there was some other military personnel. I don't remember them being Marines. I don't remember what they may have been.</w:t>
        <w:br/>
        <w:br/>
        <w:t>00;30;38;26 - 00;30;54;05</w:t>
        <w:br/>
        <w:t>Unknown</w:t>
        <w:br/>
        <w:t>The the Indonesian military could have been there. But they were still off kind of at a, at a distance compared to where we were at. And there was this gunnery sergeant that was there. And I've never seen this guy before. I don't know if he was attached to the ship. I don't know if he was brought by any other means.</w:t>
        <w:br/>
        <w:br/>
        <w:t>00;30;54;10 - 00;31;16;03</w:t>
        <w:br/>
        <w:t>Unknown</w:t>
        <w:br/>
        <w:t>I have never seen this guy before. Now, Gunnery Sergeant, you know, you recognize it because you see his rank right now. Gunnery Sergeant, that rank is is specific to the Marines, isn't it? Correct. Okay. So when you when you speculate that maybe he was assigned to the ship or attached to the ship, I think you kind of say, what do you mean by that?</w:t>
        <w:br/>
        <w:br/>
        <w:t>00;31;16;03 - 00;31;38;20</w:t>
        <w:br/>
        <w:t>Unknown</w:t>
        <w:br/>
        <w:t>Like how they each ship, if they're from my understanding, again, I don't know, 100%, but from my understanding, there are some ships that have like a combat, loading group or somebody who's basically loading marine stuff onto a ship. I don't know the specific I can't remember what it's called. They also have some Marines that are red patches.</w:t>
        <w:br/>
        <w:br/>
        <w:t>00;31;38;20 - 00;32;03;01</w:t>
        <w:br/>
        <w:t>Unknown</w:t>
        <w:br/>
        <w:t>They have a red patch on their, on their, cover, and then they have red patches on some of their, I think on their blouse. They have some on their, their shoulder pocket and some of their cargo pockets. And this guy didn't have those, that I can recall. Anyway, he may have he may not have. I don't remember, but I remember those rank because obviously it was a little hard to see it because woodlands have black shapes.</w:t>
        <w:br/>
        <w:br/>
        <w:t>00;32;03;01 - 00;32;27;04</w:t>
        <w:br/>
        <w:t>Unknown</w:t>
        <w:br/>
        <w:t>And sometimes that distorts that. And if you end up calling somebody by the wrong rank, you get to pay for it with push ups or get screamed at. Right? So which honestly, if I was in that position, I would have screamed at people and tried to fuck with them too for getting my rank wrong. So it happens. But, when you, when you ran back to the LC, you were running towards the helicopter.</w:t>
        <w:br/>
        <w:br/>
        <w:t>00;32;27;08 - 00;32;47;21</w:t>
        <w:br/>
        <w:t>Unknown</w:t>
        <w:br/>
        <w:t>No. Okay. The helicopter was not there. Yep. Okay. So he had he had a radio that he was talking with. Okay. And he was communicating with whatever the pilots or whoever it was. So what happened when we got there? He kind of like, first of all, for security, why do we have our weapons slung on our back? That's out of place.</w:t>
        <w:br/>
        <w:br/>
        <w:t>00;32;47;21 - 00;33;06;01</w:t>
        <w:br/>
        <w:t>Unknown</w:t>
        <w:br/>
        <w:t>No Marines going to have that going on when. And that's what I think he was mainly more upset with was because that we were supposed to be our weapons proper, no magazines. And you know, which obviously they put our stuff in, but they put it in to where be very inconvenient to try to load it up and then go deal with it.</w:t>
        <w:br/>
        <w:br/>
        <w:t>00;33;06;04 - 00;33;37;05</w:t>
        <w:br/>
        <w:t>Unknown</w:t>
        <w:br/>
        <w:t>So I think that thinking back to that, I think that that's mainly why he was upset was because, okay, well, you guys look fucked up is mainly what his what I would assume. Right? I'm just speculating at that point. But I remember us stepping off to the side, off in the distance a little bit, and we're basically squaring ourselves up or taking our weapons off and off of each other, giving it to us, putting a magazine in and having, resume the normal carry.</w:t>
        <w:br/>
        <w:br/>
        <w:t>00;33;37;10 - 00;33;52;06</w:t>
        <w:br/>
        <w:t>Unknown</w:t>
        <w:br/>
        <w:t>And so this gunnery sergeant is standing just in the clearing where the LZ where you guys were dropped off. Correct. Was he surrounded by a platoon of Marines, or was just this gunnery just him and other people, other people off in the distance so they may have linked up and then he probably told them to go away or whatever he was doing.</w:t>
        <w:br/>
        <w:br/>
        <w:t>00;33;52;06 - 00;34;11;13</w:t>
        <w:br/>
        <w:t>Unknown</w:t>
        <w:br/>
        <w:t>I have no clue. And then because he was on the radio, that's when, siege 53 came in and picked everybody up. Now, on the siege 53, did you recognize the pilot? Was this the same helicopter that dropped you off? I don't recall, okay. I just remember seeing the 53, and that's when it landed and we just boarded up on that thing, I don't remember.</w:t>
        <w:br/>
        <w:br/>
        <w:t>00;34;11;13 - 00;34;27;26</w:t>
        <w:br/>
        <w:t>Unknown</w:t>
        <w:br/>
        <w:t>I mean, obviously, our point of view. I don't remember looking at the pilot. I never had a chance to. And it's the same thing with this. I don't know specifically who was flying or what. And so nobody said to the gunnery sergeant what, what you guys just experienced. Yeah. Okay. So you came to the LC, you got off the helicopter.</w:t>
        <w:br/>
        <w:br/>
        <w:t>00;34;27;26 - 00;34;52;04</w:t>
        <w:br/>
        <w:t>Unknown</w:t>
        <w:br/>
        <w:t>That helicopter left, you go to the top. At a certain point, a second helicopter comes at a different location. Correct. Drops off supplies. Yes. Was that the what? That had a cargo net? Yes it did, because you. Because I took pictures and video of that. So that helicopter is is dropping that net and Yea that's when you crest the hill.</w:t>
        <w:br/>
        <w:br/>
        <w:t>00;34;52;09 - 00;35;12;20</w:t>
        <w:br/>
        <w:t>Unknown</w:t>
        <w:br/>
        <w:t>Yeah. You know kind of at some point there you crest the hill to go investigate the craft. Yeah. You come back like that. Helicopters now gone. Yeah. What I'm assuming is they drop the cargo off and then they may have landed and let people out. But by the time I mean, that's. By the time you came back, there was no helicopter that was there.</w:t>
        <w:br/>
        <w:br/>
        <w:t>00;35;12;21 - 00;35;33;06</w:t>
        <w:br/>
        <w:t>Unknown</w:t>
        <w:br/>
        <w:t>Okay? No, the helicopter was gone. But then there was obviously the supplies that they had. They had dropped off after the disc. So did you see do you remember seeing what was happening with any of that like were there I well I remember seeing people over there but and there could have been supplies, I mean, but they were off at a good distance and so where the, where the gunnery sergeant was, he, was he near some supplies too.</w:t>
        <w:br/>
        <w:br/>
        <w:t>00;35;33;08 - 00;35;56;01</w:t>
        <w:br/>
        <w:t>Unknown</w:t>
        <w:br/>
        <w:t>He had I if I can recall, there could have been some boxes or something he was messing with that was there. There may have been boxes I don't really recall. I mean, why like, would he have even. Is there, is there like, a chance that, like, he didn't even know you guys were there and he was just, like, could have been the case.</w:t>
        <w:br/>
        <w:br/>
        <w:t>00;35;56;01 - 00;36;11;27</w:t>
        <w:br/>
        <w:t>Unknown</w:t>
        <w:br/>
        <w:t>What the hell is he you got, like, where are you guys coming from? What's going on? It could have it could have been a case. I mean, like I said, I don't I, I really don't know. Yeah. It's speculation and but I just remember seeing a gunnery sergeant there who's like, you guys look fucked up. And, you know, he was yelling at us for that reason.</w:t>
        <w:br/>
        <w:br/>
        <w:t>00;36;11;28 - 00;36;30;02</w:t>
        <w:br/>
        <w:t>Unknown</w:t>
        <w:br/>
        <w:t>So and so from, from the period of time, from that period of time to when you left the LC, you were basically just doing what? Just like hanging around waiting for the helicopter to, to. Yeah. And we were just kind of walking around, you know, by ourselves, of course, trying to make it look like we have the like we're secure in area.</w:t>
        <w:br/>
        <w:br/>
        <w:t>00;36;30;08 - 00;36;48;17</w:t>
        <w:br/>
        <w:t>Unknown</w:t>
        <w:br/>
        <w:t>Okay. So you kind of resume that role of, of seeing all through our heads. We're going like, what the fuck just happened, guys, were you guys discussing this amongst yourselves or was everybody pretty stone cold? We were stone cold, like we nobody wanted to talk about. Was there any point that you guys discussed it with? When we got in town to Subic Bay?</w:t>
        <w:br/>
        <w:br/>
        <w:t>00;36;48;24 - 00;37;08;24</w:t>
        <w:br/>
        <w:t>Unknown</w:t>
        <w:br/>
        <w:t>I only question I had asked. One of them was, are you going to say anything about this or tell your wife? And it was absolutely not. And that's literally it. And have you encouraged these fellow Marines who are with to come forward and tell their story to. No. Okay. They're not happy with me. For obvious reasons.</w:t>
        <w:br/>
        <w:br/>
        <w:t>00;37;08;24 - 00;37;28;06</w:t>
        <w:br/>
        <w:t>Unknown</w:t>
        <w:br/>
        <w:t>I don't blame them. This wasn't something that you know, I tried to get one of them to help me with this to an extent. And his response, which everybody has seen publicly, was kind of the indicator that something did happen, that something was wrong. And that's for people who don't know the text that was featured in the Daily Mail article that basically says, leave me out.</w:t>
        <w:br/>
        <w:br/>
        <w:t>00;37;28;06 - 00;37;50;03</w:t>
        <w:br/>
        <w:t>Unknown</w:t>
        <w:br/>
        <w:t>That was when I had members of the Senate Intelligence Committee asking me to have something to the message. One of them that I was still in contact with. Seeing if he could tell anything anonymously to them, which they already know who he is. I've already provided everybody the names to these guys among the Pentagon area. They all have that.</w:t>
        <w:br/>
        <w:br/>
        <w:t>00;37;50;05 - 00;38;13;18</w:t>
        <w:br/>
        <w:t>Unknown</w:t>
        <w:br/>
        <w:t>Do you know if they've been contacted by Senate Intelligence Committee or anything? Not that I'm aware, because I'm pretty sure I would have gotten probably yelled at or fuck you or something. Yeah. So you guys get picked picked up by the 53 super stallion, returned to the USS Denver, correct. How long? What would you say the time elapsed was from the second you were in the chow hall, approached by the major to returning to the ship.</w:t>
        <w:br/>
        <w:br/>
        <w:t>00;38;13;18 - 00;38;30;21</w:t>
        <w:br/>
        <w:t>Unknown</w:t>
        <w:br/>
        <w:t>Well, did you get approached by the major? When there was in the chow hall, there was other Marines that are people. I don't remember specifically how that happened. So she wasn't gathering everybody up. These were higher up. It could have been staff sergeants or sergeants or something. And so there you go. You know, you guys want to come with this or.</w:t>
        <w:br/>
        <w:br/>
        <w:t>00;38;30;22 - 00;38;50;22</w:t>
        <w:br/>
        <w:t>Unknown</w:t>
        <w:br/>
        <w:t>Okay, you know, so whoever was at that point, you know, you're going to meet in the war room at this time. And I don't remember the specifics of time. I don't remember who told us. I mean, that's just that's so long ago. Yeah, but it's just able to kind of understand it wasn't anybody in my typical chain of command, which was, you know, because obviously they were kind of more the, hey, you guys are needed for this.</w:t>
        <w:br/>
        <w:br/>
        <w:t>00;38;50;22 - 00;39;07;14</w:t>
        <w:br/>
        <w:t>Unknown</w:t>
        <w:br/>
        <w:t>And these were just Michigan volunteers, not hand-selected, like strong operatives or, you know, they would just randomly put us in sticks. Okay. That's all I remember them kind of organizing. You're in this deck. You guys are in this deck. So it wasn't like it was something that was very well planned. Or they based off your skill set or what?</w:t>
        <w:br/>
        <w:br/>
        <w:t>00;39;07;16 - 00;39;25;12</w:t>
        <w:br/>
        <w:t>Unknown</w:t>
        <w:br/>
        <w:t>Chain of command or whatever. This one. Yeah. So like I, I think we can kind of go chronologically through like your experience in Indonesia. So like the first thing I'm wondering is like, what what is the typical day look like for you on the Denver. On the ship? Yeah. Like when you were when you were like, en route to Indonesia.</w:t>
        <w:br/>
        <w:br/>
        <w:t>00;39;25;17 - 00;39;50;24</w:t>
        <w:br/>
        <w:t>Unknown</w:t>
        <w:br/>
        <w:t>Like, I know you were assigned to the officers chow. Like, what would kind of a typical day look like for you? Just like on the ship. So typically, if I can recall this accurately, I mean, because every day blends together in this. Yeah, it's just like it was like 15 years ago at this point. So, I mean, you typically would have revelry, everybody would get up, but obviously we'd get up early because we were either helping with breakfast and having to serve up that.</w:t>
        <w:br/>
        <w:br/>
        <w:t>00;39;50;24 - 00;40;11;08</w:t>
        <w:br/>
        <w:t>Unknown</w:t>
        <w:br/>
        <w:t>And least you know, which there's it's not like we were just serving food because we didn't do that. We were just more, I think, trying to set stuff up, trying to clean stuffs, you know, so the cooks actually took actual good care of their job because they're working for the officers, which is great. So they want to take pride in what they do.</w:t>
        <w:br/>
        <w:br/>
        <w:t>00;40;11;10 - 00;40;30;00</w:t>
        <w:br/>
        <w:t>Unknown</w:t>
        <w:br/>
        <w:t>We got to eat really good because of it. Compared to what the other guys got to eat. So that was always good. So, breakfast like a full time job like that. Yeah. Assignment was was kind of like we would report for doing officers chow and it was like a eight hour shift type of thing. Was it? Okay, sometimes they catch you, like with a break.</w:t>
        <w:br/>
        <w:br/>
        <w:t>00;40;30;00 - 00;40;56;13</w:t>
        <w:br/>
        <w:t>Unknown</w:t>
        <w:br/>
        <w:t>So you could either go, which I went to the gym on ship or went back and then slept for a bit or whatever it is. So there's always things that you can do because when they ask you to work on to that, that's where you're spending your time. Yeah. So so how does it work with, you know, especially for me because like, I don't have any, you know, military experience, you know, you have like, a chain of command that you're a part of.</w:t>
        <w:br/>
        <w:br/>
        <w:t>00;40;56;21 - 00;41;12;11</w:t>
        <w:br/>
        <w:t>Unknown</w:t>
        <w:br/>
        <w:t>You know, as a marine. But I know there's, you know, when you're on the ship, you've, you've described kind of like it's like a separate chain of command or like. Correct. Because what who you reporting to or like the Marines that are in charge of that part of the Marines that are on the ship with the logistics. Yeah.</w:t>
        <w:br/>
        <w:br/>
        <w:t>00;41;12;14 - 00;41;26;25</w:t>
        <w:br/>
        <w:t>Unknown</w:t>
        <w:br/>
        <w:t>All they basically did was say, hey, your number has been picked. You're going to go over here while you're on the ship, which is great. Yeah. Because like I said, we got to have fun doing it. We got to eat better than everybody else, you know? So it was something that I enjoyed doing because I got eaten all the time.</w:t>
        <w:br/>
        <w:br/>
        <w:t>00;41;26;25 - 00;41;43;10</w:t>
        <w:br/>
        <w:t>Unknown</w:t>
        <w:br/>
        <w:t>I got better, I got all the good stuff. We got T-Bone steaks, everybody else got the little tiny cuts, and we got full T-Bones. Yeah. So you would work, in child with people that weren't necessarily in your immediate team or platoon, just random people on the ship whose numbers were called for. Same duty. Yep. I mean, it wasn't really a number of bases.</w:t>
        <w:br/>
        <w:br/>
        <w:t>00;41;43;10 - 00;42;18;24</w:t>
        <w:br/>
        <w:t>Unknown</w:t>
        <w:br/>
        <w:t>They just selected whoever, whatever, amount they needed. They ball and told us to, you know, this was what you're going to do. And typically during that, I do remember deploying at least being forward deployed to, Japan a couple weeks to, I think a month before the whole main element did, because they got us ready and we went on ship before everybody else did too, because we're obviously work in this detail, so they have to kind of read you up on things, show you how to do things, and then when the whole thing kicks off, get on the ship and everybody's just, yeah, you know.</w:t>
        <w:br/>
        <w:br/>
        <w:t>00;42;18;24 - 00;42;37;08</w:t>
        <w:br/>
        <w:t>Unknown</w:t>
        <w:br/>
        <w:t>So for weeks we were on a ship with nobody else in our berthing, which was cool too. So they were trying to figure out where Marines were being assigned to, if that makes sense. Now so when you got you know, you spoke about getting briefed in the boardroom that that was where you were assigned. So how did that exactly go down.</w:t>
        <w:br/>
        <w:br/>
        <w:t>00;42;37;08 - 00;42;55;24</w:t>
        <w:br/>
        <w:t>Unknown</w:t>
        <w:br/>
        <w:t>Like were you like in the middle of, you know, working in the kitchen. And then you just heard someone call out like, you know, hey, we need some volunteers. Was it I think it was that. I don't remember that part specifically. I just remember, the key things I remember who briefed us. Yeah. Which was a female major.</w:t>
        <w:br/>
        <w:br/>
        <w:t>00;42;55;26 - 00;43;14;03</w:t>
        <w:br/>
        <w:t>Unknown</w:t>
        <w:br/>
        <w:t>And then they were putting up pictures of Obama when he was a kid. Senator, his family members were there. So the things that really stuck out of place that were kind of what I remember mostly now, did you you had actually brought this up earlier. Had you ever seen that woman before? Was she dressed in navy? Do you say she was in?</w:t>
        <w:br/>
        <w:br/>
        <w:t>00;43;14;19 - 00;43;38;16</w:t>
        <w:br/>
        <w:t>Unknown</w:t>
        <w:br/>
        <w:t>She was in our Mar woodlands. Okay. So USMC okay. And the other people who were kind of brought to volunteer with you, were they in the mess hall with you? When the major comes in and, requesting volunteers? Yes, some of them. Well, kind of all of them, but some of them. And so at this time, like your immediate squad team leader, the other people you're with, they're doing other duties on the ship, they're doing with whatever the unit's doing.</w:t>
        <w:br/>
        <w:br/>
        <w:t>00;43;38;20 - 00;43;57;00</w:t>
        <w:br/>
        <w:t>Unknown</w:t>
        <w:br/>
        <w:t>Okay, typically. So that's how that works. Now, we weren't in a combat situation, so that's why that it was a little bit different because it's more relaxed now, if this was something that was combat oriented and they really wouldn't pull us off to do anything like this because we'd be training and doing whatever we had to do with our unit.</w:t>
        <w:br/>
        <w:br/>
        <w:t>00;43;57;06 - 00;44;13;19</w:t>
        <w:br/>
        <w:t>Unknown</w:t>
        <w:br/>
        <w:t>Right. Because I know there's a lot of questions about like, team leaders and so forth. So when you're on an active mission with a team leader, you'd be with them like glue. But on ships you're assigned to your actual duties, correct. And so forth. And it also kind of depends on on what details you're doing. Okay. So I mean it's not like that for everybody.</w:t>
        <w:br/>
        <w:br/>
        <w:t>00;44;13;26 - 00;44;36;26</w:t>
        <w:br/>
        <w:t>Unknown</w:t>
        <w:br/>
        <w:t>There's people. Yeah. You have an acting team leader who's just a guy who fills that billet. He could be somebody else that's not in our instance was not in our platoon or squad or anything like that. So like what kind of typical like check in would you have to do with any superior while on that ship? So kind of when we would report to that, they'd obviously kind of take roll call, make sure everybody was there, and then that's pretty much it.</w:t>
        <w:br/>
        <w:br/>
        <w:t>00;44;36;28 - 00;44;53;13</w:t>
        <w:br/>
        <w:t>Unknown</w:t>
        <w:br/>
        <w:t>It wasn't. I mean, because really it's not like rocket science, for example. Yeah. So you know, but it was you also reported to Navy personnel too, because they're the ones that you're typically helping in assisting the ship. Correct. So they have more kind of what you would call a higher billet at that point because it's their ship.</w:t>
        <w:br/>
        <w:br/>
        <w:t>00;44;53;19 - 00;45;23;06</w:t>
        <w:br/>
        <w:t>Unknown</w:t>
        <w:br/>
        <w:t>Yeah, that makes a lot of sense because that's really helpful just from someone who's not, you know, military. That provides a lot of context. Now, so during the actual briefing that you were given about the mission that you were, about to partake on, were there other people in the wardroom during that briefing, or was it so like, there could potentially be bystanders that kind of overheard it or overheard, you know, the mission briefing, essentially.</w:t>
        <w:br/>
        <w:br/>
        <w:t>00;45;23;14 - 00;45;49;23</w:t>
        <w:br/>
        <w:t>Unknown</w:t>
        <w:br/>
        <w:t>So anybody who was in there were, some key leaders, but there was also some other NCOs. There were a lot of people I didn't know. So so I was thinking, you know, could potentially be witnesses that would have, you know, seen you seen the briefing and if they remember. Yeah. I mean, I mean, right, you know, I mean, I like I said, I don't remember anybody else besides some of the guys, but I just remember the thing that stuck out was a female major because she was beautiful.</w:t>
        <w:br/>
        <w:br/>
        <w:t>00;45;50;00 - 00;46;04;10</w:t>
        <w:br/>
        <w:t>Unknown</w:t>
        <w:br/>
        <w:t>Yeah. Somebody that's, you know, of course you're on a ship. You're like, man, I see a lot of women around. Yeah. So, there was that. And then obviously the whole thing with Obama, you really don't see anything like that. It's not something you're really briefed on most of the time. So I wanted to show this to you.</w:t>
        <w:br/>
        <w:br/>
        <w:t>00;46;04;10 - 00;46;26;11</w:t>
        <w:br/>
        <w:t>Unknown</w:t>
        <w:br/>
        <w:t>Does this look like what that would look like? I was trying to find a picture of, like, the actual Denver. Yeah. That would that is a different ship, but it's the same, you know, the same class. Yeah. And from what I can recall, because they had a wall where the projector was hitting and that's where they were again.</w:t>
        <w:br/>
        <w:br/>
        <w:t>00;46;26;11 - 00;46;41;21</w:t>
        <w:br/>
        <w:t>Unknown</w:t>
        <w:br/>
        <w:t>But that's kind of similar, at least from this view. Yeah. I mean, but then again, it looks a lot like other ward rooms that were on other ships just to get a general idea of the size it because like for me, thinking like cafeteria because a wardroom is essentially a cafeteria. Yes. Just like a smaller because obviously officers.</w:t>
        <w:br/>
        <w:br/>
        <w:t>00;46;41;22 - 00;47;07;23</w:t>
        <w:br/>
        <w:t>Unknown</w:t>
        <w:br/>
        <w:t>Yeah. Correct. Yeah. So it's kind of a more small. Yeah. Intimate kind of setting. Correct. What else can you remember from this briefing? What was the mission operation directive? What was the mission time? I don't remember any of those fine details. Just because one, it's been a long time, but two, the only, the only things I can recall is literally the female major briefing us.</w:t>
        <w:br/>
        <w:br/>
        <w:t>00;47;07;23 - 00;47;34;22</w:t>
        <w:br/>
        <w:t>Unknown</w:t>
        <w:br/>
        <w:t>And then, pictures of Obama when he was a kid, his parents. Just stuff that really stuck out. Yeah. And I actually found evidence of, you know, Obama, he spent a lot of time in Indonesia, when he was a child, and that's all public knowledge. So, it's interesting that they had included that. But I mean, like, just overall like in general, what was your understanding of, like, what you guys were about to go security, security, security.</w:t>
        <w:br/>
        <w:br/>
        <w:t>00;47;34;27 - 00;47;55;11</w:t>
        <w:br/>
        <w:t>Unknown</w:t>
        <w:br/>
        <w:t>Yeah. Yeah, I think it was more there was there was a delivery of supplies. Yeah. We go to it to a remote village. You know, there's plenty of evidence that says that the helicopter, heavy lift helicopters, the Super Stallions on the Denver were specifically going to be tasked to go to remote villages because, you know, roads were being blocked off by you by landslides and stuff.</w:t>
        <w:br/>
        <w:br/>
        <w:t>00;47;55;26 - 00;48;16;09</w:t>
        <w:br/>
        <w:t>Unknown</w:t>
        <w:br/>
        <w:t>And so you're saying security for the delivery of the. Yeah. Yeah. I mean, because what the whole point, and this isn't something that just even what that female major was saying, but it's just even the fact that everybody knows this the second largest terrorist capital in the world and very it's a very, mass Muslim dominant area, you know what I mean?</w:t>
        <w:br/>
        <w:br/>
        <w:t>00;48;16;09 - 00;48;31;24</w:t>
        <w:br/>
        <w:t>Unknown</w:t>
        <w:br/>
        <w:t>So there's people that typically aren't going to be very friendly of us. And that's kind of the first concerns they were having, why they did things the way they did. I don't know, I didn't plan it. I wasn't in charge with that. So there's things that even I have. Questions are it's like, why would you do that? Yeah.</w:t>
        <w:br/>
        <w:br/>
        <w:t>00;48;32;01 - 00;48;52;18</w:t>
        <w:br/>
        <w:t>Unknown</w:t>
        <w:br/>
        <w:t>And what was the protocol after the briefing? Were you immediately ordered to go to an armory locker, check out weapons and ammunition and report to the Super Stallions? So, all they told us to do was basically get. So they got all our stuff, and, we went to the armory to draw, and they already had weapons picked for us because that was a saga.</w:t>
        <w:br/>
        <w:br/>
        <w:t>00;48;52;19 - 00;49;12;05</w:t>
        <w:br/>
        <w:t>Unknown</w:t>
        <w:br/>
        <w:t>Yeah. So we don't they didn't we're not using a software for this type of ordeal, you know, because it's not you're going not going into combat. So that's how I remember because I was a sore gunner, I never really was issued an M16. I first time I when I got there, I was actually issued a 2 or 3 with an M16 A4, and that was with Gulf Company.</w:t>
        <w:br/>
        <w:br/>
        <w:t>00;49;12;07 - 00;49;33;00</w:t>
        <w:br/>
        <w:t>Unknown</w:t>
        <w:br/>
        <w:t>And they said that the reason why they wanted me to do that was because I was the boot. And they're looking for the people with the grenade launcher because they know it's a team leader. So meaning that the enemy is going to target you. So which I mean, it was it was cool because I'm like, I get to carry a grenade launcher, but then I like the sword because it's a belt fed automatic weapon and that I like that better.</w:t>
        <w:br/>
        <w:br/>
        <w:t>00;49;33;02 - 00;49;58;20</w:t>
        <w:br/>
        <w:t>Unknown</w:t>
        <w:br/>
        <w:t>And so naturally, being used to M16, that sucked because I like having a machine gun. Yeah, I'm full auto, you know, and I eat so, you know, the whole idea of you providing security, you know, initially a lot of people would say like, oh, that's baloney. Like, no one would have weapons on a humanitarian mission because really the, the, the, the overall operation was humanitarian relief delivered.</w:t>
        <w:br/>
        <w:br/>
        <w:t>00;49;58;20 - 00;50;37;18</w:t>
        <w:br/>
        <w:t>Unknown</w:t>
        <w:br/>
        <w:t>Correct. And people like, oh, you never have weapons, but I found, Rear Admiral Richard Land, old, who was the rear admiral who debriefed you after your mission on the ship? He actually did a sort of, like, a press conference briefing, and I'll just read a part of the quote here. So once the 53 guys came aboard on the morning of the 9th of October, we put them to work first, getting survey teams out to the countryside to see where would be the best locations to drop the cargo that we wanted to get there, and also to get people in place, because when these helicopters start showing up with cargo, the first concern</w:t>
        <w:br/>
        <w:br/>
        <w:t>00;50;37;18 - 00;51;06;04</w:t>
        <w:br/>
        <w:t>Unknown</w:t>
        <w:br/>
        <w:t>is crowd control, you know, so you don't want people, you know, rushing the helicopters. And, another little interesting thing that kind of supports this that I found was, photographs from the ninth and the 10th of the Indonesian military, because, you know, there were there was also Indonesian military doing release, as well. And there's a picture of the helicopter and a whole bunch of locals, just, like all over the helicopter, just like mobbing.</w:t>
        <w:br/>
        <w:br/>
        <w:t>00;51;06;04 - 00;51;28;17</w:t>
        <w:br/>
        <w:t>Unknown</w:t>
        <w:br/>
        <w:t>It totally makes sense that, you know, there would be, you know, a mission like that to, to provide security and not to mention we've, you know, at this point have found numerous photographs of, people of Marines doing exactly that. They had rifles and were, you know, providing security around the helicopters. Right. Well, I mean, security is needed.</w:t>
        <w:br/>
        <w:br/>
        <w:t>00;51;28;19 - 00;51;43;25</w:t>
        <w:br/>
        <w:t>Unknown</w:t>
        <w:br/>
        <w:t>It's just common sense at that point, you know, as much as people would say in the military or at least in the Marine Corps, common sense is not a common virtue, but you still get to protect and have a barrier between everybody else, because second largest terrorist capital in the world, there's also desperate people who are desperate to do anything for help.</w:t>
        <w:br/>
        <w:br/>
        <w:t>00;51;43;28 - 00;52;07;23</w:t>
        <w:br/>
        <w:t>Unknown</w:t>
        <w:br/>
        <w:t>And you have that combination of things that can get pretty tricky. Thankfully, we didn't have that, but thankfully, I would have rather have experienced that compared to what we did experience. Right? You know? So now, do you remember, do you remember which day you did your mission? I don't recall specifically the day. That's kind of what I'm having trouble with.</w:t>
        <w:br/>
        <w:br/>
        <w:t>00;52;07;26 - 00;52;26;20</w:t>
        <w:br/>
        <w:t>Unknown</w:t>
        <w:br/>
        <w:t>I don't know if it was the ninth or the 10th. So the ship arrived. So there's a little bit of discrepancy on the exact date. And I think it comes down to the time zone of, like, whatever press organization reported it. But like, for instance, right in this, testimony from, from the rear admiral, you know, he says the ninth.</w:t>
        <w:br/>
        <w:br/>
        <w:t>00;52;27;08 - 00;52;46;10</w:t>
        <w:br/>
        <w:t>Unknown</w:t>
        <w:br/>
        <w:t>So it seems like it was like early morning on the ninth or like late at night on the eighth. So was it like, do you remember it being the very first day that the ship arrived also? I mean, we never really went topside. Yeah. So I don't, you know, we're in the kitchen or. Yeah. And the wardroom or anything like that working.</w:t>
        <w:br/>
        <w:br/>
        <w:t>00;52;46;10 - 00;53;02;21</w:t>
        <w:br/>
        <w:t>Unknown</w:t>
        <w:br/>
        <w:t>So I don't remember specifically where the only thing I remember is them turning the phones off because they had these phone rings that you have on ship, and they turn it off for about a couple of weeks. And, because I was going to call my dad and be like, hey, we're here, you know? But they didn't want that.</w:t>
        <w:br/>
        <w:br/>
        <w:t>00;53;02;23 - 00;53;26;05</w:t>
        <w:br/>
        <w:t>Unknown</w:t>
        <w:br/>
        <w:t>So, I don't remember specifically that day. I do remember that when we were on foot, that it was had to have been somewhere in the early afternoon or probably late morning that time frame. I'm not entirely sure. I can't recall that. I wish I could, because then I can kind of pinpoint where things may have. We can coordinate it somehow.</w:t>
        <w:br/>
        <w:br/>
        <w:t>00;53;26;07 - 00;53;42;20</w:t>
        <w:br/>
        <w:t>Unknown</w:t>
        <w:br/>
        <w:t>What? At what point did you realize that you weren't going to have radios? I wasn't a radio guy. So that was that was on my thing. So, like, wasn't even on your radar to, like, think, oh, do we have radios? Yeah, because I'm not used to it. I mean, they trained us on the radios, but it wasn't something that we ever really had.</w:t>
        <w:br/>
        <w:br/>
        <w:t>00;53;42;20 - 00;54;00;12</w:t>
        <w:br/>
        <w:t>Unknown</w:t>
        <w:br/>
        <w:t>I mean, I wasn't a team leader or squad leader at that point, you know, so I didn't have access to that. And that wasn't a concern. My concern was just what I was dealing with. Yeah. So, I don't remember radios, you know, and the fact is, is I don't remember seeing anybody have radios. And the thing is, it's a humanitarian mission.</w:t>
        <w:br/>
        <w:br/>
        <w:t>00;54;00;12 - 00;54;18;02</w:t>
        <w:br/>
        <w:t>Unknown</w:t>
        <w:br/>
        <w:t>It's not a combat operation, you know? So it's not like you're stepping out expecting to get into firefights and things like that. Yeah. Just humanitarian. So when you guys were gearing up for the mission, you just thought whoever the designated kind of squad or team leader for this operation, they would have something like that. Correct. And I think there's been a lot of confusion about these points.</w:t>
        <w:br/>
        <w:br/>
        <w:t>00;54;18;02 - 00;54;40;08</w:t>
        <w:br/>
        <w:t>Unknown</w:t>
        <w:br/>
        <w:t>So this mission happened during one of your designated shifts in the chow hall with a team that was not your designated team leader. Okay. Correct. Somebody acting as a team leader, you know, so which happens, you know, in situations like this, at least this is my experience. I can't speak for everybody else, but just with what I personally dealt with, this is how it went for us.</w:t>
        <w:br/>
        <w:br/>
        <w:t>00;54;40;11 - 00;55;21;01</w:t>
        <w:br/>
        <w:t>Unknown</w:t>
        <w:br/>
        <w:t>Now going back to the rifles, you know, like I said, at this point, I found so much evidence that there were definitely Marines there with rifles. However, there were a lot of photographs of guys basically just providing labor, you know, moving boxes, loading helicopters, things like that. And one thing that was interesting that I, learned from multiple platoon members that that I had reached out to and spoke, spoke to, they told me that there was like this rumor that at some of the first, Marines that flew in, had rifles and then got, like, chewed out by like an Air Force colonel and were told to, like, go back to the ship</w:t>
        <w:br/>
        <w:br/>
        <w:t>00;55;21;01 - 00;55;41;04</w:t>
        <w:br/>
        <w:t>Unknown</w:t>
        <w:br/>
        <w:t>because it was like bad optics. And I'm curious, did you ever hear that rumor? I don't remember ever seeing an Air Force colonel. Yeah, I don't remember seeing Air Force Colonel, which everybody knows about that. So. But as far as an Air Force colonel, I don't. I don't understand how an Air Force colonel would have jurisdiction over that kind of operation anyway.</w:t>
        <w:br/>
        <w:br/>
        <w:t>00;55;41;06 - 00;55;57;07</w:t>
        <w:br/>
        <w:t>Unknown</w:t>
        <w:br/>
        <w:t>Yeah, he wouldn't be in a role to tell Marines that they have to go back to a ship that somebody else. Yeah, I found that. I found that odd as well, but I, you know, I didn't know, you know, not not. No, I could I could understand a Navy full captain or, a marine colonel for that matter.</w:t>
        <w:br/>
        <w:br/>
        <w:t>00;55;57;10 - 00;56;15;26</w:t>
        <w:br/>
        <w:t>Unknown</w:t>
        <w:br/>
        <w:t>He would have the authority to say something like that, because what you're talking about is the money and the resources to get X amount of people from ship to shore. So it's going to just it's going to cost money. It's just going to not make sense at that point. So you got on the helicopter, you flew to Torbay Airport, which it's not named that anymore.</w:t>
        <w:br/>
        <w:br/>
        <w:t>00;56;15;26 - 00;56;33;20</w:t>
        <w:br/>
        <w:t>Unknown</w:t>
        <w:br/>
        <w:t>But you said that you never got off the helicopter at the airport. It was basically just, you know, we landed. And that's what I remember too. And this is kind of what I was able to provide people because we never got off right. And I can know the basically the direction of when we're flying off the ship, that we could see the ocean and you can start to see the land.</w:t>
        <w:br/>
        <w:br/>
        <w:t>00;56;33;24 - 00;56;50;21</w:t>
        <w:br/>
        <w:t>Unknown</w:t>
        <w:br/>
        <w:t>So it kind of tells you somewhat the direction of where you're heading. All I remember from the airport that we landed on was that there was blue roofs. Yeah. That's the only thing I can indicate out of that. What I'm getting at is it's perfectly plausible if you guys, you know, didn't get off the helicopters, it's perfectly plausible.</w:t>
        <w:br/>
        <w:br/>
        <w:t>00;56;50;21 - 00;57;06;26</w:t>
        <w:br/>
        <w:t>Unknown</w:t>
        <w:br/>
        <w:t>You could have landed there and not caused any sort of stir by walking around with rifles because you didn't get out. Get off the helicopter. Yeah, we weren't, we didn't. So because I remember that too, because we were sleeping, some of us on a helicopter. Because that's what you do, you know, you get used to in transport everywhere.</w:t>
        <w:br/>
        <w:br/>
        <w:t>00;57;07;03 - 00;57;25;23</w:t>
        <w:br/>
        <w:t>Unknown</w:t>
        <w:br/>
        <w:t>We did in seven tons, Navy helicopters, all that fun stuff. So you're just like, oh, I'm just getting a ride and you can fall asleep anywhere at this point. Yeah. So, and it's boring, you know? It's not like it's anything. It's all. It's just humanitarian. You know, we're hoping at that point that there would have been something, but not in the indication of what we experienced.</w:t>
        <w:br/>
        <w:br/>
        <w:t>00;57;25;23 - 00;57;48;27</w:t>
        <w:br/>
        <w:t>Unknown</w:t>
        <w:br/>
        <w:t>But, you know, something outside of that. So when we because what I do remember vaguely is when we landed on the airstrip and I remember seeing other helicopters basically trailing behind us in land, and then we were sitting there, I don't remember the time or how long we were sitting there, but I remember then us taking off. Do you know what kind of helicopters those were?</w:t>
        <w:br/>
        <w:br/>
        <w:t>00;57;48;27 - 00;58;14;01</w:t>
        <w:br/>
        <w:t>Unknown</w:t>
        <w:br/>
        <w:t>Were they 53? Okay, there may have been some 46 hours to I'm not entirely sure, but I only remember, the Denver and I only remember being on a 53. I don't remember any kind of other helicopters that were on that deck. I never really spent much time topside. The only reason I bring that up is it's I'm wondering if those were the same helicopters that ended up following you guys to the lake.</w:t>
        <w:br/>
        <w:br/>
        <w:t>00;58;14;08 - 00;58;34;09</w:t>
        <w:br/>
        <w:t>Unknown</w:t>
        <w:br/>
        <w:t>You know, because I know you had said that there were other helicopters because that could be paused as far as I know, the Super Stallions were only the ones that came on the Denver. Like there weren't any additional super. Yeah. I don't I don't remember, you know, I don't remember any of that. Right? I mean, there's been plenty of ships that have been on there.</w:t>
        <w:br/>
        <w:br/>
        <w:t>00;58;34;09 - 00;59;02;05</w:t>
        <w:br/>
        <w:t>Unknown</w:t>
        <w:br/>
        <w:t>I remember seeing 40 sixes, which are the dual, the Egg Beaters, if you will. Right. I remember seeing plenty of those, you know, but, as far as the Denver, I don't really recall. That could have been. It could have not been. You know, I just don't know. Even if your mission happened to after the point where those guys supposedly got yelled at for bringing rifles, like, it's plausible that you could have had your mission even after that point and just slip by unnoticed because you didn't get off the helicopter.</w:t>
        <w:br/>
        <w:br/>
        <w:t>00;59;02;07 - 00;59;28;12</w:t>
        <w:br/>
        <w:t>Unknown</w:t>
        <w:br/>
        <w:t>Right? You know, so the flight to the LC described the view that you have outside, the back of the helicopter. So coming from the airport, I can remember just looking at the ocean. And then we were getting I remember seeing some very heavy vegetation and kind of like, hills. Wasn't, like, flat with trees or bushes or anything.</w:t>
        <w:br/>
        <w:br/>
        <w:t>00;59;28;12 - 00;59;50;15</w:t>
        <w:br/>
        <w:t>Unknown</w:t>
        <w:br/>
        <w:t>It was like getting thicker and was, I remember seeing some hills not from the hill helicopter, but because when you get off the bird, they have one area where you can't go because you have this big tail rotor and you don't want to run underneath the thing. So they always say either I think is go to the right or the left, I can't remember, but whatever the whatever side the tail rotor is not on is where you're egress in helicopter.</w:t>
        <w:br/>
        <w:br/>
        <w:t>00;59;50;15 - 01;00;20;14</w:t>
        <w:br/>
        <w:t>Unknown</w:t>
        <w:br/>
        <w:t>And then basically you would form a, a 360 around the helicopter to provide that security and then it take off. And then you basically would get into a formation and you'd patrol, from there. I don't really recall when I got off the helicopter, what I really saw at that point. But I do remember seeing some hills and I remember seeing some thick vegetation, and I don't remember if I saw any villagers or other personnel or people there backing up just a step.</w:t>
        <w:br/>
        <w:br/>
        <w:t>01;00;20;14 - 01;00;40;09</w:t>
        <w:br/>
        <w:t>Unknown</w:t>
        <w:br/>
        <w:t>Like when you guys were at the at the airport. Did you guys were there any supplies loaded on the helicopter? So this was strictly a personnel transport. And were there any other people on the helicopter that were being taken to the LC, or was it just it was just us. And then you have the crew chief and you have, you know, some other crew support and then the pilots, obviously.</w:t>
        <w:br/>
        <w:br/>
        <w:t>01;00;40;12 - 01;00;59;21</w:t>
        <w:br/>
        <w:t>Unknown</w:t>
        <w:br/>
        <w:t>So I, I don't really recall. One crew chief was just basically walking up and down and watching everybody doing their job. I don't remember anybody else. I just remember it was just one guy, and I don't remember seeing any kind of boxes or, stuff that they would store in there. And obviously we didn't have anything on the bottom because how are you going to land at the airport when you have.</w:t>
        <w:br/>
        <w:br/>
        <w:t>01;00;59;21 - 01;01;19;09</w:t>
        <w:br/>
        <w:t>Unknown</w:t>
        <w:br/>
        <w:t>All right. Yeah. If you like a, like a cargo tractor type of thing. Which some of the helicopters were transporting stuff that way. So you landed at the LC. You describe it as a hasty LC. You know, I've come to learn. That's a that's like a technical term. There's like a, there's like that. That means something very specific.</w:t>
        <w:br/>
        <w:br/>
        <w:t>01;01;19;09 - 01;01;36;04</w:t>
        <w:br/>
        <w:t>Unknown</w:t>
        <w:br/>
        <w:t>Are you using it in that way or. It's what does that mean for someone who's like hasty, who's kind of like off the hip? It's not something very thought out. It's just like, okay, where can we okay. Right there. Looks good. Right? And that's maybe what they were thinking as far as the pilots are concerned, I don't know.</w:t>
        <w:br/>
        <w:br/>
        <w:t>01;01;36;04 - 01;01;52;26</w:t>
        <w:br/>
        <w:t>Unknown</w:t>
        <w:br/>
        <w:t>But, maybe they had a designated. But it just seemed to me because we were kind of the first ones there, that it'd be hasty, in my opinion. But then when everything's also set up some other Marines that probably come in, we're like, okay, there's a secure that's something set up. It may not be a hasty LC at that point, but the when we approach it, I just remember not really seeing anybody there.</w:t>
        <w:br/>
        <w:br/>
        <w:t>01;01;52;26 - 01;02;08;27</w:t>
        <w:br/>
        <w:t>Unknown</w:t>
        <w:br/>
        <w:t>So it's kind of like, okay, well so there was not so there weren't there wasn't anyone at TLC when you landed guys were I don't recall that there could have been some bystanders off to the off in the distance that maybe saw the attention or saw what was going on that decided to come up at a later point.</w:t>
        <w:br/>
        <w:br/>
        <w:t>01;02;09;18 - 01;02;27;04</w:t>
        <w:br/>
        <w:t>Unknown</w:t>
        <w:br/>
        <w:t>But yeah, as far as arriving there, I don't remember seeing anybody. So you guys step off the 53, your primary objective is to provide security. What do you guys do? Right when you step off that? Well, we saw this opportunity to take the slope because we have visual around everything. It allows us to basically act within that protocol.</w:t>
        <w:br/>
        <w:br/>
        <w:t>01;02;27;04 - 01;02;49;19</w:t>
        <w:br/>
        <w:t>Unknown</w:t>
        <w:br/>
        <w:t>Right? As being in a tactical vantage of being in an elevated position is where you want to be. And that's what you know. I wasn't the one that made the decision. The guy that was in charge of us was the one that made that decision. You know, it wasn't terribly too far in comparison. But at the same point, when you have visual of that and, you're also watching some other stuff happen.</w:t>
        <w:br/>
        <w:br/>
        <w:t>01;02;49;22 - 01;03;18;29</w:t>
        <w:br/>
        <w:t>Unknown</w:t>
        <w:br/>
        <w:t>I remember losing one helicopter that actually had the cargo net on the bottom that was flown in, dropped it off, and then it banked off to the right. What I'm curious is like, what was your what was your initial impression when you got off the helicopter, like in comparison to your briefing? Like your expectations that were set by the briefing and then the reality of you getting off this helicopter and you're there, first of all, you said the helicopter left, right?</w:t>
        <w:br/>
        <w:br/>
        <w:t>01;03;19;00 - 01;03;42;03</w:t>
        <w:br/>
        <w:t>Unknown</w:t>
        <w:br/>
        <w:t>Yeah. Like it dropped you guys off. It's gone. You guys have no radio. Correct. There's really no one around. You guys are the only people there. So like, can you remember, like, was there an adjustment to your expectations of, like the reality of the situation versus what you were expecting? Honestly, I thought it was more like, hey, we're not doing it with this.</w:t>
        <w:br/>
        <w:br/>
        <w:t>01;03;42;05 - 01;04;00;28</w:t>
        <w:br/>
        <w:t>Unknown</w:t>
        <w:br/>
        <w:t>Yeah. It's like it's just going to be boring to standing around looking at people like, you know, and that's why I had a video camera and I was taking pictures on video because I remember getting the one helicopter that dropped off something on video, and I remember getting it and, needless to say, it wasn't at the point where we, you know, because we were conditioned three with our weapons.</w:t>
        <w:br/>
        <w:br/>
        <w:t>01;04;00;28 - 01;04;17;18</w:t>
        <w:br/>
        <w:t>Unknown</w:t>
        <w:br/>
        <w:t>It wasn't like it was chambered around or nothing. We just had a magazine inserted. Safety was on, the bolt was all the way forward, weapon was unsafe, and the injection port cover was closed, as is it states in the conditional rules. Right. So I thought it was just. Oh, yeah. We're just going to be standing around.</w:t>
        <w:br/>
        <w:br/>
        <w:t>01;04;17;18 - 01;04;40;04</w:t>
        <w:br/>
        <w:t>Unknown</w:t>
        <w:br/>
        <w:t>This is just going to be kind of boring. You know, even trying to help out with boxes or something probably would have been more helpful in comparison here because you're actually doing something right. So, you know, that lines up perfect. Like what every single person I've talked to who was on this operation, you know, doing different missions, on the operation, described the same situation where they felt it was like boring.</w:t>
        <w:br/>
        <w:br/>
        <w:t>01;04;40;04 - 01;05;01;07</w:t>
        <w:br/>
        <w:t>Unknown</w:t>
        <w:br/>
        <w:t>It was like an excuse to get off the ship. Yep. You know, obviously you're doing a good deed, and you and, you know, it's it's a good experience from that perspective. But it's interesting to hear that because I think a lot of people have this misconception that this was like, you know, because you had mentioned that, you know, you were notified there were terrorists in the in the location that you guys were like, super on alert.</w:t>
        <w:br/>
        <w:br/>
        <w:t>01;05;01;07 - 01;05;25;04</w:t>
        <w:br/>
        <w:t>Unknown</w:t>
        <w:br/>
        <w:t>Like this was like you were ready to engage an enemy and, you know, that sort of thing. Nothing like that. Were you surprised when the helicopter took off? Yeah. Okay. And did you have any sort of estimated timeframe when it was to return to the mission duration? I have no clue. Okay. That you guys, or I suppose the squad leader decided that you guys should go up to the top of the hill, right?</w:t>
        <w:br/>
        <w:br/>
        <w:t>01;05;25;07 - 01;05;42;07</w:t>
        <w:br/>
        <w:t>Unknown</w:t>
        <w:br/>
        <w:t>Can you know what? It makes sense because we were out in the open, and you don't necessarily want to be out in the open if you've got no support at that. And so where we were at was kind of hidden and you kind of get in the vegetation a little bit more. So I can kind of understand why he would say, let's go ahead and push up this direction.</w:t>
        <w:br/>
        <w:br/>
        <w:t>01;05;42;07 - 01;06;07;18</w:t>
        <w:br/>
        <w:t>Unknown</w:t>
        <w:br/>
        <w:t>Now you've mentioned, a second helicopter flying in. You had your camera, you know, you took some pictures of that helicopter coming in, but did you? I almost remember you saying that it it didn't fly to the same landing point that your helicopter did. It landed somewhere off in the distance. Yeah, a little bit further away. So that makes me wonder kind of how big was the LC essentially?</w:t>
        <w:br/>
        <w:br/>
        <w:t>01;06;07;18 - 01;06;30;24</w:t>
        <w:br/>
        <w:t>Unknown</w:t>
        <w:br/>
        <w:t>Like was it was kind of just like an open area. Was it just like a. No no, it was it was pretty low. I remember it kind of being open, but that's where I remember the hills and stuff, because it was like an open area with thick, tall grass. Right. And it was kind of, well, I would assume muddy because it's, tropical terrain obviously wasn't like we were on a dirt road or something that was already, you know, cleared out to be used as transportation.</w:t>
        <w:br/>
        <w:br/>
        <w:t>01;06;30;27 - 01;06;48;26</w:t>
        <w:br/>
        <w:t>Unknown</w:t>
        <w:br/>
        <w:t>So I think it was just more in a sense that there's a clear area over here. And obviously there was they probably the second helicopter probably saw other people that were probably close to that area. I assume that those are the people for us. We were off in the distance. So whether or not he could see us at that point, I don't know, I assume he wouldn't be able to.</w:t>
        <w:br/>
        <w:br/>
        <w:t>01;06;48;26 - 01;07;06;20</w:t>
        <w:br/>
        <w:t>Unknown</w:t>
        <w:br/>
        <w:t>But because where we were at, I mean, there's trees, you know? Yeah. So you didn't see any sort of like, preparation to the LC? Yeah. Like they didn't cut down trees ahead of time. You didn't see any red tape because I've seen some photographs of other losses that, you know, showed like red tape kind of closing off the area.</w:t>
        <w:br/>
        <w:br/>
        <w:t>01;07;06;20 - 01;07;20;08</w:t>
        <w:br/>
        <w:t>Unknown</w:t>
        <w:br/>
        <w:t>Yeah. I don't remember any red tape or seeing that kind of stuff. So. Right. So, so what would you estimate the time elapsed was from the second you left the chow hall to returning to the Denver? I, we know a couple hours. Okay. Had it been a couple but not like a full day. No, it was not a full day.</w:t>
        <w:br/>
        <w:br/>
        <w:t>01;07;20;08 - 01;07;42;12</w:t>
        <w:br/>
        <w:t>Unknown</w:t>
        <w:br/>
        <w:t>Had it been a couple hours, there was nothing, something that could have taken place within the span of a chow hall shift. Like the time you need more than that to. Okay. You know, because it had to be a couple hours, man. You know, it wasn't wasn't like an all day thing. Okay, thankfully, you know what I forgot to ask is the what was the weather like at the like sunny.</w:t>
        <w:br/>
        <w:br/>
        <w:t>01;07;42;14 - 01;07;56;22</w:t>
        <w:br/>
        <w:t>Unknown</w:t>
        <w:br/>
        <w:t>Yeah. Yeah. Sunny I remember, I remember because it was hot. I mean it was hot regardless I guess if even if there was cloud cover I still would be hot because it's tropical. I don't remember really.</w:t>
        <w:br/>
        <w:br/>
        <w:t>01;07;56;25 - 01;08;13;23</w:t>
        <w:br/>
        <w:t>Unknown</w:t>
        <w:br/>
        <w:t>I don't remember actually looking up the sky to see if there were clouds or if it was sunny. I just remember it being hot, assuming it was sunny. And so when you get back to the Denver, how does it work? Like, you know, you have your rifle, you have to, like, go back to the armory or something.</w:t>
        <w:br/>
        <w:br/>
        <w:t>01;08;13;23 - 01;08;45;10</w:t>
        <w:br/>
        <w:t>Unknown</w:t>
        <w:br/>
        <w:t>We dropped everything off there. Given the magazines. Was it my magazines? It was somebody else's. What do you mean by that? So there's the armor that gave us those magazines that were full because you were sore. So you had your own weapon assigned? Yep. I had my own magazines, but, next, I remember if I actually had those on my vest, too, or if I had a left arm locked up or, in a typically had those of my assault pack, which I didn't bring an assault pack with me trying to remember.</w:t>
        <w:br/>
        <w:br/>
        <w:t>01;08;45;12 - 01;09;14;11</w:t>
        <w:br/>
        <w:t>Unknown</w:t>
        <w:br/>
        <w:t>Yeah. With somebody else's magazines, insurance. I was a because this was a loaner M16 loaner magazines from us assigned to a different soldier. Right. People compare you to, like, the, like the Dodie and Pedowitz story. And I'm like, that's completely different because benefits didn't have this, like a undeniable no experience where he saw an antenna retract. He had radio communication that was alien communications, and he speculated that it could be it, you know, just egged that on.</w:t>
        <w:br/>
        <w:br/>
        <w:t>01;09;14;12 - 01;09;42;28</w:t>
        <w:br/>
        <w:t>Unknown</w:t>
        <w:br/>
        <w:t>Correct? Yeah. This is totally and this is coming from Dodie himself. I asked him kind of what that whole thing was. Yeah. I said, yeah. Well, somebody said they heard something. Paul. And this is what I was told to do, right? That's what they said. So I mean, like, it makes it just logically makes no sense. Like if you were making this up, if the if a disinfo agent were to come and like, be like, yeah, I know about your, your operation that you stumbled upon, it's like if you made it up, you would know that he's like, well, exactly.</w:t>
        <w:br/>
        <w:br/>
        <w:t>01;09;42;28 - 01;10;02;08</w:t>
        <w:br/>
        <w:t>Unknown</w:t>
        <w:br/>
        <w:t>Because how could he tell you that he was exactly know like, it just doesn't make any sense. No. I mean, I wish it was made up because then I wouldn't have to have been going through losing my fucking hair and having, you know, sleepless nights and literally just it I wouldn't be in the uncomfortable position I would be in.</w:t>
        <w:br/>
        <w:br/>
        <w:t>01;10;02;11 - 01;10;23;02</w:t>
        <w:br/>
        <w:t>Unknown</w:t>
        <w:br/>
        <w:t>Yeah. And it's not fun being in this position. It really is. And that's why I tell people especially, I'm not encouraging my guys to come forward. Now, let's say at the same blows, hope. And then all of a sudden everything is able to be proven true. And let's just say these insiders at some point ever do or some information comes out that's physical, that literally no shit can prove everything.</w:t>
        <w:br/>
        <w:br/>
        <w:t>01;10;23;02 - 01;10;42;06</w:t>
        <w:br/>
        <w:t>Unknown</w:t>
        <w:br/>
        <w:t>Then maybe they would I don't know. Yeah. But it put them in a different position. But right now, I mean even for myself, they know that I'm uncomfortable and they kind of like, well, it's your fucking fault. I don't blame them. I mean, but if I didn't see what I saw and somebody else from a different perspective was telling this story, I don't know how I would react to that.</w:t>
        <w:br/>
        <w:br/>
        <w:t>01;10;42;06 - 01;11;00;21</w:t>
        <w:br/>
        <w:t>Unknown</w:t>
        <w:br/>
        <w:t>Probably. I probably wouldn't believe it. I'd probably be. But that's the only thing is, before any of this happened, I was not somebody who believed in that shit. I was somebody who was like, okay, well this guy's out of his fucking mind or you know, oh, you got you. So you're let me guess, you're in Mississippi and you're fishing and you saw a fucking craft and you saw fucking Grace.</w:t>
        <w:br/>
        <w:br/>
        <w:t>01;11;00;21 - 01;11;20;01</w:t>
        <w:br/>
        <w:t>Unknown</w:t>
        <w:br/>
        <w:t>Okay. What episode of X-Files are you talking about? That's how I would think of them. But then having my experience is just like, if I experienced this, okay, maybe there might be some validity to what they're saying. I don't know, I wasn't there, but I know based off of being in my shoes, it's like it's hard to say somebody else's is not true.</w:t>
        <w:br/>
        <w:br/>
        <w:t>01;11;20;01 - 01;11;39;18</w:t>
        <w:br/>
        <w:t>Unknown</w:t>
        <w:br/>
        <w:t>Or they're trying to point out the flaws or anything like that. I know what it's like to be in somebody's shoes like that. Granted, I didn't see it use I saw operators and I saw it was clearly man made and it was didn't do shit a normal helicopter or a plane did. I could tell you that. Right? I mean, it's like an unmistakable 100% right.</w:t>
        <w:br/>
        <w:br/>
        <w:t>01;11;39;18 - 01;11;56;26</w:t>
        <w:br/>
        <w:t>Unknown</w:t>
        <w:br/>
        <w:t>It's like 100% something you saw at a distance. I was like, oh, that looks weird. Like this thing's right here. Yep. You see it? It's huge when close enough to hear it. Yeah. You know, that's that's kind of saw it fly off. Yep. I mean it's like didn't have a rotor. It wasn't like a helicopter. It wasn't a plane.</w:t>
        <w:br/>
        <w:br/>
        <w:t>01;11;56;28 - 01;12;19;09</w:t>
        <w:br/>
        <w:t>Unknown</w:t>
        <w:br/>
        <w:t>Yeah. There's no rotor wash on the vegetation. Nothing like that. It was like it was like it was isolated in itself. Like it didn't disturb any of the environment. There's a weirdest thing I've ever seen. And I wanted to be a fighter pilot. And I knew pretty much what kind of aircraft we had at our disposal as a as a marine Corps and especially the Air Force only has a certain amount of planes are using helicopters.</w:t>
        <w:br/>
        <w:br/>
        <w:t>01;12;19;09 - 01;12;54;28</w:t>
        <w:br/>
        <w:t>Unknown</w:t>
        <w:br/>
        <w:t>Same thing. There's only so many. This obviously was an Indonesian military equipment, and I don't remember any of anybody come in saying, hey, yeah. And the Indonesian military has something this sophisticated or Chinese or Japanese or for, for that matter. Right. You know, yeah, I find, I find it interesting to, you know, you testified to arrow in like, I noticed in the historical report, you know, they they emphasize like belief in, like, you know, basically trying to see, you know, people might believe what they saw or anything, but we can't prove that they're lying.</w:t>
        <w:br/>
        <w:br/>
        <w:t>01;12;54;28 - 01;13;16;22</w:t>
        <w:br/>
        <w:t>Unknown</w:t>
        <w:br/>
        <w:t>And I'm like, what you're describing is, is an unmistakable testimony. There's no it's not like you could say like, oh, well, maybe he believes that's what he saw, but maybe it was something different. I know what I say, it was right. Some I mean, if anybody was to have seen this, they would remember this for the rest of their life.</w:t>
        <w:br/>
        <w:br/>
        <w:t>01;13;16;22 - 01;13;38;25</w:t>
        <w:br/>
        <w:t>Unknown</w:t>
        <w:br/>
        <w:t>Exactly. It's so distinct because this never happens. Right? It's I mean, in some ways, people think I stumble on the gold. No, it's really not. But in some cases of saying that, yes, we have this technology because there's human involvement, obviously it's not like there's an ETS in there floating, flying in this damn thing, and there's just operators who just choose to be there.</w:t>
        <w:br/>
        <w:br/>
        <w:t>01;13;38;27 - 01;14;02;23</w:t>
        <w:br/>
        <w:t>Unknown</w:t>
        <w:br/>
        <w:t>I mean, it's completely man made and with the human involvement, just tells me, okay, well, manmade human involvement means it's some group has it. Now I know who it is to an extent. And speaking of air, I really wanted to kind of fast forward to when you talked to him in April of 2023. What was that like? Well, like an interrogation to an extent.</w:t>
        <w:br/>
        <w:br/>
        <w:t>01;14;02;23 - 01;14;22;21</w:t>
        <w:br/>
        <w:t>Unknown</w:t>
        <w:br/>
        <w:t>And so you spoke directly to Doctor Sean Kirkpatrick, right? He's the only one that I can confirm that. Yes, I talked to I know the other gentleman, but what I signed, stating that I was not allowed to divulge where we met at or who was also there. But Doctor Kirkpatrick was in the interview, and I think he was in everybody's interview.</w:t>
        <w:br/>
        <w:br/>
        <w:t>01;14;22;21 - 01;14;41;04</w:t>
        <w:br/>
        <w:t>Unknown</w:t>
        <w:br/>
        <w:t>I'll have to ask other whistleblowers. I personally know if he was sitting in there with them, but he was there. What was his demeanor like when you were speaking to him? Not really interested. Everybody else was taking notes. He was more interested in the fact of, because they only ask three questions, and the three questions were all the same.</w:t>
        <w:br/>
        <w:br/>
        <w:t>01;14;41;07 - 01;15;03;26</w:t>
        <w:br/>
        <w:t>Unknown</w:t>
        <w:br/>
        <w:t>It was who were these operators? I already stated once, I don't know, I'm not going to know the second time. I'm not going to know the third time. I know a little bit now of who what group they're a part of and what their backgrounds may be, but I don't know who they directly are. You. And if it was any of the people that I've been talking and working with, I would remember who they are based off their faces.</w:t>
        <w:br/>
        <w:br/>
        <w:t>01;15;04;02 - 01;15;20;20</w:t>
        <w:br/>
        <w:t>Unknown</w:t>
        <w:br/>
        <w:t>And none of them are those guys. When you testified to him, did Doctor Kirkpatrick say he'd follow up? Did he say what was going to happen next, though? We'll follow up on it. You know, they wanted, because I had asked them if they could get the satellite imagery of that day and they said they had access to that.</w:t>
        <w:br/>
        <w:br/>
        <w:t>01;15;20;22 - 01;15;41;19</w:t>
        <w:br/>
        <w:t>Unknown</w:t>
        <w:br/>
        <w:t>It's been more than a year, and they have yet to have anybody contact me from arrow saying that, yes, we have the imagery. Where can you point out? Because I mean, compared to 14, 15 years ago, it's going to look different. Maybe they expanded the city. There's things that vegetation have grown. There's any numerous things that could have happened between at that point to now.</w:t>
        <w:br/>
        <w:br/>
        <w:t>01;15;41;21 - 01;16;03;28</w:t>
        <w:br/>
        <w:t>Unknown</w:t>
        <w:br/>
        <w:t>And how did you feel when the historical report, volume one came out? That was a a complete misprint lie of your testimony stating you saw it was a collapse for you'll be okay. I didn't say extraterrestrial, and I didn't say they were U.S Special Forces. None of that came out of my mouth. And you got to think that that's a purposeful omission to to to say those things because that's blatantly false.</w:t>
        <w:br/>
        <w:br/>
        <w:t>01;16;03;29 - 01;16;23;06</w:t>
        <w:br/>
        <w:t>Unknown</w:t>
        <w:br/>
        <w:t>Correct. I've stated in every single interview and even the National Press Club, and even with some gentleman that I'm still in touch with who was in the skiff with me, he, for one knows I never said anything like that because he was sitting right here when I was talking to Kirkpatrick, among others. So I was I was pretty upset at the fact.</w:t>
        <w:br/>
        <w:br/>
        <w:t>01;16;23;06 - 01;16;42;24</w:t>
        <w:br/>
        <w:t>Unknown</w:t>
        <w:br/>
        <w:t>But he can't really be upset because you already kind of expected them to do something like this. I mean, that's just what they do, was their eye, because I think some of the people who testified to arrow, there was a written memorandum for record of their testimony. Do you know if there was any written record of. I don't remember that either.</w:t>
        <w:br/>
        <w:br/>
        <w:t>01;16;42;24 - 01;17;02;24</w:t>
        <w:br/>
        <w:t>Unknown</w:t>
        <w:br/>
        <w:t>I remember them taking notes and handwriting everything that you're trying to get through. But I think it was something that, like the witness had, would sign, you know, they would read over like, okay, yeah, this is what I my testimony, they would sign it for record to be like, this is my testimony that I provided to arrow. I signed I signed several documents that could have been one of them.</w:t>
        <w:br/>
        <w:br/>
        <w:t>01;17;02;24 - 01;17;23;17</w:t>
        <w:br/>
        <w:t>Unknown</w:t>
        <w:br/>
        <w:t>I don't recall that. I remember I remember saying a non-disclosure saying that I would not talk about who specifically was there besides Doctor Corey admitting that he was in our interviews. So that's easy. The other gentleman, I can't. And then, the location, I can't talk about that. That's legal binding because it's not anything illegal. So I have to respect that.</w:t>
        <w:br/>
        <w:br/>
        <w:t>01;17;23;20 - 01;17;48;12</w:t>
        <w:br/>
        <w:t>Unknown</w:t>
        <w:br/>
        <w:t>Yeah. What other memorandums have you seen for the arrow? Because I've only seen, Eric Tapers, who of course, is a second hand kind of. Well, think there was. I think there was something that was, for your release. Okay. From the black vault that I had recognized. Was. Was what? I provided you a direct, It was the same exact form that you had shown me.</w:t>
        <w:br/>
        <w:br/>
        <w:t>01;17;48;14 - 01;18;04;15</w:t>
        <w:br/>
        <w:t>Unknown</w:t>
        <w:br/>
        <w:t>Yep. So I would recognize that. And that was provided for me to look over before. Christ. That wasn't like the actual one you signed, but it was kind of a. Yeah, because there were screenshots of this gentleman cell phone that he sent me. Who's involved with that? Did you watch his, interviews with Steven Greenstreet? It'll just Pierce.</w:t>
        <w:br/>
        <w:br/>
        <w:t>01;18;04;15 - 01;18;23;12</w:t>
        <w:br/>
        <w:t>Unknown</w:t>
        <w:br/>
        <w:t>I don't watch any of his shit, dude, because I just know it's all bull fucking lies. There was a supposed to be a second piece that, completely got moved. And, you know what would get people's views if they. Hey, Sean, go ahead and come on this podcast. Here's the whistleblowers. Hey, buddy. How's it going? I haven't seen in a while.</w:t>
        <w:br/>
        <w:br/>
        <w:t>01;18;23;13 - 01;18;42;23</w:t>
        <w:br/>
        <w:t>Unknown</w:t>
        <w:br/>
        <w:t>Thanks for being a fucking dick. He would he would never. He said he was. He knows. Because guess what? I can contradict the shit that he's talking about. He's so can other people. He said he wouldn't do any more media appearances after getting caught at a 2018 Skinwalker Ranch briefing. He's live. It wasn't that well. Brandon actually had posted that because he did the same thing.</w:t>
        <w:br/>
        <w:br/>
        <w:t>01;18;42;23 - 01;19;07;03</w:t>
        <w:br/>
        <w:t>Unknown</w:t>
        <w:br/>
        <w:t>I didn't talk to him about this. I wasn't at this meeting and then buried it. Just post the picture on Twitter. I remember I hit Brandon up at that point. Yeah. One thing I actually kind of find funny is, you know, so neat. So Nathan came forward, you know, he your team leader, claims that, you know, you're making this all up.</w:t>
        <w:br/>
        <w:br/>
        <w:t>01;19;07;25 - 01;19;29;10</w:t>
        <w:br/>
        <w:t>Unknown</w:t>
        <w:br/>
        <w:t>You know, first of all, it's like, so he, you know, he was, vetted with with Patrick in it was framed as if he was in a position like, there's no situation where Nathan would have seen the UFO, because, you know, from your testimony, he wasn't part of your squad. No, he was that that was there. No.</w:t>
        <w:br/>
        <w:br/>
        <w:t>01;19;29;11 - 01;19;48;13</w:t>
        <w:br/>
        <w:t>Unknown</w:t>
        <w:br/>
        <w:t>So he wouldn't have seen the UFO, right? Not at all. Yeah. So for him to be like, yeah, we were on this mission, but we didn't see the UFO doesn't make sense, because whatever mission he did, obviously he didn't see the UFO because no, that wasn't on the same one you were. Not exactly. Nor was this a secret night mission.</w:t>
        <w:br/>
        <w:br/>
        <w:t>01;19;48;13 - 01;20;11;09</w:t>
        <w:br/>
        <w:t>Unknown</w:t>
        <w:br/>
        <w:t>No, it was not. Nor. And it did not involve aliens. I mean, not at all. I never spoke seeing ETS guys. Now, that's kind of why this boring in comparison to other people's stuff, you know? But no, it was not a night mission I would accept. Have been our night. We didn't have night vision with us. You know, I had my Kevlar and I didn't even have a rhino mount to mount anything because I always kept that off because it just get in the way during the daytime.</w:t>
        <w:br/>
        <w:br/>
        <w:t>01;20;11;11 - 01;20;15;17</w:t>
        <w:br/>
        <w:t>Unknown</w:t>
        <w:br/>
        <w:t>And typically I had.</w:t>
        <w:br/>
        <w:br/>
        <w:t>01;20;15;19 - 01;20;39;25</w:t>
        <w:br/>
        <w:t>Unknown</w:t>
        <w:br/>
        <w:t>On my Kevlar, I usually had, goggles that were clear lenses. Most of the time it's just easy to pop those off and put them on just because, you know, I don't like having darks because it just really fucked with my vision and just I hated it. And not only that, but these were s, and they fogged up like you wouldn't believe.</w:t>
        <w:br/>
        <w:br/>
        <w:t>01;20;39;25 - 01;21;02;01</w:t>
        <w:br/>
        <w:t>Unknown</w:t>
        <w:br/>
        <w:t>So at least clears are easier to deal with that as opposed to the dark lenses. But yeah, Nathan wasn't with me. Yeah, I mean wasn't. So like one thing that I find kind of funny, like when you think about it, you know, if if, you know, he's saying you made this all up. And so if that's the case, it means not only did you decide to make up a story about UFOs, but you decided the actual mission.</w:t>
        <w:br/>
        <w:br/>
        <w:t>01;21;02;01 - 01;21;23;26</w:t>
        <w:br/>
        <w:t>Unknown</w:t>
        <w:br/>
        <w:t>I went on with Nathan. I'm going to pretend that didn't happen to, which makes no sense whatsoever. And I mean, really, the the only thing, that makes Nathan's testimony have any weight whatsoever is simply the fact that you're denying that you were ever on a mission with it, because you could very easily have just said, yeah, I did two missions.</w:t>
        <w:br/>
        <w:br/>
        <w:t>01;21;23;26 - 01;21;40;08</w:t>
        <w:br/>
        <w:t>Unknown</w:t>
        <w:br/>
        <w:t>I did one with him, and I had this, yeah, I didn't do two. So it's like, it's just like anyone with half a brain would like, know that, you know, if you were making this all up, just say, yeah, well, I went on this real mission with Nathan. Well, yeah, you could have easily said something like that if that was really the case.</w:t>
        <w:br/>
        <w:br/>
        <w:t>01;21;40;11 - 01;21;55;27</w:t>
        <w:br/>
        <w:t>Unknown</w:t>
        <w:br/>
        <w:t>Yeah, if I wanted to lie about. Right, right. But, you know, then obviously the insiders wouldn't exist. And, you know, well, that's the biggest thing for me is like, why would this insider be approaching? And it's just that one guy. It's multiple, you know what I mean? So why would they spend any time to try to help me?</w:t>
        <w:br/>
        <w:br/>
        <w:t>01;21;55;27 - 01;22;19;00</w:t>
        <w:br/>
        <w:t>Unknown</w:t>
        <w:br/>
        <w:t>If I was lying to anybody, why would they expose themselves and their parts of it and details that I personally know they wouldn't take that chance. They're already their butts already puckered up just like mine compared, because obviously what they're having to deal with personally, they wouldn't subject themselves to to going to somebody who's lying doesn't make any sense.</w:t>
        <w:br/>
        <w:br/>
        <w:t>01;22;19;03 - 01;22;41;07</w:t>
        <w:br/>
        <w:t>Unknown</w:t>
        <w:br/>
        <w:t>But so, Nathan, the thing that's most compelling about Nathan is, you know, he is who he says he is. Correct. You know, he was your team leader at one point. And he was on that operation. He was on the ship. All of that stuff logically lines up. And he has this photograph of two people on, on a helicopter.</w:t>
        <w:br/>
        <w:br/>
        <w:t>01;22;41;12 - 01;23;04;19</w:t>
        <w:br/>
        <w:t>Unknown</w:t>
        <w:br/>
        <w:t>He says one of them is you. You deny that? Correct? I know who it is. I'm not going to say who it is, but I know who it is. Yeah. So the thing, the thing that's interesting, though, is someone found a match in the camouflage, between that photo and another photo of you. So the Daily Mail photo.</w:t>
        <w:br/>
        <w:br/>
        <w:t>01;23;05;04 - 01;23;21;16</w:t>
        <w:br/>
        <w:t>Unknown</w:t>
        <w:br/>
        <w:t>Yeah. Yeah. Okay. Because there's only two photos that I know that I've, that have been released. One of them was one I sent to Josh Bosworth with, Daily Mail because they're like, hey, do you have any pictures you want to. Yeah, I believe it's you. Helmet on, holding the saw. Right? Correct. So yes. And, I mean, but here's the thing.</w:t>
        <w:br/>
        <w:br/>
        <w:t>01;23;21;16 - 01;23;43;24</w:t>
        <w:br/>
        <w:t>Unknown</w:t>
        <w:br/>
        <w:t>It's a medium rack that I was wearing. A lot of them are the same patterns of that way. It's not like it's a fingerprint of one specific thing. I mean, it's it's odd that it's in the same location, like, I know, like some of the patterns repeat. And you can find examples of this, all over of, of finding like the pattern, you know, on a leg here and then on a different uniform, like it'll be on like the other leg or.</w:t>
        <w:br/>
        <w:br/>
        <w:t>01;23;43;26 - 01;24;02;29</w:t>
        <w:br/>
        <w:t>Unknown</w:t>
        <w:br/>
        <w:t>Right. And, but it's like some of the patterns don't even look identical, just in my opinion. You know, that's just where we're at. And so you don't think there's any possible that like, it was, it was a picture of you on a different day. No, that was not me. It just simply facial structure doesn't look the same as mine.</w:t>
        <w:br/>
        <w:br/>
        <w:t>01;24;02;29 - 01;24;23;16</w:t>
        <w:br/>
        <w:t>Unknown</w:t>
        <w:br/>
        <w:t>Nothing. It's not even me. I mean, even everybody I've showed that knows me is like. That's not fucking you, dude. Yeah, I've had people text me like this guy saying, that's you. That's not you. Yeah. So I mean, if that's what he's guy, that's what he's got. That's not me. Right? What his intention with this is I don't know, but there's just I mean, you guys have a history.</w:t>
        <w:br/>
        <w:br/>
        <w:t>01;24;23;16 - 01;24;41;22</w:t>
        <w:br/>
        <w:t>Unknown</w:t>
        <w:br/>
        <w:t>I mean, oh, he doesn't like me flat out, and the feeling's mutual. But the thing is, I mean, I got with what I'm dealing with in my life, and that's all I'm focused on, right? I'm not making money off of this stuff. This doesn't get me anywhere financially. What it does provide is understanding and stuff that I wish I never learned, but the truth had to be known.</w:t>
        <w:br/>
        <w:br/>
        <w:t>01;24;41;22 - 01;25;02;25</w:t>
        <w:br/>
        <w:t>Unknown</w:t>
        <w:br/>
        <w:t>And I'm thankful. At least these insiders were able to show details and share me details as well of, of what they were personally dealing with. Because these guys are are working in that organization. Yeah. So let's let's fast forward to that, you know, kind of modern day, after after your, your whole experience, you don't talk about this for many years.</w:t>
        <w:br/>
        <w:br/>
        <w:t>01;25;02;27 - 01;25;28;26</w:t>
        <w:br/>
        <w:t>Unknown</w:t>
        <w:br/>
        <w:t>What, what motivated you to come forward and because because you signed an NDA that basically I did in your life. Correct. All of all of us did sign that. So what motivated you to come forward? What was your objective? Well, I just instituted about I don't think that this sentence should be secret, and I don't think people should be dying and being threatened about it.</w:t>
        <w:br/>
        <w:br/>
        <w:t>01;25;29;02 - 01;25;52;25</w:t>
        <w:br/>
        <w:t>Unknown</w:t>
        <w:br/>
        <w:t>Is your craft or anything. It just sounds ridiculous to me. So my motivation was, you know what? Somebody else out there besides the guys I was with and myself have had to have a similar experiences. And maybe, maybe there's a chance in hell that mine connects the dots for something. Maybe my story can help other people to an extent.</w:t>
        <w:br/>
        <w:br/>
        <w:t>01;25;52;28 - 01;26;08;21</w:t>
        <w:br/>
        <w:t>Unknown</w:t>
        <w:br/>
        <w:t>As crazy as it sounds. And don't get me wrong, I agree that it's absolutely sounds fucking nuts, but they're not in my shoes and I wish some people were because I'd be like, you guys would just shut up. You guys would stay quiet. You guys were like, oh, that's not cool to talk about. I don't enjoy talking about it.</w:t>
        <w:br/>
        <w:br/>
        <w:t>01;26;08;23 - 01;26;37;26</w:t>
        <w:br/>
        <w:t>Unknown</w:t>
        <w:br/>
        <w:t>But that was kind of my, my intention was maybe that this could help paint a picture or contribute in some way, shape or form. Yeah. And I think, you know, there were there were whistleblower protections that had recently been been passed. Yes. And I think I remember you talking about that, kind of being part of your motivation, like, yeah, now that they have a safety net, to an extent, making the NDAA illegal, you know, so obviously I haven't had any ramifications of that.</w:t>
        <w:br/>
        <w:br/>
        <w:t>01;26;37;28 - 01;26;58;11</w:t>
        <w:br/>
        <w:t>Unknown</w:t>
        <w:br/>
        <w:t>Yeah. So it's not like I mean, I've had harassment, but you know, and the harassment served as more of like, okay, well obviously I'm pissing the right people off. Right. You know, so if I again, I have documentation of all the harassment that I've talked to them with multiple people who know what's going on. If I was making any of this up, there wouldn't be this harassment.</w:t>
        <w:br/>
        <w:br/>
        <w:t>01;26;58;11 - 01;27;25;29</w:t>
        <w:br/>
        <w:t>Unknown</w:t>
        <w:br/>
        <w:t>There wouldn't be these insiders, there wouldn't be this. I wouldn't have a leg to stand on with, with other facts. And now there are facts in my world that somebody else observing outside of my circle, they may say, okay, in their world it may not be facts, but for me and my world, it is when I first connected with you, after my initial Reddit post, kind of just researching the military side of the operation and like realizing that, you know, everything you said to a letter was accurate.</w:t>
        <w:br/>
        <w:br/>
        <w:t>01;27;26;04 - 01;27;47;05</w:t>
        <w:br/>
        <w:t>Unknown</w:t>
        <w:br/>
        <w:t>Yes. Regarding the kind of surrounding circumstances. And I was like, okay, well, what's next? You know, and so we, you know, I reached out, we connected. If I'm honest, I actually grew more skeptical. Yep. As far as anybody. Yes. Because you all of a sudden started talking about this insider and I'm like, this is weird.</w:t>
        <w:br/>
        <w:br/>
        <w:t>01;27;47;05 - 01;28;03;02</w:t>
        <w:br/>
        <w:t>Unknown</w:t>
        <w:br/>
        <w:t>Like, what if I didn't have answers, right? You would have this experience. And now all of a sudden, someone is telling you that they know what you saw and they want to meet with you. So, you know, I didn't have anybody else that I was talking to with this. I don't I don't have a lot of friends. I don't care to have a lot of friends.</w:t>
        <w:br/>
        <w:br/>
        <w:t>01;28;03;02 - 01;28;18;03</w:t>
        <w:br/>
        <w:t>Unknown</w:t>
        <w:br/>
        <w:t>I got a lot of acquaintances, like a lot of people know who I am to an extent. My what is this business? And that's what I, you know, I separate this from business because business is what my livelihood and my employees are. That's what I care about. As well as the disclosure of wanting the truth to come out.</w:t>
        <w:br/>
        <w:br/>
        <w:t>01;28;18;10 - 01;28;42;25</w:t>
        <w:br/>
        <w:t>Unknown</w:t>
        <w:br/>
        <w:t>So I it's not like I had anybody else to say, hey. And then when I saw what you were doing and I saw the attention to detail and everything that you were piecing together, that kind of put something in my mind to say, you know what? Maybe this guy can help me out to an extent. Maybe, there's things that he could probably pinpoint or connect the dots on, and just your attention to detail was just something I was like, you know what?</w:t>
        <w:br/>
        <w:br/>
        <w:t>01;28;43;01 - 01;29;00;17</w:t>
        <w:br/>
        <w:t>Unknown</w:t>
        <w:br/>
        <w:t>This guy's got his shit together. Maybe I'm able to provide information to you that because you seem like you you're well versed in this. I'm not. I know what I experienced, and there's other things I'm now learning. Especially with your guys's help. Especially pinpoint out to me things that I can pass on to other people and say yay or nay.</w:t>
        <w:br/>
        <w:br/>
        <w:t>01;29;00;17 - 01;29;18;19</w:t>
        <w:br/>
        <w:t>Unknown</w:t>
        <w:br/>
        <w:t>Is this have any legitimacy to it? So, yeah, I was surprised at the amount of trust that you kind of put into me right away because like, if you had if you had like told stuff to the wrong person, you could have been. But I had a good chance of reading you and kind of gauging you, which is why we had a phone call.</w:t>
        <w:br/>
        <w:br/>
        <w:t>01;29;18;20 - 01;29;38;02</w:t>
        <w:br/>
        <w:t>Unknown</w:t>
        <w:br/>
        <w:t>Yeah, I actually had an the biggest the, the, the, the most craziest, biggest moment for me was, you know, you were talking about this insider who wanted to meet with you. I was so skeptical. It sounds so crazy, but like, I had nothing to lose. It wasn't like I was this podcast or who, like, had to report on the story.</w:t>
        <w:br/>
        <w:br/>
        <w:t>01;29;38;08 - 01;29;56;07</w:t>
        <w:br/>
        <w:t>Unknown</w:t>
        <w:br/>
        <w:t>Like I could back away from the whole thing if I'm correct, if it fell apart and I felt sketchy about it. But I was like, you know what? Let's just see what happens. We had a phone call the day before I recorded that. Yes, you got your knowledge and I oh, I was freaked out. You were I, I fucked up, I was, you know, because these guys could have done anything.</w:t>
        <w:br/>
        <w:br/>
        <w:t>01;29;56;07 - 01;30;12;24</w:t>
        <w:br/>
        <w:t>Unknown</w:t>
        <w:br/>
        <w:t>I was going to their back. You. I wanted to scream at you and like say dude, don't go. I know, like, I had to, I had to I had to learn the truth. And that's what they were offering. They were offering money. They weren't offering anything like that. They were offering a chance to set me and set the record straight of what I witnessed.</w:t>
        <w:br/>
        <w:br/>
        <w:t>01;30;12;26 - 01;30;41;02</w:t>
        <w:br/>
        <w:t>Unknown</w:t>
        <w:br/>
        <w:t>And I think after keeping this, you know, quiet for 14 plus years, I think I deserve the truth. I think everybody deserves the truth because for what's going on is absolute bullshit of why it's secret and why these guys feel in the right mind that they want to kidnap people or offer, them, a way out of their situation and use them as a biological equipment in these programs.</w:t>
        <w:br/>
        <w:br/>
        <w:t>01;30;41;02 - 01;31;01;19</w:t>
        <w:br/>
        <w:t>Unknown</w:t>
        <w:br/>
        <w:t>It's just it doesn't sit well with me. I understand why, but I think if there was some kind of government intervention with this, that there may be people that want to volunteer, maybe see what they can do and if they can, and that's their thing. And I understand that these guys are also doing the same thing, but I think they're giving false promises.</w:t>
        <w:br/>
        <w:br/>
        <w:t>01;31;01;21 - 01;31;18;28</w:t>
        <w:br/>
        <w:t>Unknown</w:t>
        <w:br/>
        <w:t>I think they're being misled like they are, because that's why they're partaking in this. And they don't understand the magnitude, magnitude of what they're doing. And from my current knowledge, I know that a lot of them don't know what they're getting involved with because they're heavily drugged and they can't recall what they're doing specifically with what they're making contact with.</w:t>
        <w:br/>
        <w:br/>
        <w:t>01;31;19;01 - 01;31;49;10</w:t>
        <w:br/>
        <w:t>Unknown</w:t>
        <w:br/>
        <w:t>Yeah. I wanted to ask you about this. So it was during the Npcc. You learned that these crates were in trafficking drugs. But but people I, so I did a two day event prior to that. It was June 10th, 11th and 12th. Was it the 12th of the Npcc was on? Yeah. I think the Daily Mail article came out the 10th or 11th and the NPC was out, the 12th because I was I had talked to Josh Boswell with Daily Mail prior to going to DC.</w:t>
        <w:br/>
        <w:br/>
        <w:t>01;31;49;24 - 01;32;14;23</w:t>
        <w:br/>
        <w:t>Unknown</w:t>
        <w:br/>
        <w:t>And, and Greer was the one that set all that up. And my goal, as much as I possibly can, is having some transparency, because I think that's important. And as uncomfortable it is for me to be public, I don't enjoy it, but if I'm able to provide any, any kind of asset to disclosure in any kind of way, I'm not here for money.</w:t>
        <w:br/>
        <w:br/>
        <w:t>01;32;14;26 - 01;32;33;09</w:t>
        <w:br/>
        <w:t>Unknown</w:t>
        <w:br/>
        <w:t>Everybody knows that I seem good because I'm not for that, cause that's I make my own money. As you guys know, you guys seem so, And it's even crazy that I got employees that don't know what I'm doing, and I don't talk. I don't talk about it freely. There's some people who do, and they're kind of curious, and they just, like, kind of find out on their own or.</w:t>
        <w:br/>
        <w:br/>
        <w:t>01;32;33;09 - 01;32;49;24</w:t>
        <w:br/>
        <w:t>Unknown</w:t>
        <w:br/>
        <w:t>Yeah, other people. Oh yeah, it's good. It's been some people talk and. Yeah. So I assume that some people don't know because nobody asks me. Some people have seen what I did and they're texting me, man, that's you know, you kind of try to get in detail with it. I'm like, I can't tell you much, man. Yeah. You know this, you know.</w:t>
        <w:br/>
        <w:br/>
        <w:t>01;32;49;26 - 01;33;16;09</w:t>
        <w:br/>
        <w:t>Unknown</w:t>
        <w:br/>
        <w:t>Yeah. Just jumping back to I just wanted to emphasize that the biggest moment for me and you actually at this point, you're kind of like, totally read into all of that. Yes. Yes. So like that meeting you had with the insider was the pivotal moment for me because that conversation that you and I had prior to the day before that meeting gave me very specific starting point.</w:t>
        <w:br/>
        <w:br/>
        <w:t>01;33;16;16 - 01;33;40;10</w:t>
        <w:br/>
        <w:t>Unknown</w:t>
        <w:br/>
        <w:t>Yes. To be able to track the helicopter. I knew the location where you guys were meeting, and it just it set up, a way for me to verify a lot of things because there was an important piece of evidence. And so that is what led me to to verify on your on a court to verify without you even knowing.</w:t>
        <w:br/>
        <w:br/>
        <w:t>01;33;40;10 - 01;34;00;02</w:t>
        <w:br/>
        <w:t>Unknown</w:t>
        <w:br/>
        <w:t>Correct where you went. I was really surprised when you told me. Yeah. I was like, yeah, how the fuck did you find that? Yeah, I was like, okay, now the yeah, I it's obvious after that point. Yeah. And I think it was, I think it was a good slip up to an extent because, because it was able to at least pinpoint somebody to be able to verify.</w:t>
        <w:br/>
        <w:br/>
        <w:t>01;34;00;04 - 01;34;20;21</w:t>
        <w:br/>
        <w:t>Unknown</w:t>
        <w:br/>
        <w:t>Because with that helicopter flight, your as well as I was able to provide other events that were going on. Yeah, that was the other thing because like prior to me revealing to you that I like tracked it on radar, I was like, hey, do you remember what time you took off? And you told me, and it was exactly what the radar said.</w:t>
        <w:br/>
        <w:br/>
        <w:t>01;34;20;28 - 01;34;48;13</w:t>
        <w:br/>
        <w:t>Unknown</w:t>
        <w:br/>
        <w:t>I was like, Holy crap. And then, yeah, there were some kind of, limited time kind of events that were happening on the ground that could be visible from the air. Yep. And and you corroborated that? Yes. I was able to cross-check that with, you know, local news, and like, I've spoken to you about how I authenticated the evidence and used.</w:t>
        <w:br/>
        <w:br/>
        <w:t>01;34;48;13 - 01;35;04;19</w:t>
        <w:br/>
        <w:t>Unknown</w:t>
        <w:br/>
        <w:t>Yes. You know, and the only thing I can say without going into specifics is, you know, where I went. Yeah. That's all that's all we're going to talk about it. Yeah. Yeah. But and and I know, you know now because I say he's provided we know for okay that because I think some people should know I trust you guys.</w:t>
        <w:br/>
        <w:br/>
        <w:t>01;35;04;20 - 01;35;23;05</w:t>
        <w:br/>
        <w:t>Unknown</w:t>
        <w:br/>
        <w:t>Yeah I am you've been by my side for a year without finally meeting you today. No, no it's it's still crazy. Yes, but you're, I can tell because I read people very well. That's where sales comes into. I can kind of gauge, you know, and, I, I know that you're for the truth, and I know you are, too.</w:t>
        <w:br/>
        <w:br/>
        <w:t>01;35;23;05 - 01;35;49;23</w:t>
        <w:br/>
        <w:t>Unknown</w:t>
        <w:br/>
        <w:t>And I am as well. And we're all in the same shoes as far as wanting this to come forward and wanting this whole thing to stop, because our way of life can improve. You know, the insider provided a lot of, information for you to disseminate. Yes. And granted, it was tough for me because that, you know, they were in attendance and it was a group of they not pronounced attendance in the, Npcc 2023.</w:t>
        <w:br/>
        <w:br/>
        <w:t>01;35;49;24 - 01;36;09;06</w:t>
        <w:br/>
        <w:t>Unknown</w:t>
        <w:br/>
        <w:t>They were there, but they were also there at the other events, the one three days before, it was two days. So it was a 10th, 11th and 12th. Okay. So it was during was that on a Monday, the Npcc? I let me look real. Okay. So you were talking about just a couple days before the Npcc, that's when you first kind of met these insiders.</w:t>
        <w:br/>
        <w:br/>
        <w:t>01;36;09;06 - 01;36;36;27</w:t>
        <w:br/>
        <w:t>Unknown</w:t>
        <w:br/>
        <w:t>So I didn't meet them directly. But I know that they were in attendance and, when I had presented on that Saturday, I believe is when it was, Saturday and Sunday. Yeah, I think it was the Saturday and Sunday because I got in Friday afternoon or morning. And then they went to the hotel. I had dinner with Korea and everybody, kind of met them, actually, it was a couple drinks.</w:t>
        <w:br/>
        <w:br/>
        <w:t>01;36;38;13 - 01;36;56;16</w:t>
        <w:br/>
        <w:t>Unknown</w:t>
        <w:br/>
        <w:t>At the hotel. And then we got our rooms, got everything situated, went downstairs. I introduced my wife to everybody to that I've already been kind of somewhat familiar with and talking to, and it was my first time in meeting some people, like Michael Stratton person Doctor Greer in person, or would be the second time because he was here in Boulder.</w:t>
        <w:br/>
        <w:br/>
        <w:t>01;36;56;26 - 01;37;16;29</w:t>
        <w:br/>
        <w:t>Unknown</w:t>
        <w:br/>
        <w:t>That's when I first actually met him. And that was in 2017. And I was, I just kind of felt that he was somebody at the time who was talking about this, and there were some things that he had hinted that were may have been maybe other people have experienced what I've experienced. And he was talking to.</w:t>
        <w:br/>
        <w:br/>
        <w:t>01;37;16;29 - 01;37;38;11</w:t>
        <w:br/>
        <w:t>Unknown</w:t>
        <w:br/>
        <w:t>So I wanted to tell him, hey, this was my situation. You know, anybody else who went through this? Maybe it's something I can convey and compare notes to this person. And of course they don't. Some of them are dead and some of them refuse to talk. Understandably. But, yes, these insiders were there. So when I had did that event, and it may be on YouTube, I can't find it anywhere.</w:t>
        <w:br/>
        <w:br/>
        <w:t>01;37;38;14 - 01;38;13;06</w:t>
        <w:br/>
        <w:t>Unknown</w:t>
        <w:br/>
        <w:t>It may be on YouTube or some, because I know it was recorded because Doctor Greer and myself were kind of frustrated that their audio and video people were kind of slack and, I had given my piece that day and I had, expressed that what I hypothesized was drugs. Right. And that's when Doctor Greer pulled me aside and showed me his phone that had a text message from this individual that had he had this encrypted app, it was not signal was some other high tech communication platform, did not look like signal.</w:t>
        <w:br/>
        <w:br/>
        <w:t>01;38;13;09 - 01;38;33;27</w:t>
        <w:br/>
        <w:t>Unknown</w:t>
        <w:br/>
        <w:t>And I read the text message and what that text message said was, and my wife was actually sitting on the couch in the in the green room, and I was close to her, and Doctor Greer was standing to my right. And the text message said, I don't want to leave my girl hanging, but I know what Michael saw.</w:t>
        <w:br/>
        <w:br/>
        <w:t>01;38;33;29 - 01;38;53;20</w:t>
        <w:br/>
        <w:t>Unknown</w:t>
        <w:br/>
        <w:t>And he went through this whole he wrote a Bible, essentially, of what it was to an extent, but he had talked that he wanted to now talk to Doctor Greer privately and discuss what it was. And, so I at that point, because I was, I was volunteered security for him, which is what I'm doing with this too.</w:t>
        <w:br/>
        <w:br/>
        <w:t>01;38;53;20 - 01;39;09;06</w:t>
        <w:br/>
        <w:t>Unknown</w:t>
        <w:br/>
        <w:t>But it's more of me to kind of see what the fuck else is going on. This is how I can get information. So you do it. You you help benefit somebody, but you also get to kind of learn more in depth of what's kind of been going on. And you get to be in the sensitive meetings and stuff and kind of really see.</w:t>
        <w:br/>
        <w:br/>
        <w:t>01;39;09;10 - 01;39;31;05</w:t>
        <w:br/>
        <w:t>Unknown</w:t>
        <w:br/>
        <w:t>So it's kind of my personal way to kind of disseminate information and maybe be able to understand. That's just my curiosity. But, I met the gentleman, which, of course, he didn't know that I knew who he was to an extent, because Greer said he was going to meet with him and maybe they were going to put me in a green room and have a face to face conversation, which never happened.</w:t>
        <w:br/>
        <w:br/>
        <w:t>01;39;31;07 - 01;39;59;08</w:t>
        <w:br/>
        <w:t>Unknown</w:t>
        <w:br/>
        <w:t>And then I wake up to, text message that he sent me at 2:00 in the morning. I don't remember what day specifically. I still have it because I have it all saved. Of course, just in case I have a paper trail. Just in case anything happens. And, He had said that, the gentleman's name, to an extent, knows what I saw and would like to talk to me about it.</w:t>
        <w:br/>
        <w:br/>
        <w:t>01;39;59;10 - 01;40;21;22</w:t>
        <w:br/>
        <w:t>Unknown</w:t>
        <w:br/>
        <w:t>And he is the NOC, non-official covers what that stands for in a CIA term. And he gave me his phone number, which is one of one of many ways that number. So I, I, I was like, oh, shit. Okay. And it wasn't like I wasn't expecting it because I was like, okay, this guy probably he probably won't bother with me.</w:t>
        <w:br/>
        <w:br/>
        <w:t>01;40;21;23 - 01;40;41;15</w:t>
        <w:br/>
        <w:t>Unknown</w:t>
        <w:br/>
        <w:t>He'll just tell Doctor Greer everything, and then Doctor Vera will tell me what I dealt with and experience. But that wasn't the case. So, I had I sat on it for probably about a day or two because I was like, okay, here's a point of no return. Realistically. And then I was like, you know what? Fuck it.</w:t>
        <w:br/>
        <w:br/>
        <w:t>01;40;41;18 - 01;40;59;25</w:t>
        <w:br/>
        <w:t>Unknown</w:t>
        <w:br/>
        <w:t>So you're you're referring to he he wanted to meet with you. Well, he was the message. He wasn't know. So the message I sent him was Doctor Greer providing me his contact info. Gotcha. Okay, so that's what I sat on. And, so I was just thinking every scenario in my head, like, oh, fuck. What? What am I going to.</w:t>
        <w:br/>
        <w:br/>
        <w:t>01;40;59;28 - 01;41;19;04</w:t>
        <w:br/>
        <w:t>Unknown</w:t>
        <w:br/>
        <w:t>What is this doing? Am I getting set up? Was part of that, too? I mean, it's a percentage, sure, because I'm nervous. And, you know, I've already kind of said my piece. I'm nervous now. The whole world knows what I disclosed. And it was very uncomfortable. I hate fucking being public, but it's just it's something that needs to be done.</w:t>
        <w:br/>
        <w:br/>
        <w:t>01;41;20;11 - 01;41;42;08</w:t>
        <w:br/>
        <w:t>Unknown</w:t>
        <w:br/>
        <w:t>And he had I called him and he did not answer any that not a voicemail said so then I texted him and they responded immediately. And I have it, I have the text messages and basically what he said that he he's going to fly me out somewhere and he was going to be able to provide me documentation, among other things, that will help me with this.</w:t>
        <w:br/>
        <w:br/>
        <w:t>01;41;42;08 - 01;42;05;19</w:t>
        <w:br/>
        <w:t>Unknown</w:t>
        <w:br/>
        <w:t>But now that I came forward, they these guys were working in that organization that I witnessed that during this operation. He had some insight to tell me, and that's what we did. We met up and you had the phone call of that, and you have some details about where I met, this gentleman, particularly and, where he flew me off to to provide me more information.</w:t>
        <w:br/>
        <w:br/>
        <w:t>01;42;05;19 - 01;42;33;04</w:t>
        <w:br/>
        <w:t>Unknown</w:t>
        <w:br/>
        <w:t>Why do you feel like he wanted to meet you in person versus just talking to you on the phone call, that sort of thing. Like, what was that? I think it was establishing trust. It's easy to talk to people over the phone, getting face to face with people and having them tell you things. Now, granted, when he and I met and we were sitting across from each other and I've said this in multiple interviews, but I had my phone off because he had had this one that can detect any chips.</w:t>
        <w:br/>
        <w:br/>
        <w:t>01;42;33;04 - 01;42;56;05</w:t>
        <w:br/>
        <w:t>Unknown</w:t>
        <w:br/>
        <w:t>And I showed you the text message or the message that he sent me talking about why they did that and, which they're all chipped. So, that's all I'm going to say about that. But I guess it was a chance to get the truth. And I can tell when he was talking to me that he was very fidgety and very nervous because he doesn't know who I am and I don't know who he is.</w:t>
        <w:br/>
        <w:br/>
        <w:t>01;42;56;05 - 01;43;15;26</w:t>
        <w:br/>
        <w:t>Unknown</w:t>
        <w:br/>
        <w:t>So him being nervous. But he looked through my background. He looked at every possible detail about me. So he knew everything. So I know that he knew that wasn't some asset planted and trying to fish people out, which I know is a concern of theirs, which is why they're screening people heavily and do what they do. So, which I was just as nervous.</w:t>
        <w:br/>
        <w:br/>
        <w:t>01;43;15;26 - 01;43;41;18</w:t>
        <w:br/>
        <w:t>Unknown</w:t>
        <w:br/>
        <w:t>And that's when he, during that interview or, meet up the meeting, that's when he provided me insight on as a way to establish trust. And I looked at the bullets and there were no stroke primers, nothing like that. Popped it. And right there, put them by flap like this. And nobody else was armed. At that point, I kind of started getting to know him a little bit personally.</w:t>
        <w:br/>
        <w:br/>
        <w:t>01;43;41;20 - 01;44;01;07</w:t>
        <w:br/>
        <w:t>Unknown</w:t>
        <w:br/>
        <w:t>Some personal details about who he is and what he does and, you know, other things. You know, he's got a family, which is great because it tells me he's on the right side of things, and he's he loves his family very much, as you should. And, that kind of gave me hope that, okay, this guy actually is taking that in consideration, which tells me everything.</w:t>
        <w:br/>
        <w:br/>
        <w:t>01;44;01;09 - 01;44;19;14</w:t>
        <w:br/>
        <w:t>Unknown</w:t>
        <w:br/>
        <w:t>And his body language was also what conveyed it to me, too, because he was very fidgety with his watch. He's kind of like trying to adjust himself. And it's like, okay, I know you're telling the truth because this is making you uncomfortable as much as is making me. And there was also sort of an apology that he gave you.</w:t>
        <w:br/>
        <w:br/>
        <w:t>01;44;19;17 - 01;44;42;07</w:t>
        <w:br/>
        <w:t>Unknown</w:t>
        <w:br/>
        <w:t>Can you talk about that? He apologized on, saying that he's sorry that we went through that, that it's absolutely unnecessary and it's bullshit and shouldn't be happening. Anybody and he knows of instances where they yes, they have murdered people, not him directly, but he will never kill a patriot. He will never kill innocent people. But that guy will murder and kill bad guys, as it should be, because he's like a sheepdog.</w:t>
        <w:br/>
        <w:br/>
        <w:t>01;44;42;09 - 01;44;58;08</w:t>
        <w:br/>
        <w:t>Unknown</w:t>
        <w:br/>
        <w:t>And all of these guys that I'm working with are the same way. They're all good people. And some people have had confusion to say, oh, we're wild at gunpoint with these guys. But now all of a sudden they're welcoming me in and giving me this, this knowledge and trust. No, it's not the same people. These are the good guys.</w:t>
        <w:br/>
        <w:br/>
        <w:t>01;44;58;10 - 01;45;24;04</w:t>
        <w:br/>
        <w:t>Unknown</w:t>
        <w:br/>
        <w:t>Very. These guys weren't involved with the operation you witnessed in 2009. No, they were not. But they are aware of those types of. Yes. And they've been on similar operations as that. To my understanding. And so he showed you some things. Yes. You've said you went underground. I can't talk about any of this. Okay. I don't, I don't I'm not going to ask you what you saw.</w:t>
        <w:br/>
        <w:br/>
        <w:t>01;45;24;04 - 01;45;47;00</w:t>
        <w:br/>
        <w:t>Unknown</w:t>
        <w:br/>
        <w:t>What I, what I want to ask you is, why did he show you that? In the sense of what you could ask is what the things that he has been able to show you are? It was a way of him able to prove who he said, who he really was. That you? What? What? Yes. It wasn't like I can just take his word and just say, okay, I trust you.</w:t>
        <w:br/>
        <w:br/>
        <w:t>01;45;47;01 - 01;46;06;21</w:t>
        <w:br/>
        <w:t>Unknown</w:t>
        <w:br/>
        <w:t>Yeah. It was a way for them to say these are the real deal, guys, right? Because it's not like anybody can just see this shit. Right? And I hope one day I can get to a point where I can talk about that. And, because it is, it is mind blowing. And I thought what I witnessed, and 14, 15 years ago was mind blowing.</w:t>
        <w:br/>
        <w:br/>
        <w:t>01;46;06;21 - 01;46;40;29</w:t>
        <w:br/>
        <w:t>Unknown</w:t>
        <w:br/>
        <w:t>Yes, it is, but now you actually see things face to face of what? Yeah. You know, because I'll put it this way. That facility. If these guys were to link up with to politicians and then give them a free access card to everything, it would a single handedly blow the doors off of this whole chicanery of misinformation and all the lies and all the deceit that are being there.</w:t>
        <w:br/>
        <w:br/>
        <w:t>01;46;40;29 - 01;46;59;00</w:t>
        <w:br/>
        <w:t>Unknown</w:t>
        <w:br/>
        <w:t>This would prove everything, because what's stopping that from happening? They're doing that right now, but they're trying to plan it out. And what way? I don't know, but that's what their goal is. Okay. I, I can't give any details about that being mixed up and all this, but, I can tell you otherwise, but they're they're upset.</w:t>
        <w:br/>
        <w:br/>
        <w:t>01;46;59;02 - 01;47;22;06</w:t>
        <w:br/>
        <w:t>Unknown</w:t>
        <w:br/>
        <w:t>A lot of them are upset, I guess. I, I guess what I'm getting at is like, what is what are what's their objective with this? Like they want with reaching out to you, informing this partnership or relationship with you? What is their ultimate motive? Because these are these are people who are first hand participants in the program.</w:t>
        <w:br/>
        <w:br/>
        <w:t>01;47;22;06 - 01;47;43;16</w:t>
        <w:br/>
        <w:t>Unknown</w:t>
        <w:br/>
        <w:t>Yes. For 30 plus years. Yeah. And so they're pro disclosure to a certain extent, pro American, pro freedom, pro life. You know, obviously they don't like that people are being murdered over this kind of stuff. So there's kind of factions within. Yes. That's exactly what people call the program. Yes. And and these are kind of considered the good guys.</w:t>
        <w:br/>
        <w:br/>
        <w:t>01;47;43;16 - 01;48;12;00</w:t>
        <w:br/>
        <w:t>Unknown</w:t>
        <w:br/>
        <w:t>Yes, who want to support some level of disclosure and, restoring oversight. Yes. By Congress. So the other reason is that these guys were somewhat tasked to try to go through us or infiltrate right. I think, what would have happened is these guys would have been whistleblowers or considered whistleblowers themselves, not in a public fashion like I'm doing or anybody else that's in my shoes.</w:t>
        <w:br/>
        <w:br/>
        <w:t>01;48;12;03 - 01;48;34;04</w:t>
        <w:br/>
        <w:t>Unknown</w:t>
        <w:br/>
        <w:t>But I think what happened was, now that I came forward and what I experienced is directly related and directly involved with what they've been doing, it was more of a chance for them to say, okay, we can lay low, but now we have a spokesperson for us that can get this information out and tell and help us get information out to the right people.</w:t>
        <w:br/>
        <w:br/>
        <w:t>01;48;34;06 - 01;48;56;29</w:t>
        <w:br/>
        <w:t>Unknown</w:t>
        <w:br/>
        <w:t>And that was successful, and they'll be able to do that. But I was able I was also successful and able to get them in contact with certain other prominent people. Do these guys, these insiders, have any fear of coming forward? I personally have talked to some whistleblowers who are allegedly afraid to speak because they will lose pension. They will basically they in their family will not have a way to provide they they will lose everything.</w:t>
        <w:br/>
        <w:br/>
        <w:t>01;48;56;29 - 01;49;29;06</w:t>
        <w:br/>
        <w:t>Unknown</w:t>
        <w:br/>
        <w:t>Okay. If this is not done correctly and carefully. Okay. And I again, I don't know if these guys are coming forward. I can't specifically say that. I don't know, I just maybe one day they will. Who knows. But what do you think needs to happen? Or you know, if you can convey kind of what what these guys have said, what needs to happen or change in order for more firsthand participants like them to be able to come forward, like what needs to happen.</w:t>
        <w:br/>
        <w:br/>
        <w:t>01;49;29;08 - 01;49;45;19</w:t>
        <w:br/>
        <w:t>Unknown</w:t>
        <w:br/>
        <w:t>The tables need to flip as far as the of the majority of these people in these programs are good people. And that's what I I've from my own interactions with some of these people right now, I'm not working with everybody. Right. But the ones that I know very well now, they're good people. They got their heart in the right place.</w:t>
        <w:br/>
        <w:br/>
        <w:t>01;49;45;20 - 01;50;17;11</w:t>
        <w:br/>
        <w:t>Unknown</w:t>
        <w:br/>
        <w:t>They got the right mindset for this. What would need to happen is that the tables need to turn as far as them flipping the tables on their own programs, meaning taking control of them personally, getting the bad guys or neutralizing that. However, because what people need to understand is that this group is the enforcement arm of the even the political corruption that's going on because they have assets in certain places and government, local law enforcement, federal law enforcement, military everywhere.</w:t>
        <w:br/>
        <w:br/>
        <w:t>01;50;17;14 - 01;50;45;22</w:t>
        <w:br/>
        <w:t>Unknown</w:t>
        <w:br/>
        <w:t>So if they are able to single handedly take the bad guys out or flip the script or get gain control of that, because right now there's a war between the good and bad of this, these factions, the bad guys want to keep this secret, and they want to keep this technology to themselves and what they want to commit crimes against humanity with this technology and have this power and control, while the good guys want this to come forward and everybody benefit from it, and us as a species, be able to survive.</w:t>
        <w:br/>
        <w:br/>
        <w:t>01;50;45;24 - 01;51;07;26</w:t>
        <w:br/>
        <w:t>Unknown</w:t>
        <w:br/>
        <w:t>Also, the fact that they know directly what is going on because they're living in this world, this is their day to day job, so to speak. So, I think now that they have an opportunity to understand that this is affecting other people besides me, besides, I mean, it's affecting all of us because we could be we could really be far in life with this technology.</w:t>
        <w:br/>
        <w:br/>
        <w:t>01;51;07;28 - 01;51;34;25</w:t>
        <w:br/>
        <w:t>Unknown</w:t>
        <w:br/>
        <w:t>And not only that, we could stop shooting down and craft because who's to say I don't? I've never met any of them. I don't know any ETS or no. I can never came face to face with them. What I can tell you is that I know that the universe is massive and there's multi dimensional universes, or however, this works with the theories that people have proposed.</w:t>
        <w:br/>
        <w:br/>
        <w:t>01;51;34;27 - 01;52;02;19</w:t>
        <w:br/>
        <w:t>Unknown</w:t>
        <w:br/>
        <w:t>And if that really is the case, the possibility that we can come across a species that ain't going to be too friendly with us as a possibility. So you're telling and this is what the concept is. So this group is going to target them, shoot them down in the deserts all over the world in secluded areas. And they are going to come across at a point, maybe someday that they're going to shoot down the wrong type.</w:t>
        <w:br/>
        <w:br/>
        <w:t>01;52;02;21 - 01;52;43;13</w:t>
        <w:br/>
        <w:t>Unknown</w:t>
        <w:br/>
        <w:t>And maybe that type becomes a type that decides that, hey, you know what? We don't need these people or we don't need this species around and they decide to we as people who don't even partake in that nonsense, have to pay for it. Meaning that our our lives and as they can instantly do it if they wanted to, with what I have been told and would have understand how powerful they are if they're able to travel interdimensional and through time and space, and be able to show up here and go to any other place that they want to go and be able to control craft through consciousness and be able to pretty much the way</w:t>
        <w:br/>
        <w:br/>
        <w:t>01;52;43;13 - 01;53;02;22</w:t>
        <w:br/>
        <w:t>Unknown</w:t>
        <w:br/>
        <w:t>that they even said that. And this is just speculation, of course, because I've never seen this personally, but the way that they are actually able to be go through things, be interdimensional, so it can be in 3D or just have the image of. But they can also pastor solid objects like it's almost them. They're molecules or atoms splitting between all of those to separate them somehow.</w:t>
        <w:br/>
        <w:br/>
        <w:t>01;53;02;22 - 01;53;27;23</w:t>
        <w:br/>
        <w:t>Unknown</w:t>
        <w:br/>
        <w:t>So that's just speculation. But that's what I've been told. And so if you have something that advanced and some some very smart that can end our lives, this whole planet, if they wanted to, and for some reason they choose not to, but yet we keep shooting them down. And I mean us as a human species, right? Right. So, so so you described kind of the next step forward is for the good guys to kind of flip the tables on the bad guys.</w:t>
        <w:br/>
        <w:br/>
        <w:t>01;53;27;23 - 01;54;02;12</w:t>
        <w:br/>
        <w:t>Unknown</w:t>
        <w:br/>
        <w:t>Yes. But what about the the whole side of like legislation? I mean, is that still an important factor too? Well, that allows certain things to happen to where there is involvement from both sides because there's there's laws that have to be abided by. There's has to be built. There has to be military involvement to an extent. And there's also has to be a law enforcement effort because essentially there's a lot of laws being broken with all of and that's kind of thing that maybe they can get them on a technicality to get some laws passed.</w:t>
        <w:br/>
        <w:br/>
        <w:t>01;54;02;12 - 01;54;25;07</w:t>
        <w:br/>
        <w:t>Unknown</w:t>
        <w:br/>
        <w:t>And then now all of a sudden, these guys can't hide within that, because now there's proof that there's stuff going on that the law enforcement, like U.S. marshals, for example, because have jurisdiction everywhere, can be the one to execute whatever they need to. Right? That's just that's just technically speaking. And what about like how how can we get more people like the insiders you're working with to come forward?</w:t>
        <w:br/>
        <w:br/>
        <w:t>01;54;25;07 - 01;54;50;01</w:t>
        <w:br/>
        <w:t>Unknown</w:t>
        <w:br/>
        <w:t>Are there you know, there seems to be kind of like, yeah, we have whistleblower protection, but it's it's really not enough. It's really not enough. That's exactly their concern. Yeah. So what do they think needs to be done from that aspect that these politicians need to get their shit together and they can't be corrupt. And like we're seeing with the whole pushback of the eminent domain and all that kind of stuff, because these aerospace companies are paying some of these guys.</w:t>
        <w:br/>
        <w:br/>
        <w:t>01;54;50;03 - 01;55;04;00</w:t>
        <w:br/>
        <w:t>Unknown</w:t>
        <w:br/>
        <w:t>So of course, hey, we'll throw you X amount of money if you play ball for us and make it to where it's hard for them to accomplish what they want, because then all of a sudden the game's up. These aerospace companies know what's going on. They're going to pretend that they don't, but they have access to this shit.</w:t>
        <w:br/>
        <w:br/>
        <w:t>01;55;04;02 - 01;55;24;04</w:t>
        <w:br/>
        <w:t>Unknown</w:t>
        <w:br/>
        <w:t>And it may not even be the executives of these companies who know what's going on. But the contractors and the people that are within these groups know exactly what's going on, have access to it. And it's a very it's relatively a small number. So like every single Boeing personnel or Lockheed Martin or Raytheon or, Northrop Grumman for that matter, what?</w:t>
        <w:br/>
        <w:br/>
        <w:t>01;55;24;06 - 01;55;48;14</w:t>
        <w:br/>
        <w:t>Unknown</w:t>
        <w:br/>
        <w:t>Every single person knows what's going on. They don't only certain groups in that too. And to touch quickly on what you were talking about, about shooting down these craft. Are you aware of us in the program with these insiders? If there's kind of an ethical tug of war going on that 100%. Okay. And that's kind of why they, they feel the need to, to want to divulge information to me, to spread it to you guys and to to the world, for that matter.</w:t>
        <w:br/>
        <w:br/>
        <w:t>01;55;48;16 - 01;56;08;10</w:t>
        <w:br/>
        <w:t>Unknown</w:t>
        <w:br/>
        <w:t>The other aspect of it, too, is over these installations that, civilian aircraft are being targeted as well when they're flying into these temporary, flight restricted areas or to for us and some people, they work for a flight. When I go see some scenic views of some of these areas that are beautiful nearby, but I happen to stumble into the area just like we did at around went wrong.</w:t>
        <w:br/>
        <w:br/>
        <w:t>01;56;08;10 - 01;56;28;11</w:t>
        <w:br/>
        <w:t>Unknown</w:t>
        <w:br/>
        <w:t>Point of time. And now they get hit with this experimental weapon. Well, you can't even call them experimental because they're using they're not known. You know, they're they're relatively. Yeah. Are you aware of what these offensive UAP weapons are, how they work? I can't give specifics to a lot of them either, but I only know of a few.</w:t>
        <w:br/>
        <w:br/>
        <w:t>01;56;28;13 - 01;56;46;05</w:t>
        <w:br/>
        <w:t>Unknown</w:t>
        <w:br/>
        <w:t>But as far as the other ones that are more cutting edge because like, again, they keep refining their systems because they want to make sure that there's they can just take them out with a single hit and have an easier time doing it, I would suppose. You know, that's just speculation, but they're always refining their stuff. There's always refining there.</w:t>
        <w:br/>
        <w:br/>
        <w:t>01;56;47;00 - 01;57;06;26</w:t>
        <w:br/>
        <w:t>Unknown</w:t>
        <w:br/>
        <w:t>Reverse engineer technologies as well, which is why they test these weapon systems on them. So they had to explain that they put them, they put craft on balloons, have them go up to high altitude, and then they hit them with these weapons because there's nobody aboard. Right. And then they also have them stationary on the ground, and they can hit them at different angles to make sure that it's.</w:t>
        <w:br/>
        <w:br/>
        <w:t>01;57;06;29 - 01;57;12;27</w:t>
        <w:br/>
        <w:t>Unknown</w:t>
        <w:br/>
        <w:t>But what they have explained to me was that.</w:t>
        <w:br/>
        <w:br/>
        <w:t>01;57;13;00 - 01;57;39;22</w:t>
        <w:br/>
        <w:t>Unknown</w:t>
        <w:br/>
        <w:t>They're EMP proof. What they have, they are and they're not vulnerable to any kind of modern day munitions like rifle bullets or 50 caliber machine gun ammo or, ammunition or rounds. Missiles can't penetrate through them. You're talking about UAP that they have. Yes. Okay. That they they as in these this groups if they really retrieved well that they've designed and made oh reverse engineered.</w:t>
        <w:br/>
        <w:br/>
        <w:t>01;57;39;22 - 01;57;59;26</w:t>
        <w:br/>
        <w:t>Unknown</w:t>
        <w:br/>
        <w:t>So like the RV reverse. Yes. That most of the ones that are coming out and this is what some of the insiders had said, they are having a very hard time distinguishing the real craft from any high compared to the ones that they've got. That's how far they've came with this technology. They can't identify one from the other.</w:t>
        <w:br/>
        <w:br/>
        <w:t>01;57;59;28 - 01;58;29;01</w:t>
        <w:br/>
        <w:t>Unknown</w:t>
        <w:br/>
        <w:t>It's getting to that point. So it's practically been a year since like almost to like within a week. Yes. Came forward. Correct. What's next for you and like has your motivation for coming forward now changed? Like has your objective now changed now that you've met with the insider and kind of gotten involved? Yes. Yes, it has, because I feel like I can now help these guys in any way that I possibly can.</w:t>
        <w:br/>
        <w:br/>
        <w:t>01;58;29;01 - 01;58;44;11</w:t>
        <w:br/>
        <w:t>Unknown</w:t>
        <w:br/>
        <w:t>I have been doing that behind the scenes, and it's good. It feels good to do that, and it feels good to be on the right side of history with this. And when everything does come to a head, hopefully there can be some positive movements that blow this all wide open and we can all benefit. We could all be better people at the end of the day.</w:t>
        <w:br/>
        <w:br/>
        <w:t>01;58;44;11 - 01;59;03;00</w:t>
        <w:br/>
        <w:t>Unknown</w:t>
        <w:br/>
        <w:t>That's what I want. That's my mission. The other aspect is obviously being provided the information that people are being taken and used in these programs. That doesn't sit well with me. When I heard that I couldn't sleep for a week. There's many times where I've hidden in the bathroom and literally busted down fucking crying because it's like, I can't.</w:t>
        <w:br/>
        <w:br/>
        <w:t>01;59;03;00 - 01;59;26;20</w:t>
        <w:br/>
        <w:t>Unknown</w:t>
        <w:br/>
        <w:t>I couldn't do anything to stop that at that time. Which sucks to know that you're completely helpless. So I feel like it's my mission to get the right oversight to an extent. And maybe there can be things that can happen on a, on a global scale that get these programs to be known programs, maybe the right ways can be done with these where people don't have to be sedated.</w:t>
        <w:br/>
        <w:br/>
        <w:t>01;59;26;24 - 01;59;55;07</w:t>
        <w:br/>
        <w:t>Unknown</w:t>
        <w:br/>
        <w:t>People don't have to be treated as if they're biological equipment or pink assets, as they call them, that they can actually have people gain a foothold and do this peacefully and make us all better people. And everybody can live happily, everybody can live evolved. We can stop paying utilities because free energy will be a thing. Maybe my I mean, I got fast cars, but maybe I can get some faster shit that I can drive around or fly around in for that matter, however that comes about.</w:t>
        <w:br/>
        <w:br/>
        <w:t>01;59;55;07 - 02;00;18;19</w:t>
        <w:br/>
        <w:t>Unknown</w:t>
        <w:br/>
        <w:t>But, you know, I think I think with optimism is that our world can be significantly better, but we have to go through some very hard times for this to happen. I don't have children, but I know you do. And I know that your children do benefit from having a better world, that they can grow up and experience and not have to go through the corruption and see what we're dealing with.</w:t>
        <w:br/>
        <w:br/>
        <w:t>02;00;18;19 - 02;00;39;09</w:t>
        <w:br/>
        <w:t>Unknown</w:t>
        <w:br/>
        <w:t>Those people right now who understand what's going on. And I know these insiders families also deserve the same. You know, like I said, I don't want any money from this. All I want is for this to come forward. Now, I want this world to get better and change. That's my mission. And you know anybody who has any problems with me not accepting money?</w:t>
        <w:br/>
        <w:br/>
        <w:t>02;00;39;11 - 02;00;57;06</w:t>
        <w:br/>
        <w:t>Unknown</w:t>
        <w:br/>
        <w:t>Tough shit. I make my own money. I'm not bought and paid for. Like most of these people who try to keep this shit hidden or secret or threaten them, they can threaten me all they want, but it's known as pissing us off and getting pissed off enough when we actually do something that actually. Because here's the here's the problem.</w:t>
        <w:br/>
        <w:br/>
        <w:t>02;00;57;08 - 02;01;14;05</w:t>
        <w:br/>
        <w:t>Unknown</w:t>
        <w:br/>
        <w:t>As much as I would like to say or believe me, everybody, because what I'm saying can be verified to an extent which I choose not to because I'm keeping people safe in the process. As you guys know. But,</w:t>
        <w:br/>
        <w:br/>
        <w:t>02;01;14;08 - 02;01;33;00</w:t>
        <w:br/>
        <w:t>Unknown</w:t>
        <w:br/>
        <w:t>Be skeptical because there are people coming forward who should not be, or they're muddying the waters to an extent and are very known people. I don't get in drama of this shit. I don't care to. I've got my direction of where I'm going and that's what I'm focused on. I let other people gossip and talk. Well, I'm just focused.</w:t>
        <w:br/>
        <w:br/>
        <w:t>02;01;33;03 - 02;01;52;04</w:t>
        <w:br/>
        <w:t>Unknown</w:t>
        <w:br/>
        <w:t>So that's what they can do. People need to understand that. Yes, as much as I want people to believe what I'm saying. But at the end of the day, disclosure is about evidence. It's not about testimony. It's not about what I say. If I had proof. So do you think evidence is coming at some point? Very much so.</w:t>
        <w:br/>
        <w:br/>
        <w:t>02;01;52;06 - 02;02;07;28</w:t>
        <w:br/>
        <w:t>Unknown</w:t>
        <w:br/>
        <w:t>How it will happen? I have no idea. Yeah, but I hope it does. And I hope it comes full force, because then it's going to kind of catch a lot of people with their pants down, people who pretend in the government that they don't know what's going on, but they they will do because they're getting paid from it under the table.</w:t>
        <w:br/>
        <w:br/>
        <w:t>02;02;08;06 - 02;02;33;14</w:t>
        <w:br/>
        <w:t>Unknown</w:t>
        <w:br/>
        <w:t>Right. So it's going to be interesting how. Oh, yeah. You didn't know that this existed, but here's some documentation. Or some people were saying that you were paid for it. Yeah, they got this material or whatever it is that they have that's actually out. And now people know for a fact, oh shit. And entirety exist, guys. And we've had access to this and we've been in communication to an extent for a very long time.</w:t>
        <w:br/>
        <w:br/>
        <w:t>02;02;33;16 - 02;02;51;16</w:t>
        <w:br/>
        <w:t>Unknown</w:t>
        <w:br/>
        <w:t>And I just got to ask two quick closing questions, if you don't mind. I think it was on the Total Disclosure podcast you talked about that you had been in contact with David Gross. Can you comment on that? I've talked to him and that's all I can say. Okay. And two, this is just kind of a personal one because I've seen this bounced around a lot.</w:t>
        <w:br/>
        <w:br/>
        <w:t>02;02;51;18 - 02;03;13;05</w:t>
        <w:br/>
        <w:t>Unknown</w:t>
        <w:br/>
        <w:t>I have seen many people call you Joey and Joey, your publicist. You two are not the same person. Yeah. Joey, are you Michael's publicist at all? Are you anything other than a private citizen who's investigating Michael's case, a random guy? Are you paid for by Michael? No. Man. Yeah, I know, I can imagine. That's the stuff that's like.</w:t>
        <w:br/>
        <w:br/>
        <w:t>02;03;13;05 - 02;03;33;07</w:t>
        <w:br/>
        <w:t>Unknown</w:t>
        <w:br/>
        <w:t>It's just like, you know, Reddit. Most people are just anonymous on Reddit. Yeah, I kind of, and I, and I just remained anonymous. Well, now, you know, I'm showing my face now for the first time and just trying to crack that open a little bit. Me? Yeah. You know, well, I mean, there will be a right time where everything can be the hardest and every everybody can sleep better, you know?</w:t>
        <w:br/>
        <w:br/>
        <w:t>02;03;33;09 - 02;03;51;15</w:t>
        <w:br/>
        <w:t>Unknown</w:t>
        <w:br/>
        <w:t>But, I just saw what you were doing on Reddit, and it's like, you know what? You're a very good person to get information out. I don't know anybody else. And thanks to you, thanks to you, you've been able to link me up with people who have. Who? Yeah. Yeah. You're very good at networking too. And that's part of the reason why I'm successful is because networking is key.</w:t>
        <w:br/>
        <w:br/>
        <w:t>02;03;51;18 - 02;04;10;08</w:t>
        <w:br/>
        <w:t>Unknown</w:t>
        <w:br/>
        <w:t>And that's, I use the same approach of disclosure. So if I'm in touch with people who are pivotal with this movement, then I'm able to contribute in ways that I possibly can to to bring this forward to an extent or however far we can get. And you introduce me to him, you know, which is great because you guys are wonderful guys, very good people, you know?</w:t>
        <w:br/>
        <w:br/>
        <w:t>02;04;10;08 - 02;04;30;15</w:t>
        <w:br/>
        <w:t>Unknown</w:t>
        <w:br/>
        <w:t>So it's good talking to you guys and just even shooting the shit when we're not talking about the same stuff, you know? So I can't believe we're sitting here. This is. I know it's been a long time coming in a long time. I'm like, you know, if I had time to go out there, I'd definitely go out there and see where you know, what your part of the world is like and yeah, see what you do day to day and you get to experience.</w:t>
        <w:br/>
        <w:br/>
        <w:t>02;04;30;19 - 02;04;57;22</w:t>
        <w:br/>
        <w:t>Unknown</w:t>
        <w:br/>
        <w:t>You busy with everything, you guys. Yeah, I'm surprised I'm not completely bald yet, but it's getting there. But I got some hams. I'm trying, so hopefully that helps. But you know, if not then I'm just going to be another whistleblower. The rocket just was awesome. I, you know, so grateful that you sat down with us and, just, you know, excited to kind of see how things unfold moving forward.</w:t>
        <w:br/>
        <w:br/>
        <w:t>02;04;57;28 - 02;05;19;19</w:t>
        <w:br/>
        <w:t>Unknown</w:t>
        <w:br/>
        <w:t>So. Well, I mean, from what I kind of understand and maybe pivotal to a point where we get the the grip on the right way and it comes forward and everybody understands it doesn't have to be secret anymore.</w:t>
        <w:br/>
        <w:br/>
      </w:r>
    </w:p>
    <w:p>
      <w:r>
        <w:br w:type="page"/>
      </w:r>
    </w:p>
    <w:p>
      <w:pPr>
        <w:pStyle w:val="Heading2"/>
      </w:pPr>
      <w:r>
        <w:t>07 Gerbs UAP Video Analyses\29 The 1974 Coyame, Mexico UFO Crash</w:t>
      </w:r>
    </w:p>
    <w:p>
      <w:r>
        <w:t>![[29-The 1974 Coyame, Mexico UFO Crash-thumbnail.jpg]]</w:t>
        <w:br/>
        <w:t>## aliases: ["Video 29: The 1974 Coyame, Mexico UFO Crash"]</w:t>
        <w:br/>
        <w:br/>
        <w:t>## tags: #UAPVideos #UFOCrashes #CoyameIncident</w:t>
        <w:br/>
        <w:br/>
        <w:t xml:space="preserve">**Video Published:** 2024-08-09  </w:t>
        <w:br/>
        <w:t xml:space="preserve">**Video Link:** [YouTube – The 1974 Coyame, Mexico UFO Crash](https://chatgpt.com/g/g-67baa97585e08191bb015cca779fd47a-uap-gerb-research-assistant/c/INSERT_VIDEO_LINK)  </w:t>
        <w:br/>
        <w:t>**Approx. Length:** ~38 minutes</w:t>
        <w:br/>
        <w:br/>
        <w:t>---</w:t>
        <w:br/>
        <w:br/>
        <w:t>## 📌 Overview</w:t>
        <w:br/>
        <w:br/>
        <w:t>This video explores **the 1974 Coyame, Mexico UFO Crash**, often referred to as _Mexico's Roswell_. It delves into reports of a mid-air collision between a civilian aircraft and a disk-shaped UFO, the involvement of both Mexican and U.S. recovery teams, and the mysterious deaths of Mexican soldiers.</w:t>
        <w:br/>
        <w:br/>
        <w:t>Topics covered:</w:t>
        <w:br/>
        <w:br/>
        <w:t>- **The Initial Crash** – Reports of a collision between a civilian aircraft and a UFO over Coyame, Chihuahua.</w:t>
        <w:br/>
        <w:t>- **The Deneb Report** – A mysterious document that surfaced in 1992 detailing the event.</w:t>
        <w:br/>
        <w:t>- **U.S. Recovery Team Involvement** – Allegations that a covert U.S. unit retrieved the UFO wreckage.</w:t>
        <w:br/>
        <w:t>- **What Happened to the Mexican Soldiers?** – Theories surrounding the unexplained fatalities of the Mexican retrieval team.</w:t>
        <w:br/>
        <w:t>- **Witnesses and Evidence** – Examination of key sources and leaked intelligence.</w:t>
        <w:br/>
        <w:br/>
        <w:t>---</w:t>
        <w:br/>
        <w:br/>
        <w:t>## 🎥 Timestamps</w:t>
        <w:br/>
        <w:br/>
        <w:t>- **0:00 – Intro**: Overview of the Coyame incident.</w:t>
        <w:br/>
        <w:t>- **1:50 – 1974 Coyame, Mexico UFO Crash**: Background and timeline.</w:t>
        <w:br/>
        <w:t>- **15:01 – Exploring the Deneb Report**: Details from leaked documents.</w:t>
        <w:br/>
        <w:t>- **18:48 – Plane Crash?**: Evaluating evidence of the mid-air collision.</w:t>
        <w:br/>
        <w:t>- **21:23 – American Recovery Team**: Allegations of U.S. intervention.</w:t>
        <w:br/>
        <w:t>- **28:22 – What Killed the Mexican Soldiers?**: Analysis of unexplained deaths.</w:t>
        <w:br/>
        <w:t>- **31:38 – Wikipedia &amp; Leaked Retrieval Team Info**: Reviewing censorship claims.</w:t>
        <w:br/>
        <w:t>- **37:52 – Witnesses**: Who has come forward?</w:t>
        <w:br/>
        <w:t>- **30:29 – Conclusion**: Summary and final thoughts.</w:t>
        <w:br/>
        <w:br/>
        <w:t>---</w:t>
        <w:br/>
        <w:br/>
        <w:t>## 📝 Key Takeaways</w:t>
        <w:br/>
        <w:br/>
        <w:t>1. **A UFO crash may have occurred in Coyame, Mexico, in 1974.**</w:t>
        <w:br/>
        <w:t xml:space="preserve">    - Reports indicate a mid-air collision between a civilian aircraft and an unknown craft.</w:t>
        <w:br/>
        <w:t>2. **The Deneb Report provides a disturbing account of the event.**</w:t>
        <w:br/>
        <w:t xml:space="preserve">    - The document suggests covert U.S. involvement and classified recovery operations.</w:t>
        <w:br/>
        <w:t>3. **The deaths of Mexican soldiers remain unexplained.**</w:t>
        <w:br/>
        <w:t xml:space="preserve">    - Theories range from radiation exposure to biological contamination.</w:t>
        <w:br/>
        <w:t>4. **Censorship and secrecy persist around the incident.**</w:t>
        <w:br/>
        <w:t xml:space="preserve">    - Wikipedia entries and official records have been altered or removed over time.</w:t>
        <w:br/>
        <w:br/>
        <w:t>---</w:t>
        <w:br/>
        <w:br/>
        <w:t>## 🔗 Cross-References</w:t>
        <w:br/>
        <w:br/>
        <w:t>- [[UFO Crashes and Retrievals]]</w:t>
        <w:br/>
        <w:t>- [[Reverse_Engineering_and_Private_Sector]]</w:t>
        <w:br/>
        <w:t>- [[UFOs_and_Government_Secrecy]]</w:t>
        <w:br/>
        <w:br/>
        <w:t>---</w:t>
        <w:br/>
        <w:br/>
        <w:t>## ❓ Open Questions</w:t>
        <w:br/>
        <w:br/>
        <w:t>- Why did the Mexican soldiers perish so suddenly?</w:t>
        <w:br/>
        <w:t>- Was the U.S. recovery team operating under a known program?</w:t>
        <w:br/>
        <w:t>- What technology, if any, was retrieved from the Coyame UFO?</w:t>
        <w:br/>
        <w:br/>
        <w:t>---</w:t>
        <w:br/>
        <w:br/>
        <w:t>## 🔮 Next Steps &amp; Research</w:t>
        <w:br/>
        <w:br/>
        <w:t>- Further investigation into U.S. military involvement in UFO crash retrievals.</w:t>
        <w:br/>
        <w:t>- Deep dive into the **Deneb Report** and its credibility.</w:t>
        <w:br/>
        <w:t>- Archival research on Wikipedia edits related to the Coyame incident.</w:t>
        <w:br/>
        <w:br/>
        <w:t>---</w:t>
        <w:br/>
        <w:br/>
        <w:t>## 🏷️ Tags</w:t>
        <w:br/>
        <w:br/>
        <w:t>#UAPVideos #Disclosure #CoyameCrash #UFOCrash #GovernmentSecrecy #skunkworks #uap #lockheedmartin</w:t>
        <w:br/>
        <w:t>---</w:t>
        <w:br/>
        <w:br/>
        <w:t>**References &amp; Links**</w:t>
        <w:br/>
        <w:br/>
        <w:t>- **Research findings by noufors (Deneb Report):** [Research Findings on the Chihuahua Disk Crash](https://www.noufors.com/Research_Findings_on_the_Chihuahua_Disk_Crash.html)</w:t>
        <w:br/>
        <w:t>- **Stringfield Crash Retrieval Status Reports (pg 536):** [Archive Link](https://archive.org/details/ufo-crash-retrievals-status-reports-1-vii/page/n535/mode/2up?view=theater&amp;q=COYAME)</w:t>
        <w:br/>
        <w:t>- **Mexico’s Roswell:** [Amazon Link](https://www.amazon.com/Mexicos-Roswell-Chihuahua-UFO-Crash-dp-0981759718/dp/0981759718/ref=dp_ob_image_bk)</w:t>
        <w:br/>
        <w:t>- **Coyame Incident Case Overview:** [Torres Summary](https://web.archive.org/web/20220125174745/https://roswellbooks.com/museum/?page%5Fid=68)</w:t>
        <w:br/>
        <w:t>- **Ufocasebook Article:** [Coyame Incident](https://www.ufocasebook.com/chihuahuamexico1974.html)</w:t>
        <w:br/>
        <w:t>- **MJ-12 First Annual Report:** [Archive.org](https://archive.org/details/majestictwelveproject1stannualreport/mode/2up?q=biological)</w:t>
        <w:br/>
        <w:br/>
        <w:t>## Transcript</w:t>
        <w:br/>
        <w:t>00;00;00;00 - 00;00;24;15</w:t>
        <w:br/>
        <w:t>Unknown</w:t>
        <w:br/>
        <w:t>It didn't start or end with Roswell. In fact, many countries around the world have stories of crashes of non-human intelligence that rival the intrigue, cover up incredible of the infamous crash that occurred in the New Mexico desert in 1947. Whether this be Shag Harbor, Canada, Mars, Brazil, or others, tantalizing and perplexing stories of UFO crashes are not isolated to the United States.</w:t>
        <w:br/>
        <w:br/>
        <w:t>00;00;24;18 - 00;00;52;20</w:t>
        <w:br/>
        <w:t>Unknown</w:t>
        <w:br/>
        <w:t>So today, let's investigate a severely underexplored UFO retrieval case that may give us the greatest insights into U.S. craft recovery protocol that allegedly occurred in northern Mexico in Koh Yamaguchi Wawa in the summer of 1974. Hey guys, it's UAP Group. And thank you so much for joining me today. As we dive into a gripping and underrepresented crash retrieval case commonly referred to by authors as Mexico's Roswell.</w:t>
        <w:br/>
        <w:br/>
        <w:t>00;00;52;23 - 00;01;15;26</w:t>
        <w:br/>
        <w:t>Unknown</w:t>
        <w:br/>
        <w:t>This case features an astounding tale to rival any case of a downed UAP. A classic crash disc US Special Forces Recovery a mysterious leaked report describing the event, the death of the Mexican military retrieval force, and much, much more is this case that has hardly seen any covering fact or fiction. Join me today as we try and find out.</w:t>
        <w:br/>
        <w:br/>
        <w:t>00;01;15;28 - 00;01;54;06</w:t>
        <w:br/>
        <w:t>Unknown</w:t>
        <w:br/>
        <w:t>And before we get started, it is worth noting primary sources for this case are few and far between. I will primarily be referencing the work of authors and first hand investigators into the Koyama case. Noah Torres and Ruben Uriarte and their book Mexico's Roswell that she Wawa UFO crash and follow up piece The Cayo May incident, as well as Leonard Stringfield, UFO Crash Retrieval Status Report seven part nine and Ryan Eastwood's masterpiece Magic Eyes Only, which gives this case a medium to high level of authenticity.</w:t>
        <w:br/>
        <w:br/>
        <w:t>00;01;54;08 - 00;02;26;22</w:t>
        <w:br/>
        <w:t>Unknown</w:t>
        <w:br/>
        <w:t>In the early 1980s, whispers of a 1974 collision between a small private plane and disc shaped UFO occurring near Koyama, Wawa, Mexico, began circulating tales of dead Mexican soldiers who initially recovered the craft in an American recovering team who relieved the corpses of the craft. Wreckage began to rise and follow these whispers. In 1994, legendary UFO crash retrieval researcher Leonard Stringfield would state, quote, I heard of the Chihuahua case before, either in the late 1970s or early 1980s.</w:t>
        <w:br/>
        <w:br/>
        <w:t>00;02;26;25 - 00;02;50;14</w:t>
        <w:br/>
        <w:t>Unknown</w:t>
        <w:br/>
        <w:t>The only detail I vaguely recall is that the U.S. military team had covertly crossed into Mexico to retrieve the object and, quote, it wasn't until 1992, on an electronic bulletin board, an anomalous document titled quote, Research Finding on Chihuahua, disc crash and quote would be posted, commonly referred to as the Dinette Report, which we will discuss in much greater detail later.</w:t>
        <w:br/>
        <w:br/>
        <w:t>00;02;50;17 - 00;03;15;24</w:t>
        <w:br/>
        <w:t>Unknown</w:t>
        <w:br/>
        <w:t>This shadowy, possibly leaked or purposefully leaked memo of unknown origin details the communications of one J.s to all Deneb team members in early summer of 1993, paper copies of this document would be mailed anonymously to UFO researchers such as Elaine Douglas, who shared the original documents with Stringfield. This anonymous mailing to select researchers reminds me strongly of the origins of the MJ 12 documents.</w:t>
        <w:br/>
        <w:br/>
        <w:t>00;03;16;00 - 00;03;44;05</w:t>
        <w:br/>
        <w:t>Unknown</w:t>
        <w:br/>
        <w:t>The Deneb report serves as our primary document describing this case. I find it crucial to read this document in its entirety, as it serves as the greatest analysis of this mysterious case. Afterwards, we will investigate some of the key aspects of this report and event further. So, without further ado, let's dive right into this 1974 recovery story to all Deneb team members from J.S. date 23rd March 1992.</w:t>
        <w:br/>
        <w:br/>
        <w:t>00;03;44;06 - 00;04;14;03</w:t>
        <w:br/>
        <w:t>Unknown</w:t>
        <w:br/>
        <w:t>Subject research findings on the Chihuahua disc crash text on 25 Aug 74 at 2207 hours, U.S. air defense radar detected an unknown approaching U.S. airspace from the Gulf of Mexico. Originally, the object was tracked at 2200 knots on a bearing of 325 degrees and an altitude of 75,000ft, a course that would intercept U.S. territory about 40 miles southwest of Corpus Christi, Texas.</w:t>
        <w:br/>
        <w:br/>
        <w:t>00;04;14;06 - 00;04;42;03</w:t>
        <w:br/>
        <w:t>Unknown</w:t>
        <w:br/>
        <w:t>After approximately 60s of observation at a position of 155 miles southeast of Corpus Christi, the object simultaneously decelerated to approximately 1700 knots, turning to a heading of 290 degrees, and began a slow descent. It entered Mexican airspace approximately 40 miles southwest of Brownsville, Texas. Radar attracted approximately 500 miles to a point near the town of Cuyama in the state of Chihuahua, not far from the U.S. border.</w:t>
        <w:br/>
        <w:br/>
        <w:t>00;04;42;05 - 00;05;13;00</w:t>
        <w:br/>
        <w:t>Unknown</w:t>
        <w:br/>
        <w:t>There, the object suddenly disappeared from the radar screens during the flight over Mexican airspace, the object leveled off at 45,000ft, then descended to 20,000ft. The descent was in level steps, not a smooth curve or straight line, and each level was maintained for approximately five minutes. The object was tracked by two different military radar installations. It would have been within range of Brownsville civilian radar, but it is assumed that no civilian radar detected the object due to a lack of any such reports.</w:t>
        <w:br/>
        <w:br/>
        <w:t>00;05;13;03 - 00;05;43;04</w:t>
        <w:br/>
        <w:t>Unknown</w:t>
        <w:br/>
        <w:t>The point of disappearance from radar screens was over a barren and sparsely populated area of northern Mexico. At first, it was assumed that the object had descended below the radar horizon, and a watch was kept for any reemergence of the object. None occurred. At first, it was assumed that the object might be a meteor because of the high speed and descending flight path, but meteors normally travel at higher speeds and descend in a smooth arc, not in steps, and meteors do not normally make a 35 degree change in course.</w:t>
        <w:br/>
        <w:br/>
        <w:t>00;05;43;06 - 00;06;15;08</w:t>
        <w:br/>
        <w:t>Unknown</w:t>
        <w:br/>
        <w:t>Shortly after detection, an air defense alert was called. However, before any form of interception could be scrambled, the object turned to a course that would not immediately take it over U.S. territory. The alert was called off within 20 minutes after the object's disappearance from the radar screen. 52 minutes after the disappearance, civilian radio traffic indicated that a civilian craft had gone down in that area, but it was clear that the missing aircraft had departed El Paso International with the destination of Mexico City, and could not therefore have been tracked over the Gulf of Mexico.</w:t>
        <w:br/>
        <w:br/>
        <w:t>00;06;15;10 - 00;06;37;11</w:t>
        <w:br/>
        <w:t>Unknown</w:t>
        <w:br/>
        <w:t>It was noted, however, that they both disappeared in the same area at the same time within daylight the next day, Mexican authorities began a search for the missing plane. Approximately 1030 five hours, there came a radio report that wreckage from the missing plane had been spotted from the air, almost immediately came a report of a second plane on the ground a few miles from the first.</w:t>
        <w:br/>
        <w:br/>
        <w:t>00;06;37;14 - 00;07;02;01</w:t>
        <w:br/>
        <w:t>Unknown</w:t>
        <w:br/>
        <w:t>After a few minutes, an additional report stated the second plane was circular shaped and apparently in one piece, although damaged. A few minutes after that, the Mexican military clamped a radio silence on all search efforts. The radio interceptions were reported through channels to the CIA, possibly as many as two additional government agencies also received reports, but such has not been confirmed as of this date.</w:t>
        <w:br/>
        <w:br/>
        <w:t>00;07;02;03 - 00;07;26;10</w:t>
        <w:br/>
        <w:t>Unknown</w:t>
        <w:br/>
        <w:t>The CIA immediately began forming a recovery team. The speed with which this team and equipment was assembled suggests that this was either a well-rehearsed exercise, or one that had been performed prior to this event. In the meantime, requests were initiated at the highest levels between the United States and Mexican government that the US recovery team be allowed onto Mexican territory to, quote unquote, assist.</w:t>
        <w:br/>
        <w:br/>
        <w:t>00;07;26;12 - 00;07;54;14</w:t>
        <w:br/>
        <w:t>Unknown</w:t>
        <w:br/>
        <w:t>These reports were met with professional ignorance and a flat refusal of any cooperation by 20 100 hours. 26 August 74th the recovery team had assembled and been staged at Fort Bliss. Several helicopters were flown in from some unknown source and assembled in a secured area. These helicopters were painted a neutral sand color and bore no markings. Eyewitness indicates that there were three smaller craft, very probably one Huey's.</w:t>
        <w:br/>
        <w:br/>
        <w:t>00;07;54;14 - 00;08;20;28</w:t>
        <w:br/>
        <w:t>Unknown</w:t>
        <w:br/>
        <w:t>From the description. There was also a larger helicopter, possibly a sea stallion. Personnel from this team remained with their craft and had no contact with other Fort Bliss personnel. Satellite and reconnaissance aircraft overflight that day indicated that both the crashed disc and civilian aircraft had been removed from the crash sites and loaded onto a flatbed trucks. Later flights confirmed the convoy had departed the area, heading south.</w:t>
        <w:br/>
        <w:br/>
        <w:t>00;08;21;00 - 00;08;45;15</w:t>
        <w:br/>
        <w:t>Unknown</w:t>
        <w:br/>
        <w:t>At that point, the CIA had to make a choice either to allow this unknown aircraft to stay in the hands of the Mexican government, or to launch the recovery team, supplemented by any required military support to take the craft. There occurred, however, an event that took the choice out of their hands, high altitude overflights, indicated that the convoy had stopped before reaching any inhabited areas or major roads.</w:t>
        <w:br/>
        <w:br/>
        <w:t>00;08;45;18 - 00;09;14;22</w:t>
        <w:br/>
        <w:t>Unknown</w:t>
        <w:br/>
        <w:t>Recon showed no activity and radio contact between the Mexican recovery team and its headquarters had ceased at low altitude. High speed overflight was ordered. The photos returned by that aircraft showed all trucks and jeeps stopped, some with doors open and two human bodies laying on the ground beside the two vehicles. The decision was immediately made to launch the recovery team, but the actual launching was held up for the arrival of additional equipment and two additional personnel.</w:t>
        <w:br/>
        <w:br/>
        <w:t>00;09;14;25 - 00;09;46;04</w:t>
        <w:br/>
        <w:t>Unknown</w:t>
        <w:br/>
        <w:t>It was not until 1430 eight hours that the helicopters departed Fort Bliss. The four helicopters followed the border down to Presidio, then turned and entered Mexican airspace north of Candelaria. They were over the convoy site at 1650 three hours. All convoy personnel were dead, most within the trucks. Some recovery team members dressed in bio protection suits reconfigured the straps holding the object onto the flatbed truck, then attach them to a cargo cable from the Sea Stallion.</w:t>
        <w:br/>
        <w:br/>
        <w:t>00;09;46;07 - 00;10;10;03</w:t>
        <w:br/>
        <w:t>Unknown</w:t>
        <w:br/>
        <w:t>By 17 14 hours, the recovered object was on its way to U.S. territory. Before leaving the convoy site, members of the recovery team gathered together the Mexican vehicle and bodies, then destroyed all with high explosives. This included the pieces of the civilian light plane, which had been involved in the mid-air collision. At 1740 six hours, the Huey's departed.</w:t>
        <w:br/>
        <w:br/>
        <w:t>00;10;10;05 - 00;10;31;06</w:t>
        <w:br/>
        <w:t>Unknown</w:t>
        <w:br/>
        <w:t>The Huey's caught up with the Sea Stallion as it reentered U.S airspace. The recovery team then proceeded to a point in the Davis Mountains, approximately 25 miles northeast of Valentine. There they landed and waited until oh 2 to 5 hours the next morning. At that time, they resumed the flight and rendezvoused with the small convoy on the road.</w:t>
        <w:br/>
        <w:br/>
        <w:t>00;10;31;06 - 00;11;00;07</w:t>
        <w:br/>
        <w:t>Unknown</w:t>
        <w:br/>
        <w:t>Besides Van Horn and Kent, the recovered disc was transferred to a truck large enough to handle it. Incapable of being sealed totally, some of the personnel from the Huey's transferred to the convoy. All helicopters then returned to their original bases for decontamination procedures. The convoy continued nonstop, using back roads and smaller highways and staying away from cities. The destination of the convoy reportedly was Atlanta, Georgia.</w:t>
        <w:br/>
        <w:br/>
        <w:t>00;11;00;10 - 00;11;29;08</w:t>
        <w:br/>
        <w:t>Unknown</w:t>
        <w:br/>
        <w:t>Here, the hard evidence thins out. One unconfirmed report says the disk was eventually transferred to Wright-Patterson Air Force Base. Another says that the disk was either transferred after that to another unnamed base, or was taken directly to this unknown base directly from Atlanta. The best description of this disc was that it was 16ft five inches in diameter, convex on both upper and lower surfaces to the same degree, possessing no visible doors or windows.</w:t>
        <w:br/>
        <w:br/>
        <w:t>00;11;29;10 - 00;11;53;28</w:t>
        <w:br/>
        <w:t>Unknown</w:t>
        <w:br/>
        <w:t>The thickness was slightly less than five feet. The color was silver, much like polished steel. There were no visible lights, nor any propulsion means there were no markings. There were two areas of the rim that showed damage, one showing an irregular hole approximately 12in in diameter, with indented metal around it. The other damage was described as a quote unquote dent about two feet wide.</w:t>
        <w:br/>
        <w:br/>
        <w:t>00;11;54;00 - 00;12;30;15</w:t>
        <w:br/>
        <w:t>Unknown</w:t>
        <w:br/>
        <w:t>The weight of the object was estimated as approximately 1,500 pounds, based on the effect of the weight on the carrying helicopter and those who transferred it to the truck. There was no indication in the document available as to whether anything else was visible in the quote unquote hole. It seemed likely that the damage with the hole was caused by the collision with the civilian craft that collision occurred while the object was traveling at approximately 1700 knots, or 1955mph, even ignoring the speed of the civilian craft, the impact would have been considerable at that speed.</w:t>
        <w:br/>
        <w:br/>
        <w:t>00;12;30;17 - 00;12;50;04</w:t>
        <w:br/>
        <w:t>Unknown</w:t>
        <w:br/>
        <w:t>This is an agreement with the description of the civilian aircraft as being, quote, almost totally destroyed, end quote. What was being taken from the crash site was pieces of the civilian craft. The second damage may have resulted when the object impacted with the ground. The speed in that case should have been considerably less than that of the first impact.</w:t>
        <w:br/>
        <w:br/>
        <w:t>00;12;50;07 - 00;13;17;27</w:t>
        <w:br/>
        <w:t>Unknown</w:t>
        <w:br/>
        <w:t>No mention is made of the occupants of the civilian craft. It is not known if any body or bodies were discovered. Considering the destruction of the civilian light aircraft in mid-air, bodies may well have not come down near the larger pieces. Unfortunately, what caused the deaths of the Mexican recovery team is not known. Speculation ranges from a chemical released from the disk as a result of the damage to a microbiological agent.</w:t>
        <w:br/>
        <w:br/>
        <w:t>00;13;18;00 - 00;13;36;17</w:t>
        <w:br/>
        <w:t>Unknown</w:t>
        <w:br/>
        <w:t>There are no indications of death or illness by any of the recovery team. It would not have been a logical for the recovery team to have taken one of the bodies back with them for analysis, but there is no indication of that happening. Perhaps they did not have adequate means of transporting what may have been a biologically contaminated body.</w:t>
        <w:br/>
        <w:br/>
        <w:t>00;13;36;20 - 00;14;02;21</w:t>
        <w:br/>
        <w:t>Unknown</w:t>
        <w:br/>
        <w:t>Inquiries to the FAA revealed no documents concerning the civilian aircraft crash, probably because it does not involve a US aircraft, nor did it occur over U.S. airspace. It should be noted that the above facts do not tell the complete story. Nothing is known of the analysis of the craft, nor its contents. Nothing is known about the deaths associated with the foreign recovery team, nor is it known if this craft was manned or not.</w:t>
        <w:br/>
        <w:br/>
        <w:t>00;14;02;23 - 00;14;24;05</w:t>
        <w:br/>
        <w:t>Unknown</w:t>
        <w:br/>
        <w:t>Other questions also remain, such as why would a recovered disc be taken to Atlanta? And where did the disc come from? It was first detected approximately 200 miles from U.S. territory. U.S. air defenses extend to a much greater distance than that if the object descended into the atmosphere, perhaps not at space. Tracking has some record of the object.</w:t>
        <w:br/>
        <w:br/>
        <w:t>00;14;24;08 - 00;14;52;28</w:t>
        <w:br/>
        <w:t>Unknown</w:t>
        <w:br/>
        <w:t>Alternate possibility is that it entered the Gulf of Mexico under radar limits, then quote unquote, jumped up to 75,000ft. Considering prior behavior exhibited by discs of this size, it is probable that the entry was from orbital altitude. The facts that are known have been gathered from two eyewitness accounts, documentation illegally copied, and a partially destroyed document. This was done in 1978 by a person who is now dead.</w:t>
        <w:br/>
        <w:br/>
        <w:t>00;14;53;00 - 00;15;05;20</w:t>
        <w:br/>
        <w:t>Unknown</w:t>
        <w:br/>
        <w:t>Only in February of this year did the notes and documents come into the hands of our group. End of document.</w:t>
        <w:br/>
        <w:br/>
        <w:t>00;15;05;22 - 00;15;29;28</w:t>
        <w:br/>
        <w:t>Unknown</w:t>
        <w:br/>
        <w:t>Very little, and I mean very little is known about the origins of this mysterious to net report. As mentioned above, the document first appeared on early message boards in 1992 before being anonymously mailed to researchers such as Elaine Douglas and Nick Redfern. Immediately, copies made their way into the hands of Leonard Stringfield and his sublime crash retrieval status report, stating, quote.</w:t>
        <w:br/>
        <w:br/>
        <w:t>00;15;30;01 - 00;16;05;21</w:t>
        <w:br/>
        <w:t>Unknown</w:t>
        <w:br/>
        <w:t>Reviewing the text of the report, initial J.S., which follows, I find that it is authoritatively written using correct military terminology and of note, and unlike a hoax, draws the line between so-called hard evidence and that which is speculative. End quote. What is crucial to remember here is Stringfield had heard rumors of this case around a decade prior, and let's note in Springfield's own words when presenting his initial retrievals of the third kind at Move On in 1978, he was, quote unquote informed, circuitous ly by the CIA several days in advance.</w:t>
        <w:br/>
        <w:br/>
        <w:t>00;16;05;23 - 00;16;34;27</w:t>
        <w:br/>
        <w:t>Unknown</w:t>
        <w:br/>
        <w:t>It would be inadvisable for him to discuss crash information in Mexico or West Germany. So the author of this piece, Joyce, seems to have intimate knowledge gathered by primary sources about the incident and desired the release of evidence to interested parties, i.e., the Deneb team is just an acronym or a name. Well, Noah Torres and Reuben Uriarte hypothesized JTS is an acronym for a department within the U.S. government, such as Joint Staff or Joint Services.</w:t>
        <w:br/>
        <w:br/>
        <w:t>00;16;34;29 - 00;17;07;24</w:t>
        <w:br/>
        <w:t>Unknown</w:t>
        <w:br/>
        <w:t>Perhaps the Deneb team was a name for an internal USG investigation group during the quote unquote, dark ages of UAP, as I like to call them. We know there is a massive gap of any official UAP programs within USG. From the ending of Bluebook in 1969 to the creation of OSS amateur in 2007. And from the words of Lou Elizondo, we do know unknown UAP programs were operating in the 1980s or with recent revelations of the UAP Task Force utilizing top secret online forums to discuss UAP.</w:t>
        <w:br/>
        <w:br/>
        <w:t>00;17;07;26 - 00;17;40;11</w:t>
        <w:br/>
        <w:t>Unknown</w:t>
        <w:br/>
        <w:t>Maybe the Deneb team was a similar group of intelligence community professionals who used the early internet message boards to discuss obfuscated data on crash retrieval cases. What is also interesting to note is the quote file UFO 3263 and quote indicating the Koyama report is one of many studied by Deneb in JS. Whether JS is an individual or group with intimate knowledge into the chaos incident, it seems the author does not have a direct line of information from the named CIA, nor AD or other agencies.</w:t>
        <w:br/>
        <w:br/>
        <w:t>00;17;40;11 - 00;18;12;26</w:t>
        <w:br/>
        <w:t>Unknown</w:t>
        <w:br/>
        <w:t>We kind of guess, such as the NRO or NCA. The facts were, quote, gathered from two eyewitness accounts, documentation illegally copied, and a partially destroyed document. This was done in 1978 by a person who is now dead. Only in February of this year, 1992, did the notes and documents come into the hands of our group. End quote JZ even states multiple times he or they are unaware of the analysis of the craft, the craft's ultimate destination, and other details such as the inclusion of bodies.</w:t>
        <w:br/>
        <w:br/>
        <w:t>00;18;12;29 - 00;18;37;01</w:t>
        <w:br/>
        <w:t>Unknown</w:t>
        <w:br/>
        <w:t>Deneb itself is a highly luminous blue star originated in the constellation Cygnus, one of the oldest constellations recognized by early civilizations. This star is a supergiant with luminosity equal to 60,000 souls or Earth's suns. The Milky Way's Great Rift, a critical junction in the galaxy where the Milky Way splits into two long sides, begins near Deneb into Cygnus.</w:t>
        <w:br/>
        <w:br/>
        <w:t>00;18;37;03 - 00;18;52;20</w:t>
        <w:br/>
        <w:t>Unknown</w:t>
        <w:br/>
        <w:t>This particular area held special significance to ancient stargazers, and of particular note, southern Mexico shamans who referred to the rift as the bulb. B the birth of all life.</w:t>
        <w:br/>
        <w:br/>
        <w:t>00;18;52;23 - 00;19;19;11</w:t>
        <w:br/>
        <w:t>Unknown</w:t>
        <w:br/>
        <w:t>The Deneb report describes an extremely unlikely chance of a collision between a UFO with a civilian light plane, which is one of the most key aspects to this case. According to the report, civilian air traffic had indicated the crash of a civilian aircraft along the route of El Paso, Texas to Mexico City. The Deneb team made inquiries into the FAA to identify the airport, but received no documents concluding the plane was of Mexican origin.</w:t>
        <w:br/>
        <w:br/>
        <w:t>00;19;19;13 - 00;19;47;11</w:t>
        <w:br/>
        <w:t>Unknown</w:t>
        <w:br/>
        <w:t>An unfortunately examined U.S. 1974 aircraft crashes, such as aircraft accident reports from Embry-Riddle University, yields no results either. Aviation Safety Network additionally lists no crashes in the year of 1974 occurring in Mexico. Many researchers, such as Torres and Uriarte, believe the craft to have been a Cessna 180 light aircraft. This is due to the last detection of the UFO by US air defense radar at 20,000ft or under.</w:t>
        <w:br/>
        <w:br/>
        <w:t>00;19;47;14 - 00;20;14;16</w:t>
        <w:br/>
        <w:t>Unknown</w:t>
        <w:br/>
        <w:t>Since this aircraft has a service ceiling of 17,000 and 700ft, the authors of Mexico's Roswell guessed the craft to be a perfect fit for a covert, low altitude and slow speed craft. So if this case is real, that likely leaves us with a craft performing illegal operations in a Cessna 180, such as drug smuggling operations. In 1974, anti-drug smuggling between the U.S. and Mexico was an extremely pertinent issue.</w:t>
        <w:br/>
        <w:br/>
        <w:t>00;20;14;18 - 00;20;48;09</w:t>
        <w:br/>
        <w:t>Unknown</w:t>
        <w:br/>
        <w:t>Let's reference this discussion between US President Gerald R Ford and Mexican President that occurred on October 21st, 1974, just two months after our crash story. The Mexican president states, quote, along the 3000 kilometer border, it is very easy for small planes to take off and land in small private ranches. According to Torres and Uriarte, a follow up book to Mexico's Roswell The Koyama Incident, the two mentioned the August 1974 death of a 50 year old Mexican pilot, Enrique Riviera Gutierrez, as reported in El Frontier.</w:t>
        <w:br/>
        <w:br/>
        <w:t>00;20;48;09 - 00;21;13;25</w:t>
        <w:br/>
        <w:t>Unknown</w:t>
        <w:br/>
        <w:t>Rizo, of course, to Wawa. I've personally been unable to track this paper, but the authors discuss that the man died on August 30th, 1974 from horrific injuries sustained in a plane crash on an unknown date prior to the article. The authors argue this could possibly be the pilot mentioned that in that report, but I find that highly unlikely due to the collision of a UFO and private plane at thousands of feet altitude.</w:t>
        <w:br/>
        <w:br/>
        <w:t>00;21;13;28 - 00;21;27;20</w:t>
        <w:br/>
        <w:t>Unknown</w:t>
        <w:br/>
        <w:t>Besides some alleged aircraft parts discovered in the crash region by tourists and Uriarte, we really have nothing to work with here in terms of tracking down this plane.</w:t>
        <w:br/>
        <w:br/>
        <w:t>00;21;27;22 - 00;21;54;08</w:t>
        <w:br/>
        <w:t>Unknown</w:t>
        <w:br/>
        <w:t>The Deneb reports makes numerous mention to the CIA. Quote. The radio interceptions were reported through channels to the CIA, possibly as many as two additional government agencies also received reports. But such has not been confirmed as of this date. The CIA immediately began forming a recovery team. The speed with which this team and its equipment was assembled suggests that it was either a well-rehearsed exercise, or one that had been performed prior to this event.</w:t>
        <w:br/>
        <w:br/>
        <w:t>00;21;54;08 - 00;22;23;23</w:t>
        <w:br/>
        <w:t>Unknown</w:t>
        <w:br/>
        <w:t>And quote I am once again drawn to this article by the incredible Christopher Sharpe, which accuses the CIA's Office of Global Access of playing a central role in UFO crash retrieval since 2003. The article states the Oga's coordinates with Joint Special Operations Command Jayhawk, amongst others, to collect craft. The implication of the CIA in the Deneb report leads us to suspect departments within the CIA have engaged in crash retrievals far before the Oga's creation in 2003.</w:t>
        <w:br/>
        <w:br/>
        <w:t>00;22;23;26 - 00;22;49;16</w:t>
        <w:br/>
        <w:t>Unknown</w:t>
        <w:br/>
        <w:t>And unfortunately, we can find CIA FOIA requests such as F 2007 00637 alleged mid-air collisions near Koyama, Mexico on eight, 25 or 26, 1974, with no results. However, we still do have some really interesting clues to pursue the role of the Oga in UFO crash retrieval, as described by Sharp's anonymous source, closely resembles the role of the CIA in the Dinette Report.</w:t>
        <w:br/>
        <w:br/>
        <w:t>00;22;49;18 - 00;23;08;23</w:t>
        <w:br/>
        <w:t>Unknown</w:t>
        <w:br/>
        <w:t>According to Sharp's source quote, they are basically a facilitator for people to get in and out of countries. They are very clever at being able to get anywhere in the world they want to end quote. And an additional source of sharp stated quote, the task at hand is simply to get into the custody and protect the secrecy of it.</w:t>
        <w:br/>
        <w:br/>
        <w:t>00;23;08;25 - 00;23;30;16</w:t>
        <w:br/>
        <w:t>Unknown</w:t>
        <w:br/>
        <w:t>The actual physical retrieval is done by the military, but it's not kept under military control because they have to keep too many records, so they start moving it out fairly quickly into private hands, unquote. In the dinette report, the CIA gathered intelligence on the UFO and assembled a recovery team who, we will later learn, may have all been retired U.S. Armed forces.</w:t>
        <w:br/>
        <w:br/>
        <w:t>00;23;30;18 - 00;23;59;15</w:t>
        <w:br/>
        <w:t>Unknown</w:t>
        <w:br/>
        <w:t>The UFO was then taken covertly by an unknown convoy to Atlanta, Georgia, where by the way, we can find the Lockheed Martin complex located in Air Force Plant six, less than 30 miles outside of Atlanta. In Lockheed's own words, this location offers quotes, skunkworks work in advanced development, and quote. And while Lockheed Martin was founded in 1995, we can clearly see one of its precursors, the Lockheed Company, engaged in C-130 work in Marietta, Georgia, since the 1950s.</w:t>
        <w:br/>
        <w:br/>
        <w:t>00;23;59;18 - 00;24;28;20</w:t>
        <w:br/>
        <w:t>Unknown</w:t>
        <w:br/>
        <w:t>And what's even stranger here is the existence of the Lockheed Martin Georgia nuclear aircraft Laboratory, known as AFP number 67, which served as Lockheed's lab for investigating the feasibility of nuclear aircraft. The site was closed in 1971 and acquired by the city of Atlanta, but this is still a very interesting connection, two sources in the Daily Mail told Schaap, alongside joke nuclear weapons experts such as the nuclear Emergency Support Team or Neste perform retrieval operations.</w:t>
        <w:br/>
        <w:br/>
        <w:t>00;24;28;23 - 00;24;56;16</w:t>
        <w:br/>
        <w:t>Unknown</w:t>
        <w:br/>
        <w:t>With this in mind, the Koyama case reminds me of another case we covered a lot earlier. Jonathan Waggoner right, let's remember the details of this testimony. What is Confirmable here is the CIA's involvement in 1997 Operation Laser Strike in Peru to engage counter-narcotics. According to Wiegand, the personnel he encountered after observing a crashed UAP in the jungles of Peru approached him from a nearby land at 47 Twin Rotor Copter.</w:t>
        <w:br/>
        <w:br/>
        <w:t>00;24;56;19 - 00;25;18;29</w:t>
        <w:br/>
        <w:t>Unknown</w:t>
        <w:br/>
        <w:t>The men's uniforms ranged from black fatigues, d.o.e., rain jackets and hazmat suits. In this video, I went into why nest was likely candidate for the team. Wake encountered a key relation to Koyama. Here is the presence of hazmat suits and the adverse mental effects agent claimed to have suffered, such as intense and unexplainable fear when close to the craft.</w:t>
        <w:br/>
        <w:br/>
        <w:t>00;25;19;06 - 00;25;51;05</w:t>
        <w:br/>
        <w:t>Unknown</w:t>
        <w:br/>
        <w:t>According to the report, this rapid reaction team was flown from their staging area in Fort Bliss, Texas, to the crash site from four helicopters guessed by DJs to be one Huey's and one larger helicopter like a 53 super stallion. The helicopters were flown in from an unknown location and assembled in a secure area. Crucial to note, JZ states these craft were painted in neutral sand color and bore no markings, signifying the vehicles may have been utilized specifically for clandestine operations.</w:t>
        <w:br/>
        <w:br/>
        <w:t>00;25;51;07 - 00;26;16;03</w:t>
        <w:br/>
        <w:t>Unknown</w:t>
        <w:br/>
        <w:t>Fort bliss may sound familiar to some and in fact may be crucial to research moving forward. Fort bliss, as mentioned by Colonel Philip J. Corso in his book The Day After Roswell, according to Corso. Debris and bodies from the 1947 Roswell crash were shipped to Fort Bliss, Texas. There aren't many other connections to Fort Bliss and up besides a handful of blue books, but this really could be some interesting research going forward.</w:t>
        <w:br/>
        <w:br/>
        <w:t>00;26;16;05 - 00;26;46;14</w:t>
        <w:br/>
        <w:t>Unknown</w:t>
        <w:br/>
        <w:t>And a quick side note. The team was allegedly given intelligence by the CIA, gathered from satellite and reconnaissance aircraft. Overflight of the disc and plane collision intelligence via plane may have come from the El Paso Intelligence Center, known as Epic, established at Fort Bliss in 1974, possibly an EF three E established in 1972, and the satellite imagery, as discussed by Noah Torres, likely came from the fleet of keyhole spy satellites put into orbit around 1971.</w:t>
        <w:br/>
        <w:br/>
        <w:t>00;26;46;16 - 00;27;14;29</w:t>
        <w:br/>
        <w:t>Unknown</w:t>
        <w:br/>
        <w:t>These satellites were primarily operated by the NRO. Perhaps this is one instance of highly classified high res satellite imagery of crashed UAP. David Grush has referred to curious to me. Here is how the report states once surveillance showed the Mexican convoy had stopped, an aerial photography showed two soldiers laying motionless on the ground. The recovery team's departure was delayed for the arrival of additional equipment, presumably hazard protection and explosives, and two additional personnel.</w:t>
        <w:br/>
        <w:br/>
        <w:t>00;27;15;06 - 00;27;53;14</w:t>
        <w:br/>
        <w:t>Unknown</w:t>
        <w:br/>
        <w:t>Who were these additional personnel and were they possibly munitions experts sent to scrub contaminated crash sites? Upon securing the craft, the team loaded the vehicle onto a large truck and proceeded to original base for decontamination. But before leaving the site, the Deneb report states the Mexican vehicles, bodies and civilian light plane were all destroyed with high explosives. This haste to destroy the site delayed departure for additional crew, and refusal to bring Mexican bodies back for analysis leads me to believe the American Recovery Team were possibly aware of the contamination that killed the soldiers beforehand, and had highly trained explosive experts to sanitize the site.</w:t>
        <w:br/>
        <w:br/>
        <w:t>00;27;53;17 - 00;28;26;05</w:t>
        <w:br/>
        <w:t>Unknown</w:t>
        <w:br/>
        <w:t>Noah Torres wonders if the explosive used was an Mk 54 Sad suitcase nuke carrying the smallest yield of ten tons. Such an explosive would effectively sterilize the site while keeping residual effects and damage to local population. Almost no. After all, in his 2000 paper Radiation Neutralization of Stored Biological Warfare Agents with low yield Nuclear warheads, Hans Kruger argues fissile debris and fireballs can actually destroy biological agents.</w:t>
        <w:br/>
        <w:br/>
        <w:t>00;28;26;07 - 00;28;59;00</w:t>
        <w:br/>
        <w:t>Unknown</w:t>
        <w:br/>
        <w:t>Initially, when reading the Deneb report, and still partly to today, I wonder if the US recovery team had killed the Mexican soldiers. And Deneb do not have the full picture here, yet seem to have some understanding what happened to the men. Quote. Unfortunately, what caused the deaths of the Mexican recovery team is not known. Speculation ranges from a chemical released from the disk as a result of the damage to a micro biological agent and quote, there still remains the possibility that the U.S. team did in fact kill the soldiers in a hasty decision to prevent them from returning to base with UAP debris.</w:t>
        <w:br/>
        <w:br/>
        <w:t>00;28;59;02 - 00;29;25;05</w:t>
        <w:br/>
        <w:t>Unknown</w:t>
        <w:br/>
        <w:t>And this does warrant further investigation. I can't help but to think back to David Grush, who mentioned numerous times crimes had been committed to maintain UAP secrecy. So if we adhere to Deneb, some contaminant from the downed saucer led to the deaths of all soldiers on the Mexican recovery team. Possibly this was due to handling of bodies. Reminded me of the police officer who allegedly died after touching a non-human intelligence being in the Virginia Brazil case.</w:t>
        <w:br/>
        <w:br/>
        <w:t>00;29;25;07 - 00;29;52;08</w:t>
        <w:br/>
        <w:t>Unknown</w:t>
        <w:br/>
        <w:t>But the report makes specific mention it is unaware if the disc was manned or not. Possibly the contaminant leaked from the, quote. A regular hole approximately 12in in diameter, with indented metal around it and quote observed on the crashed craft. Fantastic enough. We do have some absolutely fascinating references here. Nestled within the MG 12 first Annual Report lies a passage within section F Government policy of Control and Denial.</w:t>
        <w:br/>
        <w:br/>
        <w:t>00;29;52;10 - 00;30;17;26</w:t>
        <w:br/>
        <w:t>Unknown</w:t>
        <w:br/>
        <w:t>Here, the majestic 12 panel cites their concern regarding several said Sandia National Labs personnel who came in contact with UFO debris and bodies. One technician collapsed while attempting removal of a body. One went into a coma for four hours when attempting to place an Na body in a bag. All four technicians who suffered effects were rushed to Los Alamos, but all four died of seizures and profuse bleeding.</w:t>
        <w:br/>
        <w:br/>
        <w:t>00;30;17;28 - 00;30;40;15</w:t>
        <w:br/>
        <w:t>Unknown</w:t>
        <w:br/>
        <w:t>The report states upon inconclusive autopsies, it appeared all four suffered from some form of toxin or highly contagious disease. Extremely disturbing. Here is point 13, which states quote in the opinion of the Senior Atomic Energy medical adviser, current medical equipment and supplies are wholly inadequate in dealing with a large scale outbreak of the alien virus. End quote. But that's not all.</w:t>
        <w:br/>
        <w:br/>
        <w:t>00;30;40;16 - 00;31;01;03</w:t>
        <w:br/>
        <w:t>Unknown</w:t>
        <w:br/>
        <w:t>I recently spoke about the US Army's brief interplanetary phenomenon unit denied to exist but proven through foyer requests and only remembered by the Army through institutional memory. This unit was an Army in-house project and an interest item for an unnamed assistant Chief of staff for intelligence within Ryan s majestic 12 files. We can find an IPU summary report.</w:t>
        <w:br/>
        <w:br/>
        <w:t>00;31;01;09 - 00;31;27;27</w:t>
        <w:br/>
        <w:t>Unknown</w:t>
        <w:br/>
        <w:t>This document discusses that all military and civilian personnel dealing with recovery operations operated on strictly need to know intelligence, besides mention of the Kirtland crew performing functions very well. The report discusses severe nervous breakdowns and suicides by MPs. The report then goes on to state ground personnel from Sandia experienced some form of contamination resulting in the deaths of three technicians.</w:t>
        <w:br/>
        <w:br/>
        <w:t>00;31;28;00 - 00;31;42;05</w:t>
        <w:br/>
        <w:t>Unknown</w:t>
        <w:br/>
        <w:t>So as far back as the 1940s, according to the majestic documents, technicians and other personnel have actually died from biological or toxic effects from craft and bodies.</w:t>
        <w:br/>
        <w:br/>
        <w:t>00;31;42;07 - 00;32;18;05</w:t>
        <w:br/>
        <w:t>Unknown</w:t>
        <w:br/>
        <w:t>One of the most fascinating and possibly fruitful aspects of this investigations come from the open sourced encyclopedia site Wikipedia. Since 2008, Wikipedia featured a brief report on the Koyama UFO crash, referencing the Deneb report, a UFO Casebook article link in the description and one of our references, Mexico's Roswell by Torres and Uriarte. The entry featured nothing new or noteworthy, and that remained the case until September of 2012, when user mercy 11 radically altered the article, adding names and intriguing details for the US recovery team and crash in general.</w:t>
        <w:br/>
        <w:br/>
        <w:t>00;32;18;08 - 00;32;49;27</w:t>
        <w:br/>
        <w:t>Unknown</w:t>
        <w:br/>
        <w:t>Quote at the US military radar air base for Huey, helicopters were readied up, as well as a 15 man recovery team headed to Koyama, Mexico. The American group included Captain Lawrence Murley, Lieutenant Randall Bishop, Lieutenant Eduardo Ramirez, Lieutenant Benjamin Rhodes, Sergeant Terrence Miles, and Lieutenant Jerome Smith, all retired U.S. Armed Forces personnel. The group entered Mexico surreptitiously after intercepting a Mexican radio communication, giving away the location of the crash site, and quote.</w:t>
        <w:br/>
        <w:br/>
        <w:t>00;32;50;00 - 00;33;17;28</w:t>
        <w:br/>
        <w:t>Unknown</w:t>
        <w:br/>
        <w:t>Besides the names listed, which we will explore shortly, mercy 11 added two spectacular pieces of information. The recovery team included 15 members and all were retired U.S. Armed Forces personnel. This suggests the recovery team was not involving active military, but some experienced assembled, possibly private industry seasoned operators adjacent to US military and the intelligence community. But Murcia Levin's additions don't stop here.</w:t>
        <w:br/>
        <w:br/>
        <w:t>00;33;17;29 - 00;33;47;15</w:t>
        <w:br/>
        <w:t>Unknown</w:t>
        <w:br/>
        <w:t>The user seemingly adds names for all four deceased Mexican soldiers. Quote a short distance from the wreckage was also an olive green jeep belonging to the Mexican military and containing the bodies of four Mexican soldiers in it. The soldiers were Captain Rogelio Arguelles Gonzalez, Sergeant Teofilo Margarito, Puebla, Corporal Jose Trinidad Maras, and Corporal Ricardo Velasquez. Their bodies displayed signs of death by asphyxiation, end quote.</w:t>
        <w:br/>
        <w:br/>
        <w:t>00;33;47;17 - 00;34;11;20</w:t>
        <w:br/>
        <w:t>Unknown</w:t>
        <w:br/>
        <w:t>And here is where the story gets strange. The author of Mexico's Roswell attempted to reach out to mercy to discover where the user sourced this information, especially due to the fact existing citation for this section on the history and event cited the UFO casebook article mentioned above in a documentary titled UFO Hunters Unexplained Mexico's Roswell The Koyama Crash, neither of which featured any of this information.</w:t>
        <w:br/>
        <w:br/>
        <w:t>00;34;11;22 - 00;34;33;17</w:t>
        <w:br/>
        <w:t>Unknown</w:t>
        <w:br/>
        <w:t>Uriarte and Torres received a response from Murcia Levin in regards to where he found this information, but mercy doubled down, linking once again to this UFO hunters episode. Upon following up Murcia, Levin stated, quote, I suspect what happened is that I saw the information at some other site which I had on my screen at the moment, but in another window which I failed to attribute and record properly.</w:t>
        <w:br/>
        <w:br/>
        <w:t>00;34;33;17 - 00;34;58;19</w:t>
        <w:br/>
        <w:t>Unknown</w:t>
        <w:br/>
        <w:t>End quote. But again does not link to this information which I nor any other researcher can find. Soon after these 2013 correspondences, we find the entire page for the incident deleted in 2014 by admin Scottie Wong, who shortly after retired his account. The entirety of this Wikipedia's pages existence is incredibly suspicious, but let's try to analyze the data given.</w:t>
        <w:br/>
        <w:br/>
        <w:t>00;34;58;22 - 00;35;19;12</w:t>
        <w:br/>
        <w:t>Unknown</w:t>
        <w:br/>
        <w:t>We are given a list of American names and, to be honest, very little to work with. I can find almost nothing about Captain Lawrence merely discovering only one Utah based individual who left for the armed forces near the tail end of World War II. To no rank or detail of service are given similar data, or lack thereof, is available for Lieutenant Randall Bishop.</w:t>
        <w:br/>
        <w:br/>
        <w:t>00;35;19;13 - 00;35;47;27</w:t>
        <w:br/>
        <w:t>Unknown</w:t>
        <w:br/>
        <w:t>We can find an Indiana man who lived from 1932 to 2020. Bishop was a Pershing Rifles member while attending the University of Kentucky. He left university to join the US Air Force, where he served in the Korean War as a war zone air traffic controller. After his service, Bishop moved to Indiana to be a teacher. But let's take a second to remember the significance the infographics whistleblower put on the Korean War in the program, as well as the significance of this general area of Indiana.</w:t>
        <w:br/>
        <w:br/>
        <w:t>00;35;47;29 - 00;36;10;04</w:t>
        <w:br/>
        <w:t>Unknown</w:t>
        <w:br/>
        <w:t>Lieutenant Benjamin Rhodes has almost zero footprint outside of a famous US Civil War soldier. The only somewhat modern day reference I can find to a Benjamin Rhodes exist within a 1989 issue of American Legion one. Mr. Rhodes, out of Delafield, Wisconsin, served as a post commander for the Legion. However, it is unknown whether he was armed forces or not.</w:t>
        <w:br/>
        <w:br/>
        <w:t>00;36;10;06 - 00;36;31;17</w:t>
        <w:br/>
        <w:t>Unknown</w:t>
        <w:br/>
        <w:t>We can find an active duty reference for one Terence Miles at the time of April 21st, 1993, in this edition of the Guantanamo Bay Gazette. Senior Chief Petty Officer Terence Miles, as mentioned here. Of course, this breaks Mercy Eleven's claims that all operators were retired U.S. armed forces. However, is it possible the sergeant re-enlisted, thus furthering his rank?</w:t>
        <w:br/>
        <w:br/>
        <w:t>00;36;31;19 - 00;36;53;19</w:t>
        <w:br/>
        <w:t>Unknown</w:t>
        <w:br/>
        <w:t>Zero records are available for one Jerome Smith, but if this was a misprint and we are looking at Lieutenant Jerome Smith, we can find a record. Deceased. In 2006, Lieutenant Colonel Jerome Smith served in the US Army and was a World War Two veteran. Smith transferred branches of service in 1970 to US Public Health Service, where he achieved the rank of commander before retiring in 1985.</w:t>
        <w:br/>
        <w:br/>
        <w:t>00;36;53;21 - 00;37;14;15</w:t>
        <w:br/>
        <w:t>Unknown</w:t>
        <w:br/>
        <w:t>We can find a private first class at Walter Ramirez, who served in World War Two and earned the Distinguished Service Cross for bravery in destroying German machine gun nests with explosives and insignia. Aries. There is no record I can find of any promotion to Lieutenant, and it's key to note some of these names could be legitimate. All could be legit or all made up.</w:t>
        <w:br/>
        <w:br/>
        <w:t>00;37;14;15 - 00;37;36;08</w:t>
        <w:br/>
        <w:t>Unknown</w:t>
        <w:br/>
        <w:t>Nonsense from mercy 11. We just don't know at this time with all of our source references, but I am working with prestigious author Ryan S wood to really learn how to track down actual service records of previous soldiers who have served, so I may have some update on this in the future. There is only one real lead of the Mexico soldiers demise, and this comes from Mexican UFO researcher Alfonso Salazar.</w:t>
        <w:br/>
        <w:br/>
        <w:t>00;37;36;11 - 00;37;56;11</w:t>
        <w:br/>
        <w:t>Unknown</w:t>
        <w:br/>
        <w:t>I am unable to locate this article, but Salazar found a newspaper story from El Heraldo de Aikawa dated October 27th, 1974, that detailed the death of a group of Mexican soldiers in the crash of a, quote unquote, military transport.</w:t>
        <w:br/>
        <w:br/>
        <w:t>00;37;56;13 - 00;38;17;10</w:t>
        <w:br/>
        <w:t>Unknown</w:t>
        <w:br/>
        <w:t>With Noah Torres and Ruben Uriarte as field work on this case, such as finding a piece of airplane debris near the supposed crash site. We do have some witness testimony to analyze, regardless of this crash site, been an estimated 60 miles from the nearest town. One such group of witnesses approached Torres in 2012 at a festival in Presidio, Texas.</w:t>
        <w:br/>
        <w:br/>
        <w:t>00;38;17;12 - 00;38;45;28</w:t>
        <w:br/>
        <w:t>Unknown</w:t>
        <w:br/>
        <w:t>Schoolteacher Johnny Chambers and her ten year old son at the time remembered seeing a strange fireball, a big explosion in the sky, and quote on the Mexican side of the border near the Koyama incident. The two had thought a plane had crashed in the mountain. When interviewed by Torres, John Chambers stated within a day of the fireball, several residents observed a group of military helicopters traveling back into the US from the Mexican side, including a large twin rotor helicopter.</w:t>
        <w:br/>
        <w:br/>
        <w:t>00;38;46;00 - 00;39;08;27</w:t>
        <w:br/>
        <w:t>Unknown</w:t>
        <w:br/>
        <w:t>And I do think it's important to state these witnesses did appear in 2012, five years after Torres and Uriarte initial reporting on the case. These could be false witnesses, but we really have no way to prove. Myriad other witnesses have contacted Torres, such as Melissa Pea from Facebook, full name withheld by Torres, who stated, quote, my uncle was ordered to go to the Mexico Roswell by the US military.</w:t>
        <w:br/>
        <w:br/>
        <w:t>00;39;08;29 - 00;39;29;15</w:t>
        <w:br/>
        <w:t>Unknown</w:t>
        <w:br/>
        <w:t>He went came back and was never the same end quote, but without names or further evidence, there really isn't much to explore here. And this is kind of the case for many of the witnesses Torres met along his field. Investigation of the Koyama site. Many people told of strange fireballs, strange events that occurred around August of 1974. But we really don't have too much to work off of.</w:t>
        <w:br/>
        <w:br/>
        <w:t>00;39;29;19 - 00;39;56;19</w:t>
        <w:br/>
        <w:t>Unknown</w:t>
        <w:br/>
        <w:t>In a frustrating recent event, we can look to Jesus Alberto, Mexican government official who sets up legislation and hearings. Alberto is currently tasked with UFO disclosure and is intimately tied to the Nazca mummies. On March 16th, 2024, Gilberto posted a now deleted tweet translated to I have the vid at your time. It's a ship from another world. Some context around this tweet showed it to be referencing the 1974 Koyama incident.</w:t>
        <w:br/>
        <w:br/>
        <w:t>00;39;56;22 - 00;40;19;25</w:t>
        <w:br/>
        <w:t>Unknown</w:t>
        <w:br/>
        <w:t>I asked José Alberto if he was indeed referencing the Koyama incident, and if so, would he share the video with me? The only response I got was a thumbs up about the video referencing the crash in follow up messages, I inquired how I might get my hands on the video or if Alberto had any witnesses, military or civilian, I could speak to, or any military documents on the case he might be able to share with me.</w:t>
        <w:br/>
        <w:br/>
        <w:t>00;40;19;27 - 00;40;53;24</w:t>
        <w:br/>
        <w:t>Unknown</w:t>
        <w:br/>
        <w:t>All requests were met with no response. I'm hoping this video can put some pressure on him to indeed release whatever video he is referring to. What's up guys? Thank you so much for watching and joining me as we did this deep dive into the 1974 Koyama UFO crash. If you're anything like me, this story is fascinating and super perplexing with so many interesting details that lead into ufology at large, but at the same time, we're left with very little documentation and resources to investigate this further.</w:t>
        <w:br/>
        <w:br/>
        <w:t>00;40;53;26 - 00;41;17;13</w:t>
        <w:br/>
        <w:t>Unknown</w:t>
        <w:br/>
        <w:t>Part of the purpose of this video was to lay out the facts, as we know of this case, the Deneb report, the alterations, the Wikipedia page, the eyewitnesses, some aspects of the American recovery team in the CIA's involvement, other retrieval operations, allegedly, according to Chris Sharp, put that all out there and see where this investigation can go. I know when this goes video goes live.</w:t>
        <w:br/>
        <w:br/>
        <w:t>00;41;17;13 - 00;41;42;03</w:t>
        <w:br/>
        <w:t>Unknown</w:t>
        <w:br/>
        <w:t>I will be tweeting this video at Jesus Alberto, really putting some pressure and asking him to release this video. This case is so interesting. Whatever video this is, whether it's reconnaissance, aircraft overflight or any internal Mexican government documents on this case, any sort of video evidence, even if it is a truck convoy of Mexican soldiers entering up north from Koyama around the same date could prove paramount.</w:t>
        <w:br/>
        <w:br/>
        <w:t>00;41;42;03 - 00;42;00;04</w:t>
        <w:br/>
        <w:t>Unknown</w:t>
        <w:br/>
        <w:t>And adding to this case. I know I said in the video, but I'm also trying to learn from Ryan Eastwood, who I met, by the way, which was awesome. I'll tell you guys all about that more, but in how to access actual service records and personal archives to learn more about the names listed on the Wikipedia site. And isn't that interesting?</w:t>
        <w:br/>
        <w:br/>
        <w:t>00;42;00;04 - 00;42;23;02</w:t>
        <w:br/>
        <w:t>Unknown</w:t>
        <w:br/>
        <w:t>Those names added. You know, I have scoured the internet. I've gone through every avenue I can trying to find any mention of those names. And when all these names were uploaded together, and from what reference Murcia Levin was citing here. Ryan Eastwood is also in contact with Noah Torres and Ruben Uriarte. So I will be trying to talk to these authors to learn more and actually talk to them.</w:t>
        <w:br/>
        <w:br/>
        <w:t>00;42;23;02 - 00;42;40;29</w:t>
        <w:br/>
        <w:t>Unknown</w:t>
        <w:br/>
        <w:t>Hey, did you guys follow up with mercy? I know mercy shut them down trying to actually get to know him and so forth. But, you know, let's see what they have uncovered because that document and their, connection with mercy occurred back in 2011. So who knows what they have uncovered since. What do you guys think of the case?</w:t>
        <w:br/>
        <w:br/>
        <w:t>00;42;40;29 - 00;43;00;19</w:t>
        <w:br/>
        <w:t>Unknown</w:t>
        <w:br/>
        <w:t>Are there any details I am missing? I still like to play with the fact the U.S. recovery team actually killed the operators, the Mexican recovery team. I know that the DNA lab report states that there was likely the chemical or biological agent that killed these guys, and we also have the IPU and majestic documents to kind of reference there.</w:t>
        <w:br/>
        <w:br/>
        <w:t>00;43;00;19 - 00;43;27;01</w:t>
        <w:br/>
        <w:t>Unknown</w:t>
        <w:br/>
        <w:t>And isn't that interesting? The Sandia Lab technicians, I know that MJ 12 likes to reference Sandia at Kirtland Air Force Base quite a bit, as we saw in the Eisenhower briefing document in the 1950s, 1955 El Indio del Rio, crash retrieval cases, which are pretty interesting. But, you know, the idea of being contaminated by craft and suffering ill effects is something that I'd like to explore further.</w:t>
        <w:br/>
        <w:br/>
        <w:t>00;43;27;03 - 00;43;51;05</w:t>
        <w:br/>
        <w:t>Unknown</w:t>
        <w:br/>
        <w:t>Remember in the whistleblower, the infographics whistleblower video, this whistleblower stated, one of the first things that people do, upon receiving a downed craft is send in a team to analyze for any toxicity or any hazardous chemicals surrounding the craft. Stands to reason this Mexican recovery team, if they had never recovered a craft, went in with soldiers with no additional protective gear and thus died from exposure.</w:t>
        <w:br/>
        <w:br/>
        <w:t>00;43;51;05 - 00;44;19;03</w:t>
        <w:br/>
        <w:t>Unknown</w:t>
        <w:br/>
        <w:t>But what if the American recovery team did kill these soldiers? But let me know what you guys think about the involvement of the American Recovery team and the case at large. I'm willing to bet a lot of you guys haven't really heard of this case or just kind of heard it in passing a little bit. I can't exactly remember the first time I ever heard of this case, but I think it was when the UAP caucus listed a list of, crash retrieval events to kind of pay attention to and to bring before Congress.</w:t>
        <w:br/>
        <w:br/>
        <w:t>00;44;19;03 - 00;44;39;24</w:t>
        <w:br/>
        <w:t>Unknown</w:t>
        <w:br/>
        <w:t>And I think either from there or from an offshoot of their. I've heard of this case and quickly afterwards I dove into it and found it so fascinating, especially just some of these details, like a craft and a small passenger plane colliding. I know this story just requires a couple pieces of evidence to help verify further. That's why it's so frustrating.</w:t>
        <w:br/>
        <w:br/>
        <w:t>00;44;39;26 - 00;45;06;02</w:t>
        <w:br/>
        <w:t>Unknown</w:t>
        <w:br/>
        <w:t>As well as diving into the origins of that to report a plane. Douglas, the researcher I spoke about who actually received the kidnap report. She passed away in 2014. She had a website. It was Elaine douglas.com that actually had documents. I think it had a scan of the original to report when she passed. Apparently her family was going to maintain, her website, but no, the website is available in the web archive.</w:t>
        <w:br/>
        <w:br/>
        <w:t>00;45;06;02 - 00;45;22;28</w:t>
        <w:br/>
        <w:t>Unknown</w:t>
        <w:br/>
        <w:t>I will link it in the video description, but if you try and go to the links to the, Koyama incident, those are all missing. So that's very frustrating in itself. Ryan would also doesn't have the copies of the original document, because it would be very great to put these kind of through a forensic test, as wood does with the MJ 12 documents.</w:t>
        <w:br/>
        <w:br/>
        <w:t>00;45;22;28 - 00;45;38;02</w:t>
        <w:br/>
        <w:t>Unknown</w:t>
        <w:br/>
        <w:t>But anyway, guys, again, let me know what you think about the case. Do you have any other details I glossed over in this? Because I've really tried to scrounge as much as I can for any information on this case. Coming up, guys, a lot of interesting videos, a lot of crash retrievals. I'm going to focus on a lot of hidden programs.</w:t>
        <w:br/>
        <w:br/>
        <w:t>00;45;38;02 - 00;46;01;21</w:t>
        <w:br/>
        <w:t>Unknown</w:t>
        <w:br/>
        <w:t>I'm going to do a video on the IPU. Now that I've met with Ryan Wood, we are going to do a video on the MJ 12 documents, a very, kind of comprehensive documentary, an overview of the MJ 12, using his expertise. I also want to make a video solely on the majestic 12 Special Operations manual I spoke about in the last video, which Ryan Wood considers to be the most crucial piece of the MJ 12 documents.</w:t>
        <w:br/>
        <w:br/>
        <w:t>00;46;01;23 - 00;46;17;15</w:t>
        <w:br/>
        <w:t>Unknown</w:t>
        <w:br/>
        <w:t>Besides that, of course, crash retrievals. Hopefully some good, good interviews coming up. I hope so, we'll see about that. But thank you guys so much for watching. Please remember to like and subscribe. You know, if you feel free, join the Patreon. I'm not charging for any extra content or anything, only support. What do you think the channel's worth?</w:t>
        <w:br/>
        <w:br/>
        <w:t>00;46;17;18 - 00;46;21;02</w:t>
        <w:br/>
        <w:t>Unknown</w:t>
        <w:br/>
        <w:t>And thank you guys so much for tuning in and I'll catch you on the next episode. Bye now!</w:t>
        <w:br/>
        <w:br/>
      </w:r>
    </w:p>
    <w:p>
      <w:r>
        <w:br w:type="page"/>
      </w:r>
    </w:p>
    <w:p>
      <w:pPr>
        <w:pStyle w:val="Heading2"/>
      </w:pPr>
      <w:r>
        <w:t>07 Gerbs UAP Video Analyses\30 The Majestic-12 Documents (With Ryan S. Wood)</w:t>
      </w:r>
    </w:p>
    <w:p>
      <w:r>
        <w:t>![[30-The Majestic-12 Documents [With Ryan S. Wood]-thumbnail.jpg]]</w:t>
        <w:br/>
        <w:t>## aliases: ["Video 30: The Majestic-12 Documents [With Ryan S. Wood]"]</w:t>
        <w:br/>
        <w:br/>
        <w:t>## tags: #UAPVideos #GovernmentSecrecy #Majestic12</w:t>
        <w:br/>
        <w:br/>
        <w:t xml:space="preserve">**Video Published:** 2024-08-25  </w:t>
        <w:br/>
        <w:t xml:space="preserve">**Video Link:** [YouTube – The Majestic-12 Documents](https://chatgpt.com/g/g-67baa97585e08191bb015cca779fd47a-uap-gerb-research-assistant/c/INSERT_VIDEO_LINK)  </w:t>
        <w:br/>
        <w:t>**Approx. Length:** ~90 minutes</w:t>
        <w:br/>
        <w:br/>
        <w:t>---</w:t>
        <w:br/>
        <w:br/>
        <w:t>## 📌 Overview</w:t>
        <w:br/>
        <w:br/>
        <w:t>This video explores **The Majestic-12 Documents**, a set of allegedly leaked classified documents detailing a secret group responsible for UFO crash retrieval, analysis, and disinformation. **Ryan S. Wood**, a leading researcher and author of _Majic Eyes Only_, joins the discussion to analyze the authenticity and significance of these controversial files.</w:t>
        <w:br/>
        <w:br/>
        <w:t>Topics covered:</w:t>
        <w:br/>
        <w:br/>
        <w:t>- **Origins of the MJ-12 Documents** – Their emergence between 1984-1999 and key discoveries.</w:t>
        <w:br/>
        <w:t>- **Eisenhower Briefing Document** – One of the most debated MJ-12 files.</w:t>
        <w:br/>
        <w:t>- **Special Operations Manual (SOM1-01)** – Alleged top-secret UFO recovery procedures.</w:t>
        <w:br/>
        <w:t>- **Roswell, JFK, and UFO Secrecy** – Connections between MJ-12, major UFO incidents, and historic figures.</w:t>
        <w:br/>
        <w:t>- **FBI’s Attempt to Debunk MJ-12** – Examining official efforts to label the documents as a hoax.</w:t>
        <w:br/>
        <w:t>- **New Findings &amp; Expert Analysis** – Ryan S. Wood’s extensive research into MJ-12.</w:t>
        <w:br/>
        <w:br/>
        <w:t>---</w:t>
        <w:br/>
        <w:br/>
        <w:t>## 🎥 Timestamps</w:t>
        <w:br/>
        <w:br/>
        <w:t>- **0:00 – Intro**: Overview of MJ-12 and guest introduction.</w:t>
        <w:br/>
        <w:t>- **2:17 – Majestic-12 Introduction**: Background on the alleged secret group.</w:t>
        <w:br/>
        <w:t>- **5:13 – MJ-12 Documents Origins**: How the files were leaked.</w:t>
        <w:br/>
        <w:t>- **11:21 – Roscoe H. Hillenkoetter &amp; CIA Connections**</w:t>
        <w:br/>
        <w:t>- **15:51 – Special Operations Manual (SOM1-01)**: Examination of its contents.</w:t>
        <w:br/>
        <w:t>- **25:37 – Exploring SOM1-01’s authenticity**</w:t>
        <w:br/>
        <w:t>- **44:04 – Key MJ-12 Members and Roles**</w:t>
        <w:br/>
        <w:t>- **53:07 – Disinformation &amp; Soviet Counterintelligence**</w:t>
        <w:br/>
        <w:t>- **1:00:21 – JFK &amp; MJ-12**: Alleged connections to Kennedy’s presidency.</w:t>
        <w:br/>
        <w:t>- **1:16:47 – MJ-12 &amp; Atomic Energy Agreement (1954)**</w:t>
        <w:br/>
        <w:t>- **1:22:45 – MJ-12’s Evolution Over Time**</w:t>
        <w:br/>
        <w:t>- **1:26:21 – Moon Dust &amp; The Bowen Manuscript**</w:t>
        <w:br/>
        <w:t>- **1:30:29 – Conclusion**: Summary and final thoughts.</w:t>
        <w:br/>
        <w:br/>
        <w:t>---</w:t>
        <w:br/>
        <w:br/>
        <w:t>## 📝 Key Takeaways</w:t>
        <w:br/>
        <w:br/>
        <w:t>1. **The MJ-12 Documents remain one of the most debated topics in UFO research.**</w:t>
        <w:br/>
        <w:t xml:space="preserve">    - Over 109 documents containing 3,500+ pages were leaked from 1984-1999.</w:t>
        <w:br/>
        <w:t>2. **Some documents show potential authenticity, while others are likely disinformation.**</w:t>
        <w:br/>
        <w:t xml:space="preserve">    - The _Eisenhower Briefing Document_ and _SOM1-01_ are among the most credible.</w:t>
        <w:br/>
        <w:t>3. **The U.S. government attempted to debunk MJ-12, but key evidence suggests deeper connections.**</w:t>
        <w:br/>
        <w:t xml:space="preserve">    - FBI labeled the documents as "bogus," but forensic analysis indicates some may be real.</w:t>
        <w:br/>
        <w:t>4. **MJ-12’s ties to Roswell, JFK, and Cold War intelligence remain an open question.**</w:t>
        <w:br/>
        <w:t xml:space="preserve">    - Key figures like Hillenkoetter, Twining, and Bush were deeply involved in UFO secrecy.</w:t>
        <w:br/>
        <w:br/>
        <w:t>---</w:t>
        <w:br/>
        <w:br/>
        <w:t>## 🔗 Cross-References</w:t>
        <w:br/>
        <w:br/>
        <w:t>- [[UFOs_and_Government_Secrecy]]</w:t>
        <w:br/>
        <w:t>- [[UFO Crashes and Retrievals]]</w:t>
        <w:br/>
        <w:t>- [[Reverse_Engineering_and_Private_Sector]]</w:t>
        <w:br/>
        <w:t>- [[Wilson Davis Memo]]</w:t>
        <w:br/>
        <w:br/>
        <w:t>---</w:t>
        <w:br/>
        <w:br/>
        <w:t>## ❓ Open Questions</w:t>
        <w:br/>
        <w:br/>
        <w:t>- Were the MJ-12 documents part of a disinformation campaign or legitimate leaks?</w:t>
        <w:br/>
        <w:t>- Did JFK’s UFO-related inquiries contribute to his assassination?</w:t>
        <w:br/>
        <w:t>- How do the MJ-12 documents connect to modern-day UAP disclosure efforts?</w:t>
        <w:br/>
        <w:br/>
        <w:t>---</w:t>
        <w:br/>
        <w:br/>
        <w:t>## 🔮 Next Steps &amp; Research</w:t>
        <w:br/>
        <w:br/>
        <w:t>- Further analysis of _SOM1-01_ and its connection to real military protocols.</w:t>
        <w:br/>
        <w:t>- Deep dive into CIA and Atomic Energy Commission records from the 1940s-1950s.</w:t>
        <w:br/>
        <w:t>- Investigate MJ-12’s alleged connection to Project Moon Dust.</w:t>
        <w:br/>
        <w:br/>
        <w:t>---</w:t>
        <w:br/>
        <w:br/>
        <w:t>## 🏷️ Tags</w:t>
        <w:br/>
        <w:br/>
        <w:t>#UAPVideos #Disclosure #MJ12 #GovernmentSecrecy #UFOCoverups</w:t>
        <w:br/>
        <w:br/>
        <w:t>---</w:t>
        <w:br/>
        <w:br/>
        <w:t>**References &amp; Links**</w:t>
        <w:br/>
        <w:br/>
        <w:t>- **Majestic Documents Archive:** [majesticdocuments.com](https://www.majesticdocuments.com/)</w:t>
        <w:br/>
        <w:t>- **Ryan S. Wood’s Book:** [Majic Eyes Only](https://www.amazon.com/Majic-Eyes-Only-Ryan-Wood/dp/0977205908)</w:t>
        <w:br/>
        <w:t>- **SOM1-01 Manual:** [Special Operations Manual](https://www.specialoperationsmanual.com/)</w:t>
        <w:br/>
        <w:t>- **FBI’s MJ-12 Debunking Efforts:** [FBI.gov Vault](https://vault.fbi.gov/Majestic%2012)</w:t>
        <w:br/>
        <w:t>- **Black Vault Analysis:** [TheBlackVault.com](https://www.theblackvault.com/casefiles/the-majestic-12-documents/)</w:t>
        <w:br/>
        <w:t>- **JFK UFO Connection:** [National Security Action Memorandum 271](https://www.archives.gov/)</w:t>
        <w:br/>
        <w:br/>
        <w:t>---</w:t>
        <w:br/>
        <w:br/>
        <w:t>**Join the UAPGerb Discord**: [discord.gg/XXXXXX](https://discord.gg/XXXXXX)</w:t>
        <w:br/>
        <w:br/>
        <w:t>## Transcript</w:t>
        <w:br/>
        <w:t>00;00;00;00 - 00;00;23;03</w:t>
        <w:br/>
        <w:t>Unknown</w:t>
        <w:br/>
        <w:t>For decades, debate has raged on in ufology about the existence of a committee of elite military leaders, government officials and scientists tasked with the investigation, study and collection of UFOs and their occupants. This now infamous group was revealed through hundreds of allegedly leaked documents over the course of 1984 to 1999, to be titled the majestic 12 or MJ 12.</w:t>
        <w:br/>
        <w:br/>
        <w:t>00;00;23;05 - 00;00;47;16</w:t>
        <w:br/>
        <w:t>Unknown</w:t>
        <w:br/>
        <w:t>Any viewer of my work will know I often reference the majestic documents in MJ 12, such as my Del Rio case, where I bring up the majestic document called the Eisenhower Briefing Document, in which I reference a December 1950 UFO crash retrieval stated to have occurred near the Mexican Texas border between El Indio and Guerrera. A crash retrieval Lou Elizondo has now stated to have occurred in his 2024 book imminent.</w:t>
        <w:br/>
        <w:br/>
        <w:t>00;00;47;18 - 00;01;25;19</w:t>
        <w:br/>
        <w:t>Unknown</w:t>
        <w:br/>
        <w:t>So, with the contentious nature surrounding the majestic documents and ufology, the debunking work done by professional skeptic Philip K glass and others alongside the FBI's work to haphazardly write bogus across one set of documents to label all documents is false. Why cover the majestic documents? To me, the analysis of MJ 12 and the majestic documents must consist of studying the documents themselves, their origins, content, provenance and connective tissue to not only other majestic documents, but also acknowledged and declassified files like the work done by the legendary Stanton Friedman and world class Ryan Wood.</w:t>
        <w:br/>
        <w:br/>
        <w:t>00;01;25;21 - 00;02;07;22</w:t>
        <w:br/>
        <w:t>Unknown</w:t>
        <w:br/>
        <w:t>This is why today I have partnered with fantastic UFO researcher Ryan Eastwood to explore the majestic documents Ryan and his father, Doctor Robert Wood, a former McDonnell Douglas rocket scientist, have spent decades painstakingly scrutinizing the entire catalog of majestic documents to unravel the mystery that is the majestic 12. Hey guys, it's UAP, Gerb, and thank you so very much for joining the author of Magic Eyes Only and myself, as we discussed the authenticity, origin and context of the majestic documents with the revelations of David Grush in the 21st century, the reality of UFO crash retrieval and reverse engineering has made its way into the public sight.</w:t>
        <w:br/>
        <w:br/>
        <w:t>00;02;07;22 - 00;02;32;19</w:t>
        <w:br/>
        <w:t>Unknown</w:t>
        <w:br/>
        <w:t>Geist. This is why we must take a closer inspection of the highly debated group allegedly first tasked with a UFO crash retrievals, the majestic 12. Before we get into the interview, I want to take a brief moment to introduce the majestic 12. For any newcomer to the subject, I highly recommend reading Top Secret Magic by Stanton Friedman, studying Majestic Documents, Xcom written by Ryan and Doctor Bob.</w:t>
        <w:br/>
        <w:br/>
        <w:t>00;02;32;22 - 00;03;01;09</w:t>
        <w:br/>
        <w:t>Unknown</w:t>
        <w:br/>
        <w:t>My all time favorite book, Magic Eyes Only by Ryan S wood, or reading The Incredible Medium articles by blocked. Epistemology. The majestic 12 is a group known from a series of controversial leaked documents to have been tasked with UFO study collection and analysis. The group seemingly rose to power around the time of the 1947 Roswell, New Mexico crash, but with origins extending even earlier, around 1941 or 1942.</w:t>
        <w:br/>
        <w:br/>
        <w:t>00;03;01;11 - 00;03;27;19</w:t>
        <w:br/>
        <w:t>Unknown</w:t>
        <w:br/>
        <w:t>According to Stanton Friedman, the group allegedly consisted of 12 members MJ one through 12, consisting of six civilian and six military personnel of the military people, two representatives each from the Army, Navy and Air Force served in the MJ 12. The private sector saw seasoned research and development organizers and very strong intelligence community leaders participate in the group.</w:t>
        <w:br/>
        <w:br/>
        <w:t>00;03;27;22 - 00;03;58;10</w:t>
        <w:br/>
        <w:t>Unknown</w:t>
        <w:br/>
        <w:t>Viewers of my Robert SA Baker video will remember Doctor Vannevar Bush, head of the Office of Scientific Research and Development, who was labeled a crucial founding member of the majestic. 12. Other original members named in the majestic documents include General Nathan Twining, the leader of Project Sign aka Project Sorcerer. In 1948, James Forrestal, Secretary of the Navy and first US Secretary of Defense, who conveniently threw himself out of a hospital window in 1949 Donald H.</w:t>
        <w:br/>
        <w:br/>
        <w:t>00;03;58;11 - 00;04;25;11</w:t>
        <w:br/>
        <w:t>Unknown</w:t>
        <w:br/>
        <w:t>Menzel, astronomer at Harvard and high security consultant to the NSA and CIA Roscoe H. Hillen, coder, admiral, Navy intelligence and first director of the CIA Walter B Smith, general in the U.S. Army, ambassador to the USSR, second director to the CIA and four Stars replacement. And Hoyt S Vandenberg, USAF general, second director of the Central Intelligence Group, Air Force Chief of Staff.</w:t>
        <w:br/>
        <w:br/>
        <w:t>00;04;25;18 - 00;04;57;08</w:t>
        <w:br/>
        <w:t>Unknown</w:t>
        <w:br/>
        <w:t>And this is just a slice of the total members. I highly recommend analyzing the MJ 12 master list created by Ryan Wood. Many over the years have hypothesized what the magic in MJ 12 stands for. User blocked epistemology hypothesizes. This name is derived from the 1945 Mae Johnson Atomic Energy Bill. Excellent Reddit researcher user Harry is white hot believed magic was some sort of continuation of a very high classification standard titled magic, used during World War Two.</w:t>
        <w:br/>
        <w:br/>
        <w:t>00;04;57;10 - 00;05;23;01</w:t>
        <w:br/>
        <w:t>Unknown</w:t>
        <w:br/>
        <w:t>I find myself believing magic is an abbreviation for a Joint Intelligence Committee, possibly something along the lines of a majority joint intelligence Committee 12 but without further ado, let's talk to Ryan S wood and begin to dive into the origins of the documents. Yeah, well, the broad brush is that there's some 3500 pages over 19 years from seven different sources.</w:t>
        <w:br/>
        <w:br/>
        <w:t>00;05;23;04 - 00;06;10;11</w:t>
        <w:br/>
        <w:t>Unknown</w:t>
        <w:br/>
        <w:t>The first event was in 1984 when Jamie Chandor, which is an LA producer, TV producer, I believe, received the Eisenhower briefing document, which Stan Friedman, ultimately got. It outlines the original 12 MJ MJ 12 members, in that document. And that's the one that was taken, around to the FBI. And several people, some did it to the FBI because the FBI's responsible for, leaks of classified documents, and and the FBI took it to a variety of three letter agencies and said, did you lose this?</w:t>
        <w:br/>
        <w:br/>
        <w:t>00;06;10;14 - 00;06;56;23</w:t>
        <w:br/>
        <w:t>Unknown</w:t>
        <w:br/>
        <w:t>And they said, well, no, we didn't lose this. We don't know anything about it. And so after their process, they declared it bogus. And despite the efforts of Stan Freedman to authenticate a whole variety of people that were MJ 12 members and then the other, two different sources for that same document that, came into the field, years after that, some with different marginalia, some with, slightly different three hole punching.</w:t>
        <w:br/>
        <w:br/>
        <w:t>00;06;56;23 - 00;07;23;18</w:t>
        <w:br/>
        <w:t>Unknown</w:t>
        <w:br/>
        <w:t>And so, I mean, they are stunningly authentic, an original paper or something like that. But there are some other sources of that same document, that have had surfaced over time. But it was a briefing for Eisenhower, and that was the first one. And that sort of kick things off and got, Stan Freedman really pushing along.</w:t>
        <w:br/>
        <w:br/>
        <w:t>00;07;23;20 - 00;08;06;06</w:t>
        <w:br/>
        <w:t>Unknown</w:t>
        <w:br/>
        <w:t>Returning viewers of my channel will know the first ever majestic document quite well, the top secret magic eyes on the Eisenhower briefing document. This document, stating to contain compartmentalized information essential to U.S. national security, was organized to brief president incumbent Dwight Eisenhower on the majestic 12 Group on November 18th, 1952. The document labels Operation Majestic 12 as a top secret R&amp;D intelligence operation, reporting solely to the president of the United States, set up by a classified executive order of president Harry Truman by recommendation of Doctor Vannevar Bush and Secretary Forrestal on the 24th of September, 1947.</w:t>
        <w:br/>
        <w:br/>
        <w:t>00;08;06;08 - 00;08;34;21</w:t>
        <w:br/>
        <w:t>Unknown</w:t>
        <w:br/>
        <w:t>Funny enough, in the Daily Appointment The History of Harry Truman, we can find a meeting with Secdef James Forrestal and Doctor Vannevar Bush, arranged at the suggestion of Forrestal. The briefing document includes a list of all 12 sitting 12 members, including General Walter B Smith, who replaced the deceased Secretary Forrestal on August 1st, 1950. And again we can find an actual appointment held off record with Truman and Walter B Smith on this exact date.</w:t>
        <w:br/>
        <w:br/>
        <w:t>00;08;34;23 - 00;09;16;17</w:t>
        <w:br/>
        <w:t>Unknown</w:t>
        <w:br/>
        <w:t>The briefing document discusses the hysteria caused by saucer sightings of Kenneth Arnold in the summer of 1947 and subsequent failures to pursue these discs in flight. July 7th, 1947 oversaw the beginning of the MG 12 with the Roswell crash northwest of Roswell. Army Airfield experienced the now most famous UFO crash in history, which, according to the Eisenhower briefing document, saw craft and body collection efforts by General Nathan Twining and Doctor Vannevar Bush, a soon to be sitting MG 12 member, Doctor Detlev Bronk, performed autopsies on the bodies and coined the term ebby or extraterrestrial biological entity.</w:t>
        <w:br/>
        <w:br/>
        <w:t>00;09;16;19 - 00;09;45;07</w:t>
        <w:br/>
        <w:t>Unknown</w:t>
        <w:br/>
        <w:t>The Roswell team and Doctor Donald Menzel concluded the craft was of non-human origin and likely originated from a solar system far removed from our own. The report discusses forms of writing on the Roswell craft, something primary witness Jesse Marcel, senior and junior, would claim to witness on a small piece of metallic debris. The Roswell report led directly to the creation of Project Sign, Grudge and Blue Book, with very limited interaction between these official programs and the majestic 12.</w:t>
        <w:br/>
        <w:br/>
        <w:t>00;09;45;12 - 00;10;09;04</w:t>
        <w:br/>
        <w:t>Unknown</w:t>
        <w:br/>
        <w:t>And I'll draw your attention back to a whistleblower. I covered Brigadier General Stephen Lumpkin, who claimed to observed pieces of Roswell debris in a classified portion of Project Blue Book, far removed from the official reports. The document then discusses the 1950 El Indio crash, touched on in 2024 by Lou Elizondo, and makes specific mention of the Atomic Energy Commission and Sandia National Labs.</w:t>
        <w:br/>
        <w:br/>
        <w:t>00;10;09;06 - 00;10;39;00</w:t>
        <w:br/>
        <w:t>Unknown</w:t>
        <w:br/>
        <w:t>Curiously, near the end of the document is listed a Contingency plan MJ Dash 1949, dash zero four, P/78. And just remember that contingency plan. Tireless work was done by Stanton Friedman authenticating the Eisenhower briefing document in his book Top Secret Slash Magic. But there are two specific investigations I want to mention. In 1989, Friedman physically traveled to the National Archives and reviewed files of the office for the Secretary of Defense.</w:t>
        <w:br/>
        <w:br/>
        <w:t>00;10;39;03 - 00;11;04;12</w:t>
        <w:br/>
        <w:t>Unknown</w:t>
        <w:br/>
        <w:t>Within these documents were numerous November 18th, 1952 briefing documents for president elect Eisenhower. None of these briefings mentioned MJ 12, but it is fact the Truman administration was indeed briefing Eisenhower on this date. Investigation. Two circles around the labeled briefing Officer, Admiral Roscoe H. Hill and coder Debunkers of the majestic documents claim Helen Coder was sent to Korea in 1950.</w:t>
        <w:br/>
        <w:br/>
        <w:t>00;11;04;12 - 00;11;49;24</w:t>
        <w:br/>
        <w:t>Unknown</w:t>
        <w:br/>
        <w:t>For six years, however, Friedman was able to determine Helen Coder was indeed present in Brooklyn, New York in late 1952, when he was made head of the third Naval District in New York, so Helen Coder could have indeed been present at the Washington Briefings on November 1952, and many MJ 12 files with Helen Coder as a key individual exist, though they do require further research such as this February 11th, 1948 Hill encoder to Truman Majestic Black Book Summaries document, which makes direct mention to magic or the September 19th, 1963 CIA Director Hill Encoder to Donald Menzel memo, which sees the director congratulating his fellow alleged MJ 12 member on his book regarding what we can</w:t>
        <w:br/>
        <w:br/>
        <w:t>00;11;49;24 - 00;12;16;08</w:t>
        <w:br/>
        <w:t>Unknown</w:t>
        <w:br/>
        <w:t>assume was successful obfuscation of the UFO reality. And lastly, we have some key clues. On a September 19th, 1947 memo from Helen Coder to Joint Intelligence Committee. This majestic document memo, allegedly dated just before Bush and also request to create MJ 12, is titled, quote, memorandum for the Military Assessment of the Joint Intelligence Committee and quote, aka magic.</w:t>
        <w:br/>
        <w:br/>
        <w:t>00;12;16;11 - 00;12;56;05</w:t>
        <w:br/>
        <w:t>Unknown</w:t>
        <w:br/>
        <w:t>The memo requests a classified intelligence project. Quote we recovered one craft, captured one end quote. This memo states no clear, coordinated scientific examination was possible until, quote unquote. We got a clear directive from the president. The memo also states right field had a new biological laboratory. The Joint Research and Development Board, and the FBI, MI5 and MI6 were helping with the effort and finally goes back to Mr. Wood, the other one that's really big, is the Special Operations manual, Extraterrestrial Entities Technology Recovery and Disposal.</w:t>
        <w:br/>
        <w:br/>
        <w:t>00;12;56;08 - 00;13;28;07</w:t>
        <w:br/>
        <w:t>Unknown</w:t>
        <w:br/>
        <w:t>And that was leaked in 1994, to Don Berliner, who was an Aviation week and space reporter in Washington, DC. And it was, an undeveloped, film, came in a little green box and they went and my father and I and, well, not me, but my father and Don went to the darkroom and developed it and got all the the original images.</w:t>
        <w:br/>
        <w:br/>
        <w:t>00;13;28;10 - 00;13;56;22</w:t>
        <w:br/>
        <w:t>Unknown</w:t>
        <w:br/>
        <w:t>I, I'll just pull a couple, sheets out just for fun, to show you this is, you know, it came in an echo binder, along along the edge over here. And, and also became with the change control page, which is difficult to see, but it says Kirkland Air Force Base. Unit KB 88, building 21, Kirkland Air Force Base.</w:t>
        <w:br/>
        <w:br/>
        <w:t>00;13;56;22 - 00;14;30;07</w:t>
        <w:br/>
        <w:t>Unknown</w:t>
        <w:br/>
        <w:t>And impact X, we found that, there was a building 21 I think it's now called building 40. Back then and the fact that, the abbreviation for the stamp, Kirkland Air Force Base and, that X, is the correct postal abbreviation for 1954 for New Mexico. If it said name, that would have been a hallmark of of fakery.</w:t>
        <w:br/>
        <w:br/>
        <w:t>00;14;30;09 - 00;14;56;25</w:t>
        <w:br/>
        <w:t>Unknown</w:t>
        <w:br/>
        <w:t>Or an anachronism that would be worthy of lots of investigation. Mr. wood and myself will speak on the Special Operations manual throughout this video, so we will only go into brief detail here. The manual, according to Ryan Wood, Doctor Robert Wood and Stanton Friedman, is equally, if not more authentic than the Eisenhower briefing document. Friedman has even stated, quote, the majestic 12 documents problem is complex and extensive.</w:t>
        <w:br/>
        <w:br/>
        <w:t>00;14;56;28 - 00;15;22;22</w:t>
        <w:br/>
        <w:t>Unknown</w:t>
        <w:br/>
        <w:t>On balance, it appears that the EBD, TFM, and CTM are almost certainly genuine. The Psalm 101 memo is very likely genuine. End quote debate has raged on for decades now. If the document is a hoax, real or possibly Soviet disinformation, later in the interview, we will do an entire analysis into the Special Operations Manual or the Psalm 101, as I'll refer to it.</w:t>
        <w:br/>
        <w:br/>
        <w:t>00;15;22;25 - 00;15;51;14</w:t>
        <w:br/>
        <w:t>Unknown</w:t>
        <w:br/>
        <w:t>But for now, understand this manual, allegedly written in 1954 and initially housed in Kirtland Air Force Base, serves as a comprehensive summary of majestic operations for quote unquote, majestic 12 units and quote unquote authorized personnel. The manual contains everything from MJ 12 full operational capacity and modus operand II, NHC craft and body descriptions to MJ 12 recovery and disinformation protocols.</w:t>
        <w:br/>
        <w:br/>
        <w:t>00;15;51;21 - 00;16;17;13</w:t>
        <w:br/>
        <w:t>Unknown</w:t>
        <w:br/>
        <w:t>Similar to his masterpiece Magic Eyes only Ryan Wood has attributed a weighted authenticity rating to every document based on factors such as direct firsthand witnesses, forensic analysis of possible document source, etc. The Special Operations Manual and Eisenhower Briefing Document are two of the few pieces wood has rated with the highest level of authenticity. But are there others with such high confidence?</w:t>
        <w:br/>
        <w:br/>
        <w:t>00;16;17;19 - 00;16;52;10</w:t>
        <w:br/>
        <w:t>Unknown</w:t>
        <w:br/>
        <w:t>But I would also add the Interplanetary Phenomenon Unit document. Because the governments acknowledge the existence of the Interplanetary Phenomenon Unit, part of the Stephen J. Chamberlin, Assistant Chief of Staff for intelligence, Technical and Scientific Directorate, counterintelligence Group, IPU. Interplanetary phenomena. You know, all these hierarchies down, in, in the, you know, 40s, time frame. Well, this was 47, where the epub document.</w:t>
        <w:br/>
        <w:br/>
        <w:t>00;16;52;10 - 00;17;38;09</w:t>
        <w:br/>
        <w:t>Unknown</w:t>
        <w:br/>
        <w:t>But what's interesting about the IPU document, which is on majestic documents.com, people can read it. And in my book, Magic Eyes only, is details about the Roswell, crash. You know, when it crashed at 2332 mountain Standard Time and dropped off radar, and it had discussions of, of of body parts inside the craft, in the handwritten notes and, it had discussions of autopsies of the aliens done by Delyth Bronk and, Charles Ethan Ray, which, you know, when I started to look around, I said, who is who's Charles?</w:t>
        <w:br/>
        <w:br/>
        <w:t>00;17;38;09 - 00;18;08;28</w:t>
        <w:br/>
        <w:t>Unknown</w:t>
        <w:br/>
        <w:t>Ethan Ray. And he was a medical corps. Expert with, Leslie Groves, the head of the Manhattan Project. And and I called up his daughter, in Seattle and said, you know, do you think your father could have autopsied an alien? And she didn't hesitate at all and said, yes. Not that she knew that he did it, but it's clear in her mind that, oh, absolutely.</w:t>
        <w:br/>
        <w:br/>
        <w:t>00;18;08;28 - 00;18;44;08</w:t>
        <w:br/>
        <w:t>Unknown</w:t>
        <w:br/>
        <w:t>This is the sort of stuff he would have been tapped to do. So, I mean, there there's just more and more details, stories about the IPU and that, that document. And so those three, I mean, the each one has its own basket of, interesting facts and authenticity. Viewers of this channel will know. Recently I have been discussing the interplanetary phenomenon unit, the U.S. Army's in-house unofficial department in the 50s for an assistant chief of staff for intelligence to study UFOs.</w:t>
        <w:br/>
        <w:br/>
        <w:t>00;18;44;10 - 00;19;10;11</w:t>
        <w:br/>
        <w:t>Unknown</w:t>
        <w:br/>
        <w:t>The IPU initially discovered through foyer requests after initial DoD denial, exists only through quote unquote institutional memory. I highly recommend reading Anthony Bregoli, his piece on the IPU. The existence of this division was first revealed on September 6th, 1980, in a FOIA request by Richard Hall and later confirmed in a 1984 FOIA request by UFO researcher William Steinman.</w:t>
        <w:br/>
        <w:br/>
        <w:t>00;19;10;11 - 00;19;38;02</w:t>
        <w:br/>
        <w:t>Unknown</w:t>
        <w:br/>
        <w:t>It took until the 1990s for the USG to state all records were destroyed, even though Hall's 1980 request oversaw the Army Director of Counterintelligence State, all IPU records were surrendered to Bluebook anyways, as Ryan stated on Majestic documents.com, we can find two IPU documents within the MJ 12 documents IPU Field Order and IPU report. The interplanetary phenomenon Field Order List July 4th, 1947.</w:t>
        <w:br/>
        <w:br/>
        <w:t>00;19;38;02 - 00;20;06;04</w:t>
        <w:br/>
        <w:t>Unknown</w:t>
        <w:br/>
        <w:t>Correspondence of a situation occurring the day before the memo, requesting personnel, including an aeronautical engineer and medical doctor, cleared for quote, need to know and quote, and this date should ring a bell as occurring right before the Roswell crash. The IPU report first made its way into the public on July 16th, 1995, and lists astonishing information authorized by Lieutenant General John Sanford and approved by CIA Director Allen Dulles.</w:t>
        <w:br/>
        <w:br/>
        <w:t>00;20;06;04 - 00;20;42;26</w:t>
        <w:br/>
        <w:t>Unknown</w:t>
        <w:br/>
        <w:t>Some of you may remember Sanford giving the famous press conference alongside Roswell General Roger Ramey post the 1952 UFOs over Washington, DC incident. This document explores in great detail the events of the Roswell UFO crash, including initial tracking and assessment of the two sides of the crash. The disk A very key clue in this document is the mention that some Roswell Army Airfield investigators at LS1, the debris field seen by Brazel and Marcel, thought the wreckage may have been a Project Mogul balloon until Los Alamos personnel determined the wreckage was something, quote unquote, out of this world.</w:t>
        <w:br/>
        <w:br/>
        <w:t>00;20;42;29 - 00;21;07;25</w:t>
        <w:br/>
        <w:t>Unknown</w:t>
        <w:br/>
        <w:t>If you know anything about the Roswell crash, you'll know it's often explained away as a project mogul balloon, and this was revealed after the initial weather balloon cover story in the US Air Force's 1994 report, The Roswell Report. The Roswell report states the mogul flight that was misidentified as a large metallic flying saucer with bodies was mogul flight Number four, which allegedly launched on June 4th, 1947.</w:t>
        <w:br/>
        <w:br/>
        <w:t>00;21;07;27 - 00;21;35;19</w:t>
        <w:br/>
        <w:t>Unknown</w:t>
        <w:br/>
        <w:t>However, in 2024, Project Mogul's field operations director, Doctor Alan Crary, revealed with evidence Flight number four never took place on this day and was indeed canceled due to weather anyways, the IPU report states. A radio biological team and security detail from Sandia National Labs were summoned by Colonel S.B. Hasbrouck. Chosen scientists consisted of AEC personnel, including J. Robert Oppenheimer, Wernher von Braun, and others.</w:t>
        <w:br/>
        <w:br/>
        <w:t>00;21;35;21 - 00;22;03;03</w:t>
        <w:br/>
        <w:t>Unknown</w:t>
        <w:br/>
        <w:t>And before you say this sounds too fantastical, remember von Braun's mentor, Herman Osbourne, performed serious analysis on UFO flight characteristics. Twining, Vandenberg, and others are named within this report as aiding in the recovery effort and overall operation. And an interesting line here, quote. It has become known to CIC that some of the recovery operation was shared with Representative John F Kennedy and quote, I'm not going to spend too much more time on the IPU report.</w:t>
        <w:br/>
        <w:br/>
        <w:t>00;22;03;03 - 00;22;25;10</w:t>
        <w:br/>
        <w:t>Unknown</w:t>
        <w:br/>
        <w:t>But as would stated, Detlev Bronk is named as assisting in the autopsy. The report then discusses the nine bodies body parts seemingly dissected, similar to a frog's scattered at the primary crash site, and the death of multiple Sandia lab techs due to a form of contamination. And I recently discussed this contamination in my 1974 Koyama Mexico crash retrieval case.</w:t>
        <w:br/>
        <w:br/>
        <w:t>00;22;25;17 - 00;22;59;22</w:t>
        <w:br/>
        <w:t>Unknown</w:t>
        <w:br/>
        <w:t>Based on the documents, Ryan Wood has the most confidence are in fact legitimate. I asked him to describe robustly what exactly compromises the majestic 12, how various named members fit into the group, and the impact such an organization had on ufology. At the time of the initial MMX 12 documents being leaked, well, it's a top secret research and development intelligence gathering organization that was formed by executive Order of the President in September 24th, 1947.</w:t>
        <w:br/>
        <w:br/>
        <w:t>00;22;59;25 - 00;23;29;28</w:t>
        <w:br/>
        <w:t>Unknown</w:t>
        <w:br/>
        <w:t>You know, 1947 was when the Atomic Energy Act, was created, when the CIA was created and the OSS was transitioned, Office of Strategic Services, which was the CIA at the time, into the CIA. And and they formed this top secret research and development intelligence gathering organization. And it was, you know, headed by Vannevar Bush, part of the, Office of Research and Development.</w:t>
        <w:br/>
        <w:br/>
        <w:t>00;23;30;00 - 00;24;07;29</w:t>
        <w:br/>
        <w:t>Unknown</w:t>
        <w:br/>
        <w:t>OSD and this is where, Eric Walker, doctor Eric Walker lived, working for Vannevar Bush and ultimately took over the organization and was widely understood to be, familiar with MJ 12. We were leading it, in that group. So the the names of the people, caught a lot of attention. And Stan did a lot of work and has written, his book, Top Secret Magic, I think, which highlights a lot of the research around the various people.</w:t>
        <w:br/>
        <w:br/>
        <w:t>00;24;08;01 - 00;24;39;00</w:t>
        <w:br/>
        <w:t>Unknown</w:t>
        <w:br/>
        <w:t>I if you dug into Carl Sagan, which was, a person that shouldn't have been on the list, sort of, you know, he was a big debunker. And but when Stan finally went to the various archives and dug around, he found lots of correspondence, between other MJ 12 members and, And so that was, you know, interesting.</w:t>
        <w:br/>
        <w:br/>
        <w:t>00;24;39;03 - 00;25;11;21</w:t>
        <w:br/>
        <w:t>Unknown</w:t>
        <w:br/>
        <w:t>And and powerful, for the authenticity of the document. But it was, again, it was a photocopy. What actually was film? It was it was undeveloped film, just like the special operations manual that arrived, it might have been from the same source, but it certainly wasn't mailed the same way. Pay close attention here to the name of Doctor Eric, a walker in my video on physicist Robert SA Walker, I discussed how Doctor Saab Walker directly named Vannevar Bush as a key figure studying UFOs within the US government.</w:t>
        <w:br/>
        <w:br/>
        <w:t>00;25;11;24 - 00;25;35;06</w:t>
        <w:br/>
        <w:t>Unknown</w:t>
        <w:br/>
        <w:t>During conversations with Stanton Friedman, doctor SA Baker, who was a member of Bush's Research and Development Board, mentioned Doctor Eric A Walker as a key figure connected to UFO crash retrievals. Walker was contacted by researcher William Steinman and not only confirmed the existence of the majestic 12, but actually admitted his own presence at the 1965 Kecksburg Pennsylvania crash retrieval.</w:t>
        <w:br/>
        <w:br/>
        <w:t>00;25;35;09 - 00;26;18;18</w:t>
        <w:br/>
        <w:t>Unknown</w:t>
        <w:br/>
        <w:t>I highly recommend revisiting my video here. So, I mean, going to the special operations manual that you mentioned, with, the Ray Z. There's so many hallmarks of authenticity in that particular document. I could start with the fact that we took it to, a retired government printing officer, general, not general, but, McCarter, in Washington, DC, he had he retired from the US government Printing Office maybe like six months before we we visited him and we, you know, went to his house and set it up on a card table and slid the document across.</w:t>
        <w:br/>
        <w:br/>
        <w:t>00;26;18;18 - 00;26;39;01</w:t>
        <w:br/>
        <w:t>Unknown</w:t>
        <w:br/>
        <w:t>And he looked at it and said, well, you know, by the title Extraterrestrial Entities, Technology Recovery, Disposal, I would think it's fake. But then he flipped through the documents and saw that the Zs were raised and said, this is an artifact of hot, like, printing press, besides the fact that he checked it for everything. I mean, he said the the fonts are right.</w:t>
        <w:br/>
        <w:br/>
        <w:t>00;26;39;03 - 00;27;16;18</w:t>
        <w:br/>
        <w:t>Unknown</w:t>
        <w:br/>
        <w:t>The, indentations are correct. The use of em dashes, in MJ 12 long dash clearance is correct. But the capitalization of of first aid, was correct for the period. So he went through a bunch of subtleties that we didn't understand or perceived at the time to highlight the fact that it was, it was real in his mind and, and ultimately concluded that, yeah, the CIA probably printed it in a cage down on 10th Street.</w:t>
        <w:br/>
        <w:br/>
        <w:t>00;27;16;21 - 00;27;45;00</w:t>
        <w:br/>
        <w:t>Unknown</w:t>
        <w:br/>
        <w:t>In that that was his, opinion at the time, with Mr. Wood passionately discussing his authentication methods of the MJ 12 Special Operations Manual. Now is the perfect time to discuss the contents of this absolutely mind boggling document. Psalm one was sent anonymously to Don Berliner in 1994 and consisted of undeveloped 35 millimeter tricks film authenticated to 1954, labeled Top Secret Magic Eyes Only.</w:t>
        <w:br/>
        <w:br/>
        <w:t>00;27;45;00 - 00;28;14;14</w:t>
        <w:br/>
        <w:t>Unknown</w:t>
        <w:br/>
        <w:t>The manual details the full operational capacity and mission of the majestic 12. As mentioned by Mr.. Would we see the document control is regressed to a singular stamp of Kirtland Air Force Base, New Mexico. The document control page shows us MJ 12 members MJ zero one and MJ zero four, who altered the document from 1954 to 1958. Initials listed here are well and JRT, two names Ryan has actually tracked, and we will discuss shortly.</w:t>
        <w:br/>
        <w:br/>
        <w:t>00;28;14;19 - 00;28;37;12</w:t>
        <w:br/>
        <w:t>Unknown</w:t>
        <w:br/>
        <w:t>And now we get into the meat of this document. Quote. This manual has been prepared especially for majestic 12 unit and quote, its purpose is to present all aspects of MJ 12 so authorized personnel will have a better understanding of the goals of the group, be able to more expertly deal with UFOs, ET, tech and entities, and increase the efficiency of future operations.</w:t>
        <w:br/>
        <w:br/>
        <w:t>00;28;37;20 - 00;29;11;11</w:t>
        <w:br/>
        <w:t>Unknown</w:t>
        <w:br/>
        <w:t>Section one project goals and purposes of this document make some startling revelations one MJ 12 considers unidentified flying Objects UFO BS to be a matter of the very highest order of national security. Two there would be a negative impact on the public with general knowledge of the UFO situation. Three danger present if advanced tech falls into the hands of adversaries, and four MJ 12 was established on the 24th of September, 1947 under recommendation by Vannevar Bush and Forrestal.</w:t>
        <w:br/>
        <w:br/>
        <w:t>00;29;11;13 - 00;29;43;20</w:t>
        <w:br/>
        <w:t>Unknown</w:t>
        <w:br/>
        <w:t>The goals of MJ 12 are clearly outlined here as well. One recovery for scientific study of all materials and devices of foreign or ET manufacture. Recovery by any and all means by group. This immediately reminds me of the 1974 Koyama case with the American Retrieval team finding the craft in Mexico at all costs to recovery for study of all entities and remains of entities of non-terrestrial origin through independent action by those entities, or by misfortune or military action.</w:t>
        <w:br/>
        <w:br/>
        <w:t>00;29;43;26 - 00;30;27;02</w:t>
        <w:br/>
        <w:t>Unknown</w:t>
        <w:br/>
        <w:t>Well, naturally, when you recover something that's either landed or crashed, sometimes you encounter, dead pilots and, believe it or not, as as fantastical as that sounds, it's true. Three establishment and administration of special teams to accomplish the above operations. Which reminds me, for the third video in a row of Christopher Sharp's article on the CIA, Ogah and J SoC being behind crash retrieval operations for establishment and admin of special secure facilities located at secret locations within USA for providing, receiving, processing, analysis and study of any and all materials and entities classified as extraterrestrial.</w:t>
        <w:br/>
        <w:br/>
        <w:t>00;30;27;07 - 00;30;53;22</w:t>
        <w:br/>
        <w:t>Unknown</w:t>
        <w:br/>
        <w:t>Five covert operations carried in collusion with the CIA, both home and abroad, and six establishment and absolute secrecy of all operations as of the time of the alleged creation of this document in 1954, MJ 12 does not consider any try to be a threat consisting of a benign presence, but with technology far beyond human science. The group had in possession several recovered dead biologics.</w:t>
        <w:br/>
        <w:br/>
        <w:t>00;30;53;24 - 00;31;31;15</w:t>
        <w:br/>
        <w:t>Unknown</w:t>
        <w:br/>
        <w:t>Section one general begins to define the scope of the majestic 12 determination, documentation, collection and disposition of debris devices, craft and occupants. This section defines ETD technology as aircraft not manufactured by human power objects that appear as one of several shapes and configurations, and exhibit extraordinary flight characteristics consisting of materials exhibiting characteristics beyond science, and this section even describes EBS creatures, humanoid or otherwise, whose evolutionary process differs demonstrably from that of Homo sapiens.</w:t>
        <w:br/>
        <w:br/>
        <w:t>00;31;31;22 - 00;31;55;21</w:t>
        <w:br/>
        <w:t>Unknown</w:t>
        <w:br/>
        <w:t>And now we get to my favorite part of this entire document. The description of the craft. Elliptical or disc shaped craft appear to be metallic and dull in color, whose appearance consists of two pie pans or shallow dishes pressed together. Psalm 101 even lists some dimensions of these craft. They are 50 to 300ft in diameter, with their thickness near 50% of the total diameter.</w:t>
        <w:br/>
        <w:br/>
        <w:t>00;31;55;24 - 00;32;18;21</w:t>
        <w:br/>
        <w:t>Unknown</w:t>
        <w:br/>
        <w:t>A dome extends above the disk, about 30% of the disk diameter, and extends 4 to 6ft above the main body. This dome may or may not include windows or ports. Lights on the craft exist on the top, bottom, and rim that only function during operation. There's no antenna or projections, but there are three extendable sets of landing gear.</w:t>
        <w:br/>
        <w:br/>
        <w:t>00;32;18;24 - 00;32;46;27</w:t>
        <w:br/>
        <w:t>Unknown</w:t>
        <w:br/>
        <w:t>Cigar shape or Tic Tacs are considered very rare. They can be 2000ft long and 95ft thick. They do not operate in lower atmosphere and travel at excess of seven K miles per hour. They do not engage in the rapid, erratic or instantaneous maneuvers the smaller craft do. The ovoid, circular or teardrop shapes look almost like an ice cream cone round at the large end and tapering to a near point at the other?</w:t>
        <w:br/>
        <w:br/>
        <w:t>00;32;47;00 - 00;33;09;14</w:t>
        <w:br/>
        <w:t>Unknown</w:t>
        <w:br/>
        <w:t>They are 30 to 40ft long and have a diameter 20% of the length. The craft have a bright light at the end point and the craft travels pointing down. And lastly we have the airfoil or triangular shape. These were considered new tech due to rarity of recent observations, as the craft appear to be an isosceles triangle, with their longest side being near 300ft length.</w:t>
        <w:br/>
        <w:br/>
        <w:t>00;33;09;16 - 00;33;32;20</w:t>
        <w:br/>
        <w:t>Unknown</w:t>
        <w:br/>
        <w:t>Little was known about the performance capabilities, but they operated apparently similar to the disk or ovoid shape. Psalm 101 then begins to go into description of extraterrestrial biological entities, listing a type one and type two. And thank you to Bill McDonald for the art here. EB ones look humanoid. They are 5 to 5ft four inches tall, weighing 80 to 100 pounds.</w:t>
        <w:br/>
        <w:br/>
        <w:t>00;33;32;22 - 00;33;58;18</w:t>
        <w:br/>
        <w:t>Unknown</w:t>
        <w:br/>
        <w:t>They have larger, more rounded craniums with chalky yellow, thick, slightly pebbled pale skin. They have small eyes, wide set that are almost almond shape with brownish black irises and very large pupils in gray whites. Their mouths are wide, nearly limitless. They have fine hair, not confine to underarm and groin. Their body is thin with no fat and good muscles.</w:t>
        <w:br/>
        <w:br/>
        <w:t>00;33;58;21 - 00;34;20;22</w:t>
        <w:br/>
        <w:t>Unknown</w:t>
        <w:br/>
        <w:t>EB one has small hands, four long digits, no thumb but webbing. The description of the type two EB will remind you as much more of a classic gray. They are humanoid, but three feet 5in to 4ft two inches tall, weighing 25 to 50 pounds. Their large, elongated head is larger proportionally to that of a human or EB one.</w:t>
        <w:br/>
        <w:br/>
        <w:t>00;34;20;28 - 00;34;43;27</w:t>
        <w:br/>
        <w:t>Unknown</w:t>
        <w:br/>
        <w:t>Their eyes are large, slanted, and nearly wrap around their head, showing only pure black. The nose appears to be two small slits above a slit like mouth with no external ears. Their skin is pale blue, grayish, fine, settled and smooth. They have no hair, leading MG 12 to believe these creatures are not mammalian. Their hands have three long fingers plus a long thumb.</w:t>
        <w:br/>
        <w:br/>
        <w:t>00;34;43;29 - 00;35;28;25</w:t>
        <w:br/>
        <w:t>Unknown</w:t>
        <w:br/>
        <w:t>They have four toes jointed with a membrane. The document then gives astounding descriptions of extraterrestrial technology recovered from crash sites from 1947 to 1953. This date range includes Roswell to Kingman. Metallurgical analyzes show the materials were not known to terrestrial science at the time. The material showed incredible strength and extreme resistance in proportion to weight and size, appearing similar to aluminum foil or aluminum magnesium sheeting, identical to the claims of primary Roswell witnesses Jesse Marcel Senior down to the inclusion of inscriptions on material in the press blackout section, we find information extremely pertinent to today's age media denial, discrediting witnesses, deceptive statements.</w:t>
        <w:br/>
        <w:br/>
        <w:t>00;35;28;27 - 00;35;55;11</w:t>
        <w:br/>
        <w:t>Unknown</w:t>
        <w:br/>
        <w:t>There are countless examples I can discuss here, but I recommend watching my UFO stigma video and paying key attention to the Robertson Panel and Condon Committee, and also look at the reprisals against David Grush. Secure the area, removal and transport and cleaning the area, all detail systems and protocol for crash retrieval. What is of extreme interest? Here is the specific mention that any specific craft or device that appears to be functional is designated to Red team.</w:t>
        <w:br/>
        <w:br/>
        <w:t>00;35;55;13 - 00;36;18;08</w:t>
        <w:br/>
        <w:t>Unknown</w:t>
        <w:br/>
        <w:t>I can't help but think back to Ray and how one piece of technology he observed at the Off World Technologies division was designated a weapon during recovery due to an energetic discharge, but I asked Mr. Wood if he had ever come across this red team before. I'd have to look. But, I mean, I recall, blue, blue, fly and blue teams as well.</w:t>
        <w:br/>
        <w:br/>
        <w:t>00;36;18;10 - 00;36;51;10</w:t>
        <w:br/>
        <w:t>Unknown</w:t>
        <w:br/>
        <w:t>I mean, I think the term red team and blue team are the same teams, so to speak, and crash retrievals. But, you know, right in the front description of the special operations manual, they have, they mentioned these MMX, 12 recovery teams. And I think in the, well, you know, at Wright-Patterson Air Force Base, they call it the Blue lab.</w:t>
        <w:br/>
        <w:br/>
        <w:t>00;36;51;13 - 00;37;25;27</w:t>
        <w:br/>
        <w:t>Unknown</w:t>
        <w:br/>
        <w:t>Now on to section 16, special or unusual conditions has a very interesting note here. Should the need for public disclosure become necessary, the majestic team was to issue contingency plan 1949. Dash zero four. Peace last 78. Remember this from the Eisenhower briefing document. We don't have the contingency plan. It's it's interesting that, in the back of the special operations manual, there's a series of references, in that in the back and they they weren't supplied.</w:t>
        <w:br/>
        <w:br/>
        <w:t>00;37;25;29 - 00;38;00;28</w:t>
        <w:br/>
        <w:t>Unknown</w:t>
        <w:br/>
        <w:t>That's the missing appendix two, right? Yeah. That's the missing appendix for references. I mean, it's it's it's in the, in the back here. But, the, for example, the photographic references were, were all correct. And you can go find them, so that they're correctly referenced in the back. And then there's also the, another sort of authenticity point is the, the UFO be identified flying object object.</w:t>
        <w:br/>
        <w:br/>
        <w:t>00;38;01;00 - 00;38;33;21</w:t>
        <w:br/>
        <w:t>Unknown</w:t>
        <w:br/>
        <w:t>Identification guide that, is listed in the manual but was not supplied as a, as photocopies, original photocopies, but other FOIA documents. They provided a typed version of it, not typeset, but just typed. But when my father retyped it all following the format of the manual, it perfectly matched the page numbers in the table of contents and fit like a glove right in there.</w:t>
        <w:br/>
        <w:br/>
        <w:t>00;38;33;24 - 00;39;09;10</w:t>
        <w:br/>
        <w:t>Unknown</w:t>
        <w:br/>
        <w:t>Section 17 extraterrestrial Classification table is truly consequential for analyzing this document. Intact craft damaged devices identified in unidentified fragments and weapons were all to go to area 51 S4. If you say area 51 wasn't built in 1954, we'll discuss the shortly media. Electronic recordings, maps, charts, etc. were to go to Kirtland Air Force Base. Building 21. Supplies and provisions, as well as deceased entities were to be sent to Wright-Patterson Air Force Blue Room if Blue Room rings a bell.</w:t>
        <w:br/>
        <w:br/>
        <w:t>00;39;09;11 - 00;39;39;07</w:t>
        <w:br/>
        <w:t>Unknown</w:t>
        <w:br/>
        <w:t>Besides Mr. Wood just commenting on it. Remember in my UFO whistleblowers video, Senator Harry Goldwater was denied access to the contents of the Wright-Patterson Blue Room by General Curtis LeMay? I think the government does know I can't back that up, but I think that, at Wright-Patterson Field, if you could get into certain places, you'd find out what the Air Force and the government knows about UFOs.</w:t>
        <w:br/>
        <w:br/>
        <w:t>00;39;39;11 - 00;40;12;24</w:t>
        <w:br/>
        <w:t>Unknown</w:t>
        <w:br/>
        <w:t>Reportedly, a spaceship landed. It was all hushed up, quiet. Nobody ever. I've never heard about much of it. I called Curtis LeMay, and I said, general, I know we have a room at Wright-Patterson where you put all this secret stuff. Can I go in there? I've never heard him get mad, but he got madder and helped me, cast me out.</w:t>
        <w:br/>
        <w:br/>
        <w:t>00;40;13;00 - 00;40;47;23</w:t>
        <w:br/>
        <w:t>Unknown</w:t>
        <w:br/>
        <w:t>Said, don't ever ask me that question again. And speaking of General Curtis LeMay. And we have, we have a commendation, from, Curtis LeMay to Harry B Cooper, which is the father of Tim Cooper, where many of these majestic documents came. And for his outstanding work, at the US rf UFO program. So, I mean, I can supply that document, you can put it up on the screen, please see it.</w:t>
        <w:br/>
        <w:br/>
        <w:t>00;40;47;25 - 00;41;42;01</w:t>
        <w:br/>
        <w:t>Unknown</w:t>
        <w:br/>
        <w:t>So that's another example of, you know, you know, why in the world would Curtis LeMay sign accommodation for somebody for their USAF, program? It just makes no sense if it's not, totally real. I'm just trying to find a copy of it quickly. Yeah. I mean, it's it's hard to hard to read here, but, you know, this is, this is their seal and, accommodation, and it's, to Harry B Cooper, master sergeant distinguished himself by military meritorious service as a noncommissioned officer in charge of printing management branch and noncommissioned officer in charge of camera section publishing division commander, Directorate of Administration of Services, headquarters Air.</w:t>
        <w:br/>
        <w:br/>
        <w:t>00;41;42;02 - 00;42;42;04</w:t>
        <w:br/>
        <w:t>Unknown</w:t>
        <w:br/>
        <w:t>Air Defense Command. Int'l Air Force Base, Colorado, from 30th September 57 to 1 June 63rd. So he was in an Air Force base between 57 and 63. Looking at photographs of your photos and printing, all sorts of classified documents. And, you know, I think it's Harry's, relationship, to this UFO topic and the friends that he made during that time that allowed, those friends to decide that I want to give stuff to Harry's son, Tim Cooper, and several of the mailbox drops, that had a lot of these documents from the the interplanetary phenomenon unit.</w:t>
        <w:br/>
        <w:br/>
        <w:t>00;42;42;06 - 00;43;09;25</w:t>
        <w:br/>
        <w:t>Unknown</w:t>
        <w:br/>
        <w:t>Officer or moon dust officer came from back to section 17. Living entities were to be directed solely to op mac BBS zero one. Of course op nav not op. NAC stands for the office of the Chief of Naval Operations. There are some who guess this acronym stands for the Oceanic Platform for the North Atlantic and Caribbean, and that B stands for the Bermuda Biological Station, now called Bios, the Bermuda Institute of Oceanic Sciences.</w:t>
        <w:br/>
        <w:br/>
        <w:t>00;43;09;28 - 00;43;36;04</w:t>
        <w:br/>
        <w:t>Unknown</w:t>
        <w:br/>
        <w:t>But there's really no proof here. Psalm 101 continues with packaging and shipping protocols for EB e life and states quote, loss of EB life is acceptable and also details in figure four, the extraterrestrial craft referenced earlier in the document. Here we observe classic saucer and triangle shapes, but also the conical shape which closely resembles the 1976 Tehran, Iran UFO case and the cache Landrum case.</w:t>
        <w:br/>
        <w:br/>
        <w:t>00;43;36;06 - 00;44;04;00</w:t>
        <w:br/>
        <w:t>Unknown</w:t>
        <w:br/>
        <w:t>You know, I'm 54 now. They have the triangle shape. They have the ice cream cone shaped. They got the the cigar shape, the typical saucer shape. But I draw your attention to the triangles and the ice cream cone, which is, you know, famous for the cash. Landrum case. And, triangles are, this is some of the earliest mentions of flying triangles.</w:t>
        <w:br/>
        <w:br/>
        <w:t>00;44;04;03 - 00;44;36;19</w:t>
        <w:br/>
        <w:t>Unknown</w:t>
        <w:br/>
        <w:t>But anyways, let's circle back to the document control page and analyze the initials well and JRT inside the control page, which is typical of every, highly classified document. This was apparently two points above top secret. According to the document, classifications are different now, and it's pretty much, I believe, an Air Force document. So I went to the Albuquerque phonebook, pulled it up for 1954, 55, 56.</w:t>
        <w:br/>
        <w:br/>
        <w:t>00;44;36;22 - 00;45;11;09</w:t>
        <w:br/>
        <w:t>Unknown</w:t>
        <w:br/>
        <w:t>I mean, the entries in the change control page spanned from 54 to 57, I believe. And they have the initials. And so I looked in the phone book and found all the initials, and there were, two people below, SR Totten and Captain Lewis, I think, they both lived on Perimeter Road, like 4 or 5 houses from each other inside Kirkland Air Force Base, at the right time.</w:t>
        <w:br/>
        <w:br/>
        <w:t>00;45;11;11 - 00;45;55;15</w:t>
        <w:br/>
        <w:t>Unknown</w:t>
        <w:br/>
        <w:t>And that's the in the authenticity discussions of on the special operations manual.com website. It's in my book. And I'm working on a new, updated, pamphlet that will have the whole manual and all the authenticity discussion that people can read just easily. So, I found them, and then I hired a private investigator. Wow. To, go find them, and, well, I actually found one guy, one JRT, but he said he's not the right guy.</w:t>
        <w:br/>
        <w:br/>
        <w:t>00;45;55;18 - 00;46;21;04</w:t>
        <w:br/>
        <w:t>Unknown</w:t>
        <w:br/>
        <w:t>Despite being, there at the right time. And he was the one who lived on the street near, kind of what you found from the phone book at the time near Kirtland. Correct. Well, I didn't go to. So the process is really to go to the Adjutant generals. Listing in government document libraries to find their, their name and serial number.</w:t>
        <w:br/>
        <w:br/>
        <w:t>00;46;21;04 - 00;46;46;11</w:t>
        <w:br/>
        <w:t>Unknown</w:t>
        <w:br/>
        <w:t>And when you get the serial number, you can get their national personnel records center files. And, and then you can start digging around and try to find these people, and, and I and I found one JRT, which I thought was the right person and went to his house. It took the meeting. I was surprised and pulled out a Fedex envelope with this thing.</w:t>
        <w:br/>
        <w:br/>
        <w:t>00;46;46;11 - 00;47;12;01</w:t>
        <w:br/>
        <w:t>Unknown</w:t>
        <w:br/>
        <w:t>You know, I'm sure he probably thought I was being CIA or something. And open it up, handed it to him and said, is this you? And he looked at it for a while and looked at the initials and, and said, no. Well I asked him, well what did you do at Kirkland Air Force Base and that I, well I was, I was sort of a psychological counselor or officer.</w:t>
        <w:br/>
        <w:br/>
        <w:t>00;47;12;01 - 00;47;39;23</w:t>
        <w:br/>
        <w:t>Unknown</w:t>
        <w:br/>
        <w:t>I mean I, you basically sort of hemmed and hawed about what, what he did, but nevertheless, the other private investigator found the, the kids of all the I think it was the I have to look at my notes, but wife or daughter I think was the wife. And apparently he had passed away. Was buried. I think we you was buried in Florida.</w:t>
        <w:br/>
        <w:br/>
        <w:t>00;47;39;26 - 00;48;10;01</w:t>
        <w:br/>
        <w:t>Unknown</w:t>
        <w:br/>
        <w:t>We we have a grave marker. And and we got platitudes. But you know what? You hire, private investigators there. They can do things that I just find very uncomfortable. They'll just lie to your face all the time. The Legion, they'll they'll they'll squeeze information. All these methods that, you know, I just don't have the skills to do.</w:t>
        <w:br/>
        <w:br/>
        <w:t>00;48;10;03 - 00;48;34;23</w:t>
        <w:br/>
        <w:t>Unknown</w:t>
        <w:br/>
        <w:t>And so I found that very interesting process. So we did our best to find that. But I would say the smoking gun there is that. Yeah, there's the two, two initials are correct. And they were on the base perimeter road, you know, addresses. And that was just like, oh, boy, that's a really good hallmark for authenticity.</w:t>
        <w:br/>
        <w:br/>
        <w:t>00;48;34;25 - 00;48;57;02</w:t>
        <w:br/>
        <w:t>Unknown</w:t>
        <w:br/>
        <w:t>That it was real. And, you know, I know you mentioned, John Alexander and his, comments. Maybe you want to set that up and I'll respond. Some of you may be familiar with Colonel John B Alexander, a former U.S. Army colonel whose name has been deeply entwined with ufology and government psionic programs like remote viewing.</w:t>
        <w:br/>
        <w:br/>
        <w:t>00;48;57;05 - 00;49;17;21</w:t>
        <w:br/>
        <w:t>Unknown</w:t>
        <w:br/>
        <w:t>Not only has Alexander made some outward comments on the MMX 12, so okay, we haven't got time to cover all that. MJ 12 was real, had absolutely nothing to do with UFOs, and if you understand what it was designed for, it was the right kind of people. You don't have to make explanations of how certain people got in.</w:t>
        <w:br/>
        <w:br/>
        <w:t>00;49;17;24 - 00;49;40;15</w:t>
        <w:br/>
        <w:t>Unknown</w:t>
        <w:br/>
        <w:t>But the people who did know, I mean, I was, in fact, what the thing was at one time I had got rumors of the program, and it was one time that I went to several blind and said, well, what about this thing? And he says, we're not going to discuss that. And it was super, super secret. And parts of it still are and need to stay that way.</w:t>
        <w:br/>
        <w:br/>
        <w:t>00;49;40;17 - 00;50;04;05</w:t>
        <w:br/>
        <w:t>Unknown</w:t>
        <w:br/>
        <w:t>In his book UFOs, myths, Conspiracies and Reality, Alexander claimed doctor Bob wood told Alexander he believed the Psalm 101 manual to have been created in 1954, with the expressed intention to be leaked to Soviet spies as part of a disinformation campaign. The intent would be to get the Soviets to commit resources to UAP crash recoveries. Well, what does Ryan have to say?</w:t>
        <w:br/>
        <w:br/>
        <w:t>00;50;04;07 - 00;50;35;02</w:t>
        <w:br/>
        <w:t>Unknown</w:t>
        <w:br/>
        <w:t>Yeah, I mean, I wish I knew what he's up to. I guess I've known John for many, many years. And so's my father. And he he's always wanted to push the envelope and try to squeeze information out of people or trade information. So he has, I mean, he was in Vietnam. He was, special forces colonel operating in Cambodia illegally and all.</w:t>
        <w:br/>
        <w:br/>
        <w:t>00;50;35;02 - 00;51;16;16</w:t>
        <w:br/>
        <w:t>Unknown</w:t>
        <w:br/>
        <w:t>Maybe on orders, maybe not. So he's had a long history of trying to skirt the, the edge of, legitimacy, in my opinion. And, you know, why did he say this? That it's Russian. Soviet, you know, spycraft, I think it was to curry favor with somebody else. Because it just makes no sense. I mean, there's why would you expose the fact that you've got alien technology that is going to Wright-Patterson Air Force Base, nearly 51 Esper, and you got bodies and parts and the whole retrieval program.</w:t>
        <w:br/>
        <w:br/>
        <w:t>00;51;16;19 - 00;51;49;09</w:t>
        <w:br/>
        <w:t>Unknown</w:t>
        <w:br/>
        <w:t>And why do so much and then leak it? Why wouldn't you just, you know, you could you could, Put it with one of your assets in the Soviet Union and leak it in a much more, responsible, less visible way. And so from a psychological warfare point of view, or worse, I, it just it it doesn't work.</w:t>
        <w:br/>
        <w:br/>
        <w:t>00;51;49;15 - 00;52;18;00</w:t>
        <w:br/>
        <w:t>Unknown</w:t>
        <w:br/>
        <w:t>It's like you're exposing too much information. There's no need to to create such a fancy document, with such high credibility to, try to scare the Soviets. They have their own crashes. They know it's real. I mean, or China. They, they penetrated the Manhattan Project, you know, within a year, to get the atomic bomb.</w:t>
        <w:br/>
        <w:br/>
        <w:t>00;52;18;00 - 00;52;47;27</w:t>
        <w:br/>
        <w:t>Unknown</w:t>
        <w:br/>
        <w:t>And I'm sure that they were right on top of the whole, you know, UFO crash UFO thing. So it it doesn't really make much sense in my mind. And the same thing is true with the entire swath of majestic documents. Is it? Why in the world would you try to do something over 19 years with so many documents of so many different, different quality aspects?</w:t>
        <w:br/>
        <w:br/>
        <w:t>00;52;47;29 - 00;53;15;18</w:t>
        <w:br/>
        <w:t>Unknown</w:t>
        <w:br/>
        <w:t>Some are really, just photocopies, other original documents. So it just if you're trying to scare the living daylights out of some, you know, foreign intelligence agency, it's probably better to, to do something else with all this talk of the Psalm 101. Let's spend some time authenticating the document and spend some time analyzing arguments against the document.</w:t>
        <w:br/>
        <w:br/>
        <w:t>00;53;15;20 - 00;53;42;15</w:t>
        <w:br/>
        <w:t>Unknown</w:t>
        <w:br/>
        <w:t>Now there is a witness, Navy Yeoman Dale Bailey, who alleges he saw the Psalm 101 manual when he was assisting in the destruction of classified UFO material for an admiral in 1976. Mr. wood is currently in the process of locating files on this witness from his father's archive. So I may have some testimony from this individual soon. Within the words of the document, the woods have noticed many my new details that speak to the manual's authenticity.</w:t>
        <w:br/>
        <w:br/>
        <w:t>00;53;42;18 - 00;54;16;01</w:t>
        <w:br/>
        <w:t>Unknown</w:t>
        <w:br/>
        <w:t>These include the mention of craft tape when discussing packaging and air materials, not duct tape, which is accurate to 1954 shipping methods, as well as some spelling mechanisms such as screwdriver being two words, which was customary in 1954, the capitalization of first aid, which was changed to lowercase. In the late 50s, the abbreviation of new Mexico as any Mex not N.M., which was altered for ZIP codes, as well as the solo typo in the document in the word desiccant.</w:t>
        <w:br/>
        <w:br/>
        <w:t>00;54;16;03 - 00;54;34;15</w:t>
        <w:br/>
        <w:t>Unknown</w:t>
        <w:br/>
        <w:t>And there is, of course, the point we touched on earlier, the raising of the letter Z, which indicated the usage of a hot led press. Many detractors to the document like to point to the cover page and usage of variable font and drop shadow font, but we can find other Army field manuals from this time period using the same styling.</w:t>
        <w:br/>
        <w:br/>
        <w:t>00;54;34;17 - 00;55;00;04</w:t>
        <w:br/>
        <w:t>Unknown</w:t>
        <w:br/>
        <w:t>Odd fonts had also been used in various documents like this. October 24th, 1952 memo initiating the NSA under the Truman administration blocked epistemology has theorized the usage of fonts was actually experiments done by Doctor Vannevar Bush, who actually experimented with fonts such as pictured here in a Popular Mechanics magazine where we can see Bush operating a novel photo typesetting machine out of e.g. in 1950.</w:t>
        <w:br/>
        <w:br/>
        <w:t>00;55;00;06 - 00;55;28;26</w:t>
        <w:br/>
        <w:t>Unknown</w:t>
        <w:br/>
        <w:t>Bush even led the design of the cryptographic machinery used by the NSA's predecessor, OP 20. Skeptics of the memo additionally like to point out a restricted classification on the memo's cover page and how the memo cannot be both top secret and restricted. Since restricted classification falls below confidential and top secret, this is a misunderstood point. According to the 1947 Atomic Energy Act, information on atomic energy is born, classified even if not created by USG.</w:t>
        <w:br/>
        <w:br/>
        <w:t>00;55;28;26 - 00;55;53;21</w:t>
        <w:br/>
        <w:t>Unknown</w:t>
        <w:br/>
        <w:t>Elements. In situations such as these, restricted data is not a level of classification. A document containing restricted data can also be classified as secret or top secret. The Psalm one was also written during the time that the restricted classification level was phased out of USG to confidential, so we can find articles during this time about an extended changeover period due to some issues.</w:t>
        <w:br/>
        <w:br/>
        <w:t>00;55;53;24 - 00;56;28;15</w:t>
        <w:br/>
        <w:t>Unknown</w:t>
        <w:br/>
        <w:t>Additionally, skeptics point out the fact that area 51 S4, as highlighted in the classification table, did not exist in 1954, and this is a very important point to address. Yeah, well, and we found a, a newspaper article in 51, basically, contractors are pissed off that, there was this huge government contract awarded to a competitor for hundreds of millions of dollars for, for concrete out in area 51.</w:t>
        <w:br/>
        <w:br/>
        <w:t>00;56;28;18 - 00;57;04;18</w:t>
        <w:br/>
        <w:t>Unknown</w:t>
        <w:br/>
        <w:t>And there they're fighting back and forth in the newspaper in 51. And the other thing is it was Groom Lake. There was a mine, the Groom Lake mine, which was a borax mine there already, that could have been exploited, to be enhanced, for an underground facility, as well, that could still be researched further, to find out from the mining department and the historical records of, well, how big was this underground borax mine?</w:t>
        <w:br/>
        <w:br/>
        <w:t>00;57;04;18 - 00;57;44;03</w:t>
        <w:br/>
        <w:t>Unknown</w:t>
        <w:br/>
        <w:t>How many millions of square feet is it? Or was it, where precisely is it? So you could dig further to provide further evidence there. But yeah, clearly it it was started in 51. And, and it's I'm sure started small. I strongly recommend reading Jan Aldrich's 1996 criticism of the Special Operations Manual. Aldrich's primary criticisms of the manual revolve around what it doesn't include, such as instructions to tell recovery teams to set up a grid, photograph the scene, and tag each item for future reference.</w:t>
        <w:br/>
        <w:br/>
        <w:t>00;57;44;05 - 00;58;11;03</w:t>
        <w:br/>
        <w:t>Unknown</w:t>
        <w:br/>
        <w:t>Aldrich also criticizes the use of downed satellites, which in 1954 was before the time of Sputnik. The use of the word satellite has been utilized commonly during this time period in literature to discuss space debris. I find much of his criticisms to be fluff, such as problems with interchanging the phrases MJ 12, magic 12 and majestic 12 throughout the document, and can't help but to feel that Aldrich Cherry picked his argument surrounding what is not instructed at the recovery teams.</w:t>
        <w:br/>
        <w:br/>
        <w:t>00;58;11;03 - 00;58;37;11</w:t>
        <w:br/>
        <w:t>Unknown</w:t>
        <w:br/>
        <w:t>However, I do think his criticisms are important to understand when reading the document. If you want to read more, Ryan and Doctor Bob have a massive section on their website. Special Operations manual.com authenticating the Psalm 101. I highly recommend reading this for a more of a deep dive into authenticating the manual. The article explores more into the provenance of the document, including analyzing the anonymous store in Wisconsin where the film was mailed.</w:t>
        <w:br/>
        <w:br/>
        <w:t>00;58;37;19 - 00;59;10;00</w:t>
        <w:br/>
        <w:t>Unknown</w:t>
        <w:br/>
        <w:t>With all of this discussion around the Psalm 101, I found it important to touch on the legitimacy of other majestic documents, especially those that have been found in avenues such as the National Archives. Ryan had many more to reference. There was the Cutler Twining memo. This is, Bob Cutler, Robert Cutler to, to the national security, Council, and it says NSA, NSC, MJ 12 Special studies Group in 1954.</w:t>
        <w:br/>
        <w:br/>
        <w:t>00;59;10;00 - 00;59;50;27</w:t>
        <w:br/>
        <w:t>Unknown</w:t>
        <w:br/>
        <w:t>So it doesn't say majestic, but it says MJ 12 special studies, group and his original onion skin. It's in the, Library of Congress manuscript Division, in downtown Washington. So there's other documents. Two. There's one at College Park. In Maryland from the Joint Intelligence Objectives Agency, which is sort of part of paperclip that says, CIA, MJ 12, on the bottom of a memo for, Project Paperclip.</w:t>
        <w:br/>
        <w:br/>
        <w:t>00;59;50;29 - 01;00;28;22</w:t>
        <w:br/>
        <w:t>Unknown</w:t>
        <w:br/>
        <w:t>Project 63, I think so. But anyway, there's a couple of examples and then there's acknowledgment as I mentioned earlier, that this interplanetary phenomenon, union exists, as well. So. It's not like there's no evidence from the National Archives, let alone all the other stuff. You know, all the other UFO project sign, Project Grudge. And all that research, of course, with Ross, Cold Hearts, new reality check program interest in JFK and the majestic document is at an all time high.</w:t>
        <w:br/>
        <w:br/>
        <w:t>01;00;28;22 - 01;00;59;19</w:t>
        <w:br/>
        <w:t>Unknown</w:t>
        <w:br/>
        <w:t>And I was super keen to explore this avenue. I think it's in the interplanetary phenomenon unit one, where they say that, Kennedy was given, some information or believed to have gotten information from somebody in Congress, while he was, before he was elected president. So he, Kennedy was aware of it, according to the documents of, of this topic.</w:t>
        <w:br/>
        <w:br/>
        <w:t>01;00;59;22 - 01;01;37;28</w:t>
        <w:br/>
        <w:t>Unknown</w:t>
        <w:br/>
        <w:t>And it's it's importance, there's also national security action memorandums. Like a week before he's assassinated, where he says to, James Webb, the head of NASA. I want you to share with the Russians the knowns and the unknowns. And by implication, that means, you know, open the camera and tell the Soviets all about UFOs and there's lots of reasons why Kennedy would be assassinated.</w:t>
        <w:br/>
        <w:br/>
        <w:t>01;01;38;01 - 01;02;11;24</w:t>
        <w:br/>
        <w:t>Unknown</w:t>
        <w:br/>
        <w:t>But here's another. One reason is that you might have told the truth or pushed harder on, cooperation with the Soviets. I mean, particularly after his, you know, Bay of pigs. You know, showdown. He didn't want that to happen again. The connection with JFK and MJ 12 does not stop here. Within the majestic documents lies a written, typed NSA intercept of JFK's hotline, talking to the Premier about the UFO situation and national security implications.</w:t>
        <w:br/>
        <w:br/>
        <w:t>01;02;11;26 - 01;02;37;25</w:t>
        <w:br/>
        <w:t>Unknown</w:t>
        <w:br/>
        <w:t>JFK is also mentioned within another set of documents wood considers to have the highest authenticity rating, the burned memo. In June of 1999, UFO researcher Tim Cooper received an anonymous letter from a source claiming to be a CIA counter-intelligence officer with documents that would connect MJ 12 to JFK's murder. The source commended Cooper on his decision to have worked with doctor Bob on the majestic files.</w:t>
        <w:br/>
        <w:br/>
        <w:t>01;02;37;27 - 01;03;03;00</w:t>
        <w:br/>
        <w:t>Unknown</w:t>
        <w:br/>
        <w:t>The files included by the source claimed to have been some of the last surviving paper, MJ 12 documents, after a special classified executive order from Nixon ordered all MJ 12 documents to be destroyed and moved on to computers. The burned memo was allegedly snatched from a fire before being destroyed and is, unlike most documents, original paper. This memo is from MJ one aka the Director of Central Intelligence.</w:t>
        <w:br/>
        <w:br/>
        <w:t>01;03;03;02 - 01;03;30;14</w:t>
        <w:br/>
        <w:t>Unknown</w:t>
        <w:br/>
        <w:t>The memo is directed to MJ two through seven in reference to Project Majestic in Jehovah of Vro, Parasite and PA Helion. Quote. As you must know, Lancer Codeword for JFK has made some inquiries regarding our activities which we cannot allow. End quote. We can also find a 1961 document allegedly sent by JFK to the director of the CIA, requesting an update on the psychological warfare plans related to the majestic 12.</w:t>
        <w:br/>
        <w:br/>
        <w:t>01;03;30;19 - 01;04;02;05</w:t>
        <w:br/>
        <w:t>Unknown</w:t>
        <w:br/>
        <w:t>And here is a very interesting additional point. In 2023, President Biden ordered some documents from the JFK investigation be released. One name of note within these documents was CIA agent Reuben Ephron, who was intercepting Lee Harvey Oswald mail in the months before his assassination. I do find it a bit strange. The October 15th, 1955 Central Intelligence Bulletin listed operative Reuben Ephron, as well as three other USG or U.S. military personnel, as witnessing disc like UFOs.</w:t>
        <w:br/>
        <w:br/>
        <w:t>01;04;02;05 - 01;04;22;00</w:t>
        <w:br/>
        <w:t>Unknown</w:t>
        <w:br/>
        <w:t>When traveling by a train in the Caspian Sea, there are hundreds of majestic documents, and the words have implemented a really quality scale to gauge the authenticity of these documents. So of course, with so many documents from so many sources over so many years, I was encouraged to ask Mr. Wood if there were any documents he suspects are forgeries.</w:t>
        <w:br/>
        <w:br/>
        <w:t>01;04;22;02 - 01;04;48;23</w:t>
        <w:br/>
        <w:t>Unknown</w:t>
        <w:br/>
        <w:t>Yeah, that's that's a good comment. At this point, I don't have any information that any document that's, listed on the website is fake. I have no credible evidence that, it's it's genuinely faked. I mean, so you to fake something, you have to have really. What's the specific why did you fake it? Who did you launch it against?</w:t>
        <w:br/>
        <w:br/>
        <w:t>01;04;48;23 - 01;05;19;20</w:t>
        <w:br/>
        <w:t>Unknown</w:t>
        <w:br/>
        <w:t>A specific target? In in intelligence. Are you trying to mess with the UFO community? Why bother? The general attitude of the intelligence community, of the people that control this secret is to ignore, everything and provide no additional confirmation, or evidence. They just try to manage the leaks and discredit people. So that's the methodology, for managing the leak.</w:t>
        <w:br/>
        <w:br/>
        <w:t>01;05;19;20 - 01;05;42;13</w:t>
        <w:br/>
        <w:t>Unknown</w:t>
        <w:br/>
        <w:t>So I would say at this time, I have no evidence that, anything has been faked. Now, I've got lots of documents where you can't do anything more like, the Aquarius document that came out in the Carter, was allegedly signed by Carter. Yeah, I wanted to bring that up. That was brought forth by UFO researcher Lee Graham.</w:t>
        <w:br/>
        <w:br/>
        <w:t>01;05;42;13 - 01;06;16;12</w:t>
        <w:br/>
        <w:t>Unknown</w:t>
        <w:br/>
        <w:t>The, Aquarius document package. Can you talk about that and describe it a little bit, along with kind of your feelings on it? Yeah. I mean, it's sort of, fluff in my mind. I mean, it's informed fluff, but there's nothing to check. There's not that there's not enough specifics. This to validate or check anything. And it just seems odd that, you know, a document like this would be devoid of specifics.</w:t>
        <w:br/>
        <w:br/>
        <w:t>01;06;16;12 - 01;06;40;14</w:t>
        <w:br/>
        <w:t>Unknown</w:t>
        <w:br/>
        <w:t>Maybe they wanted to ensure that there weren't any specifics. They were checkable. But that's the part that's that's troubling, and you can't check it so you don't know what to do with it. So that's why it's in the Stan Friedman calls the gray basket, or I call the neutral basket, where, I need more evidence to push it down or up.</w:t>
        <w:br/>
        <w:br/>
        <w:t>01;06;40;16 - 01;07;10;19</w:t>
        <w:br/>
        <w:t>Unknown</w:t>
        <w:br/>
        <w:t>As we know, the majestic documents were leaked during the 1984 to 1999 era. This time was post, Robertson Panel and Condon Committee, where public interest in UFOs were at a relatively low. Only behind the scenes in the 70s, where researchers like Leonard Stringfield doing serious research on crash retrievals with the majority of the documents dating back to the 40s and 50s, I asked Mr. Wood why he thought the leaks occurred when they did, but it was really about,</w:t>
        <w:br/>
        <w:br/>
        <w:t>01;07;10;21 - 01;07;33;29</w:t>
        <w:br/>
        <w:t>Unknown</w:t>
        <w:br/>
        <w:t>Vannevar Bush writing to Eisenhower, saying, you know, we have all these celestial gifts, of crashed UFOs and and we really ought to do something about it. And he said, be quiet, go win the war. And, come back to me later. And when Roswell happened, they actually pushed at it and started this organization. So who who leaked it and why?</w:t>
        <w:br/>
        <w:br/>
        <w:t>01;07;34;02 - 01;08;05;21</w:t>
        <w:br/>
        <w:t>Unknown</w:t>
        <w:br/>
        <w:t>Well, again, there's multiple sources and we don't really know, but we know that there was two film drops in 84 and 94. Those may have been the same people. But maybe not in two different people. The certain method of delivery and in undeveloped film was the same. And then there was, several, mailings from, Sacramento, California.</w:t>
        <w:br/>
        <w:br/>
        <w:t>01;08;05;24 - 01;08;51;20</w:t>
        <w:br/>
        <w:t>Unknown</w:t>
        <w:br/>
        <w:t>There was, several mailbox drops, some physically put in Tim Cooper's mailbox without postage. It's like somebody went into the mail room where I was a member of the post office and put it in his mailbox or cracked his code at the top and stuck it in, and then there was some mailings, for example, from the Freedom of Information Act office at Fort Meade, Maryland, and that came physically mailed the, the Encyclopedia of Flying Saucers, which is, original London skin.</w:t>
        <w:br/>
        <w:br/>
        <w:t>01;08;51;22 - 01;09;25;29</w:t>
        <w:br/>
        <w:t>Unknown</w:t>
        <w:br/>
        <w:t>And then there was, a couple of different documents that were they had this dash one and two in the upper corner on every page. And, and ultimately, Thomas Cantwell, wrote a letter, at the time of his death or near the time of his death, to to Tim Cooper. You know, it basically said, you know, here, Tim, by the time you get this letter reaches, you will I will left this world.</w:t>
        <w:br/>
        <w:br/>
        <w:t>01;09;26;01 - 01;10;15;29</w:t>
        <w:br/>
        <w:t>Unknown</w:t>
        <w:br/>
        <w:t>So he's dying of cancer. And he goes on to, describe, you know, his relationship with Stringfield and Friedman and, intelligence contacts at Fort Meade, Maryland. Roswell. And, and and then has a sketch, of of a craft, that, you know, he sort of drew as the Roswell craft, and then we also had another, letter from Salina, which is allegedly the the daughter of, Thomas Cantwell.</w:t>
        <w:br/>
        <w:br/>
        <w:t>01;10;16;02 - 01;10;52;27</w:t>
        <w:br/>
        <w:t>Unknown</w:t>
        <w:br/>
        <w:t>Or can't we all, which is a pseudonym. You know, it's not his real name, right. So, but he, he worked, allegedly at the Interplanetary Phenomenon Unit and, probably was a SS officer, in that time frame and, you know, you don't know what he what he died of other in cancer, but, so that's sort of the the broad brush of the sources of, of materials, and there's so many names.</w:t>
        <w:br/>
        <w:br/>
        <w:t>01;10;52;27 - 01;11;25;09</w:t>
        <w:br/>
        <w:t>Unknown</w:t>
        <w:br/>
        <w:t>I mean, on the Majestic documents.com website, there's, you dig around, there's a personnel, the master list, right, master, personnel data list. And, I'd urge everybody to file off your Freedom Information Act requests to the CIA and the NSA and the Air Force and Air Force Office special investigations, and try to dig up more information, and more FBI files on those those people and individuals or go to the National Archives.</w:t>
        <w:br/>
        <w:br/>
        <w:t>01;11;25;11 - 01;11;50;02</w:t>
        <w:br/>
        <w:t>Unknown</w:t>
        <w:br/>
        <w:t>So there's loads of research to be done. It's just you got to pay people to do it, right. But this is the limited bandwidth. Everybody in ufology sort of has this, you know, peak of enthusiasm, and then it wanes and then you sort of have the trough of disillusionment. And then if you keep going, you keep learning more.</w:t>
        <w:br/>
        <w:br/>
        <w:t>01;11;50;04 - 01;12;32;14</w:t>
        <w:br/>
        <w:t>Unknown</w:t>
        <w:br/>
        <w:t>It's a complicated world. The mention of can't we all sometimes mistaken as Cantwell here, gives us a great opportunity to analyze what we know about the majestic document leaks and their sources. There are three major sources of document leaks. One can't leel who supplied much of the material. We've covered today to Tim Cooper, such as the Epub Report and Field Order, Harlan Coder Magic Memo, first Annual Report and the JFK to director of the CIA documents Selena, the alleged daughter of can't we'll supplied Cooper with ten short memos alongside documents like the Twining White Hot Report, Eisenhower to Oppenheimer Memo and Directive from Twining to Truman.</w:t>
        <w:br/>
        <w:br/>
        <w:t>01;12;32;16 - 01;12;55;03</w:t>
        <w:br/>
        <w:t>Unknown</w:t>
        <w:br/>
        <w:t>And lastly, we have source one who supplied the burned memo we spoke about earlier in his letter to Cooper. Thomas Cantwell took ownership for many of the mailbox. Majestic document drops. Starting in 1992, Timothy Cooper investigated Mr. Cantwell and legally bound his findings in a five page affidavit distributed to Stanton Friedman and Doctor Bob wood that can be found on Majestic Documents.</w:t>
        <w:br/>
        <w:br/>
        <w:t>01;12;55;03 - 01;13;26;27</w:t>
        <w:br/>
        <w:t>Unknown</w:t>
        <w:br/>
        <w:t>Dot com information obtained by Cooper and shared with Stanton and Bob include claims of cartwheels. Background. Cantwell himself stated to be part of the, quote, Counterintelligence Corps CIC Scientific and Technical Branch, Interplanetary Phenomenon Unit from 1942 to 1958. According to Cantwell, he served in the CIC until 1980 and worked for CIA covert operations in the 60s and had contacts with the FBI, KGB, and GRU.</w:t>
        <w:br/>
        <w:br/>
        <w:t>01;13;26;29 - 01;14;10;09</w:t>
        <w:br/>
        <w:t>Unknown</w:t>
        <w:br/>
        <w:t>He claimed to have retired as lieutenant colonel and been involved with the majestic community, Match.com and the Super secret 5412 group. End quote. Well-respected Reddit user Harry is white hot has spearheaded an investigation into identifying this mysterious Cantwell, so credit for his amazing work. Harry has proposed the idea for why CIA operative Boris Dmitri Tarasov is the man behind the enigmatic Thomas Cantwell Tarasov CIA career spanned between 1956 and 1968 after immigrating to the US from Russia, where his Russian language abilities proved invaluable to U.S. intelligence agencies, his U.S. Army records from the Counterintelligence Corps range from 1942 to 1945 were.</w:t>
        <w:br/>
        <w:br/>
        <w:t>01;14;10;09 - 01;14;33;29</w:t>
        <w:br/>
        <w:t>Unknown</w:t>
        <w:br/>
        <w:t>Tarasov then left the CIC to work for the Red Cross in Cleveland, Ohio. Harry wisely points out this Red cross work likely is a cover story for work on the IP you stationed out of Wright Field, which is located in northern Ohio near Cleveland. Wright field also house the Army Air Materiel Command, where General Nathan Twining alleged majestic 12 member was stationed.</w:t>
        <w:br/>
        <w:br/>
        <w:t>01;14;34;02 - 01;15;04;06</w:t>
        <w:br/>
        <w:t>Unknown</w:t>
        <w:br/>
        <w:t>It's worth mentioning during his time at the American National Red cross, Tarasov was employed for building maintenance engineering under a social agency. One must ask why a counterintelligence operator tasked with, quote, detailed composition of the foreign armies and their intelligence services, approach and interrogation of the enemy military personnel and civilian detection and prevention of the acts of sabotage and, quote, would leave for a social agency four years into their career before rejoining the CIA.</w:t>
        <w:br/>
        <w:br/>
        <w:t>01;15;04;08 - 01;15;30;08</w:t>
        <w:br/>
        <w:t>Unknown</w:t>
        <w:br/>
        <w:t>Interesting connection here as well. In Cooper's description of Cantwell, he states while Cantwell was part of the CIA and CIC, he interrogated agents in West Germany. We can see onto Roth's office official record. In 1945, the agent attended the advanced CIC School in Ober Urself, Germany, where he was tasked with, quote, extracting the necessary information from the enemy population, military and members of the Nazi Party, and quote.</w:t>
        <w:br/>
        <w:br/>
        <w:t>01;15;30;11 - 01;15;57;14</w:t>
        <w:br/>
        <w:t>Unknown</w:t>
        <w:br/>
        <w:t>In his analysis of Cantwell, Cooper also states Cantwell served as U.S. Army Intelligence in Washington, DC from 42 to 45. Well, we can find. Tarasov attended the Military Intelligence Training Center and performed CIC work at Camp Ritchie, Maryland, a mere 70 miles from DC, in the year of 1945. At the time of Cooper sharing his investigation with Friedman, and would, he believed Cantwell to be living in California and to be in his 90s.</w:t>
        <w:br/>
        <w:br/>
        <w:t>01;15;57;16 - 01;16;21;06</w:t>
        <w:br/>
        <w:t>Unknown</w:t>
        <w:br/>
        <w:t>We can find no obituary for Tarasov, but at the time of this personal history statement titled CIA Historical Review Program released as sanitized, released in 1998, just two years removed from Cooper's investigation, Tarasov was indeed living in San Leandro, California. Born in 1908, this would have made Tarasov 88 at the time of Cooper's investigation if he was still alive.</w:t>
        <w:br/>
        <w:br/>
        <w:t>01;16;21;06 - 01;16;47;00</w:t>
        <w:br/>
        <w:t>Unknown</w:t>
        <w:br/>
        <w:t>When Cooper received his letter. This rabbit hole goes much deeper, with Tarasov being stationed in 1963 as a translator operations officer in Mexico City, transcribing and translating some agency surveillance traffic from communist aligned embassies and other specific targets to Soros. Work was used as evidence to prove that Lee Harvey Oswald visited Soviet compound. So, of course, to Soros work dovetails into the JFK assassination.</w:t>
        <w:br/>
        <w:br/>
        <w:t>01;16;47;07 - 01;17;16;18</w:t>
        <w:br/>
        <w:t>Unknown</w:t>
        <w:br/>
        <w:t>I personally have my own theory on the concentration of these documents as we see the majority of information collected on the majestic 12 as a snapshot in time in the 40s and 50s, I draw your attention to the 1954 Atomic Energy Agreement. As mentioned in the 2024 and 2025 Schumer legislation, which states NASA craft materials and bodies, as well as UAP and legacy program information were hushed away as trans classified foreign nuclear materials.</w:t>
        <w:br/>
        <w:br/>
        <w:t>01;17;16;20 - 01;17;44;15</w:t>
        <w:br/>
        <w:t>Unknown</w:t>
        <w:br/>
        <w:t>I find it interesting after the Psalm 101, which was released in 1954, most majestic documents dated after 54 contain nowhere near the detail on program operations. Scope and purpose. Perhaps the 54 AEC agreement oversaw a drastic shift in 12 records. I relayed this theory to Mr. Wood, and he shared the same sentiment. That's absolutely true. I think that's when it it sort of happened.</w:t>
        <w:br/>
        <w:br/>
        <w:t>01;17;44;17 - 01;18;08;05</w:t>
        <w:br/>
        <w:t>Unknown</w:t>
        <w:br/>
        <w:t>And, and that's maybe why we got the special operations manual is that, you know, the, the Air Force officers that were responsible for this basically got the rug pulled out of them, said, no, no, no, you guys don't get to do this anymore. It's going someplace else. And people were pissed and this guy took it and decided at some point it was going to leak it.</w:t>
        <w:br/>
        <w:br/>
        <w:t>01;18;08;08 - 01;18;39;05</w:t>
        <w:br/>
        <w:t>Unknown</w:t>
        <w:br/>
        <w:t>Mr. wood and myself circled back to the personnel list I touched on earlier in the video with some of the original members named in the MG 12. I asked Mr. Wood about names associated with the majestic 12 that have been overlooked or forgotten about. Yeah, I mean, it's, in the white hot report. It's mentioned that, it was really Forrestal and, Bush that the came together and said, we need to form this top secret research and development intelligence gathering organization.</w:t>
        <w:br/>
        <w:br/>
        <w:t>01;18;39;12 - 01;19;11;06</w:t>
        <w:br/>
        <w:t>Unknown</w:t>
        <w:br/>
        <w:t>And I think it's also mentioned right there on the, the, front couple pages of the Special Operations manual, the history of the group, where it talks about, special classified presidential order, and, James before Saul Stalin, Vannevar Bush, you know, formed the group or recommended to the president to do that. Now, first of all, you know, he had a little bit of a drinking problem.</w:t>
        <w:br/>
        <w:br/>
        <w:t>01;19;11;09 - 01;19;37;26</w:t>
        <w:br/>
        <w:t>Unknown</w:t>
        <w:br/>
        <w:t>And he was very much of the attitude that we need to be more open, and potentially discuss this with more people. I don't know if he was all the way to go public, but, he was, thrown out the 75th. Well, throughout, top floor of Bethesda is Naval Hospital or fell out the floor or something.</w:t>
        <w:br/>
        <w:br/>
        <w:t>01;19;37;29 - 01;20;03;16</w:t>
        <w:br/>
        <w:t>Unknown</w:t>
        <w:br/>
        <w:t>He fantas rated, as they say, although I don't think it was windows. It was the bars. But anyway, he he lost his life over that. And, and actually in one of the majestic documents, he says it's even necessary. Regrettable that, Forrestal had to lose his life. And and my book, Magic Eyes Only, there's a dedication to those that have lost their lives for the sake of UFO secrecy.</w:t>
        <w:br/>
        <w:br/>
        <w:t>01;20;03;16 - 01;20;25;09</w:t>
        <w:br/>
        <w:t>Unknown</w:t>
        <w:br/>
        <w:t>And Forrestal is clearly one person that he lost his life, that sake of secrecy. So outside of Bush and Forrestal, are there any kind of names that you think, as you were talking about how the majestic documents in the master list needs further investigation? Are there any names that you think are absolutely crucial to study and or have kind of been looked over and forgotten about me?</w:t>
        <w:br/>
        <w:br/>
        <w:t>01;20;25;11 - 01;20;58;28</w:t>
        <w:br/>
        <w:t>Unknown</w:t>
        <w:br/>
        <w:t>Yeah, I think so. There is, the white hot report, which is, you know, it's basically this is the group that went to Roswell and did a bunch of analysis and worked all over the summer to create this report, in September. So it happened in July. And this was everybody went crazy and investigated, and wrote up this report, and presented it to the president and others.</w:t>
        <w:br/>
        <w:br/>
        <w:t>01;20;59;01 - 01;21;28;08</w:t>
        <w:br/>
        <w:t>Unknown</w:t>
        <w:br/>
        <w:t>And there's the members of the mission. You know, there's people like Captain Charles Buchanan. Who the hell is he? I still haven't found him. And what's his military personnel record file like? Or, Robert Ginsberg, Colonel Robert Ginsberg or Captain Richard Glass or. I mean, Carl Hummel sign is a big, well known person. Major General Steven Chamberlain, assistant chief of staff for intelligence.</w:t>
        <w:br/>
        <w:br/>
        <w:t>01;21;28;08 - 01;22;00;07</w:t>
        <w:br/>
        <w:t>Unknown</w:t>
        <w:br/>
        <w:t>He was certainly unknown to, you know, Major George McDonald. That was his Chamberlain's boss. He was you know, he was like the, chief of staff of the Air Force. Admiral Paul Lee, he is very well known. Leslie Groves, head of the Manhattan Project. He was he had all his team members there. James Ley, jr the Thomas Lynch was the finance guy in the Treasury Department.</w:t>
        <w:br/>
        <w:br/>
        <w:t>01;22;00;09 - 01;22;35;12</w:t>
        <w:br/>
        <w:t>Unknown</w:t>
        <w:br/>
        <w:t>So they had, you know, they got Navy and Air Force and, finance people and as well as, you know, von Karman and Oppenheimer and Doolittle, James Doolittle and that's Reinstein. So there's loads I mean, that's just one document where you could dig in to the next level. You could write a whole book on just that one document and all the interconnection and the validations of every single sentence and every single linkage between people and their correspondence.</w:t>
        <w:br/>
        <w:br/>
        <w:t>01;22;35;12 - 01;23;01;08</w:t>
        <w:br/>
        <w:t>Unknown</w:t>
        <w:br/>
        <w:t>It's a huge amount of work. I mean, I'd, I'd love to give somebody, here's 50 grand. I want you to go write a whole book on this one topic and go spend a year researching. And as I mentioned before, we really do observe the majestic 12. It's a snapshot in time myself, and I'm sure every viewer of this video wonders about the evolution of the alleged group, how they operate today, and if in 2024 there is still a group known as the majestic 12.</w:t>
        <w:br/>
        <w:br/>
        <w:t>01;23;01;11 - 01;23;29;24</w:t>
        <w:br/>
        <w:t>Unknown</w:t>
        <w:br/>
        <w:t>So the documents sort of in the history point of view or stop in the mid 50s or so, with the fifth annual report on, on majestic. And I suspect that it's probably still has the same name. It's such a rare club, you know, to lose that history and change the name seems silly, but they could do it.</w:t>
        <w:br/>
        <w:br/>
        <w:t>01;23;29;27 - 01;24;19;13</w:t>
        <w:br/>
        <w:t>Unknown</w:t>
        <w:br/>
        <w:t>And there's probably certainly a lot of, sub classifications and different groups that are focused on. So hardware or bodies, those are obvious bifurcations of classification. But then probably within each of those there's probably additional classifications to compartmentalize it and get it into, buckets where they could potentially work with private corporations or other organizations. But, you know, in my mind, it's it's the Aerospace Corporation and the Carlyle Group, and E g and G, and some of the, the historic ones, I mean, Rand, for example, is up to their eyeballs in this stuff.</w:t>
        <w:br/>
        <w:br/>
        <w:t>01;24;19;16 - 01;25;04;15</w:t>
        <w:br/>
        <w:t>Unknown</w:t>
        <w:br/>
        <w:t>Yeah. And there's probably a lot of them that have done research historically. We have heard so much from Ryan about his involvement with the majestic 12. But another key player is his father, Doctor Robert Wood. Why did doctor Bob, a rocket scientist, get involved with UFOs and the majestic documents? It was maybe 67 or so or 1967 where he started reading a bunch of UFO books and convinced his management that, we going to figure out how the UFOs work before or after Lockheed does, and they he said, well, how much money you want to try to work on that bomb?</w:t>
        <w:br/>
        <w:br/>
        <w:t>01;25;04;17 - 01;25;38;12</w:t>
        <w:br/>
        <w:t>Unknown</w:t>
        <w:br/>
        <w:t>And so he spent internal R&amp;D, Douglas Aircraft Company money and then, then the merger happened, to McDonnell Douglas. But so for a couple of years, they spent the equivalent of $4.5 million working on, gravity. Experiments, theory. They interviewed abductees. I mean, I remember is, you know, a little boy, you know, 13, 14 going out to the Mojave Desert.</w:t>
        <w:br/>
        <w:br/>
        <w:t>01;25;38;14 - 01;26;06;12</w:t>
        <w:br/>
        <w:t>Unknown</w:t>
        <w:br/>
        <w:t>And, one of his engineers was out there, with the magnetometer and strip chart recorders, and they had anomalous events. And sleeping on this couch in this, you know, high heat in the desert. And, it was fun for for a kid at the time. So that was that was his work. They didn't have any access to classified information.</w:t>
        <w:br/>
        <w:br/>
        <w:t>01;26;06;14 - 01;26;54;26</w:t>
        <w:br/>
        <w:t>Unknown</w:t>
        <w:br/>
        <w:t>But that was the start of his, deep, interest in, in UFOs. And actually, he hired Stan Freedman to work for him. And look at the nuclear physics aspect of, of UFO propulsion. Viewers of my channel were. Remember Project Moondust, unofficial group proposed in 1961 by the US Air Force alongside Project Blue Fly and UFO Moondust was tasked to quote, locate, recover and deliver descended foreign space vehicles and quote, Moondust counterpart Blue Fly served to quote, facilitate expeditious delivery to foreign technology, division of moon dust or other items of great technological intelligence interest and quote in my video on Moon dust, we covered a variety of fascinating cases occurring in Nepal,</w:t>
        <w:br/>
        <w:br/>
        <w:t>01;26;54;26 - 01;27;21;20</w:t>
        <w:br/>
        <w:t>Unknown</w:t>
        <w:br/>
        <w:t>Afghanistan, Canada, and a 1965 case in the Congo with an accompanying memo titled fragment Metal recovered in the Republic of the Congo. Origin. Believed to be an unidentified flying object, Moondust does indeed have connection to the majestic documents. In a fascinating original document called the Bo in manuscript. Oh, yeah. I mean, but Moondust is definitely a recovery organization.</w:t>
        <w:br/>
        <w:br/>
        <w:t>01;27;21;20 - 01;27;49;21</w:t>
        <w:br/>
        <w:t>Unknown</w:t>
        <w:br/>
        <w:t>I mean, space junk primarily, but, occasionally it's, you know, down saucers. And so if if there's some obvious evidence that it's a saucer, they may have a different team that goes. But the moon dust people were very much, involved, in. So that's logical that they would do that. I guess I wanted to bring up one final thought for you.</w:t>
        <w:br/>
        <w:br/>
        <w:t>01;27;49;27 - 01;28;14;15</w:t>
        <w:br/>
        <w:t>Unknown</w:t>
        <w:br/>
        <w:t>Is that many people say, oh, these are all photocopies. And, and I guess I just wanted to highlight, you know, one of the leaked ones, yeah. Well, sent from Fort Meade from Freedom of Information Act office was was this one, top secret magic? This is original onion skin.</w:t>
        <w:br/>
        <w:br/>
        <w:t>01;28;14;17 - 01;28;43;06</w:t>
        <w:br/>
        <w:t>Unknown</w:t>
        <w:br/>
        <w:t>Paper that we've done forensic analysis on, and for ink and, pencil marks. And it has comments by Vannevar Bush, and it has hints of. We have anti-gravity craft in, you know, 1960s, the Encyclopedia of Flying Saucers, the, the Boeing manuscript. And actually, there's a book that, it's on Amazon called The Encyclopedia Flying Saucers by Vernon Bowen.</w:t>
        <w:br/>
        <w:br/>
        <w:t>01;28;43;09 - 01;29;25;14</w:t>
        <w:br/>
        <w:t>Unknown</w:t>
        <w:br/>
        <w:t>Who who wrote it and it's, it's very well done. History of UFO cases from 1960 and before. So that's when, he typed it, said into the Air Force and never got it back until, 39 years later. Wow. And the document has comments from Vannevar Bush. Yeah. It's. You guys made it. Yeah. It's like, but this this comments in pen marginalia and in pen and ink, ink marks like, you know, what is Don Menzel doing, question mark, in relation to these comments in the topic?</w:t>
        <w:br/>
        <w:br/>
        <w:t>01;29;25;17 - 01;30;10;10</w:t>
        <w:br/>
        <w:t>Unknown</w:t>
        <w:br/>
        <w:t>And then, another one was in relation to, could these craft PR man made, you know, experimental vehicles and handwritten on the side in ink is this should not get out, implying in my mind that the theory of deep concern that we're got gravity control craft. And so that's, that's juicy. My research and my father's research on the majestic documents is, rich and robust and highly supportive of their authenticity and credibility.</w:t>
        <w:br/>
        <w:br/>
        <w:t>01;30;10;13 - 01;30;37;07</w:t>
        <w:br/>
        <w:t>Unknown</w:t>
        <w:br/>
        <w:t>And I welcome objections to it. And if you have some, it's fake because, statement or, I don't like it because I'm all ears. But I've not found any credible objections. All right. Thank you so much, Mr. Wood. Thank you. What's up guys? Thank you so much for joining me into this investigation and documentary on the majestic 12 and majestic documents.</w:t>
        <w:br/>
        <w:br/>
        <w:t>01;30;37;09 - 01;31;00;10</w:t>
        <w:br/>
        <w:t>Unknown</w:t>
        <w:br/>
        <w:t>Before I get into my usual ramblings, at the end of every video, I need to say a couple of things one. Thank you, Mr. Ryan Wood. Thank you for sitting down with me doing this interview, answering hours of questions and emails and the majestic documents. The majestic 12, me requesting additional files, me requesting images, and so forth. This man is truly of incredible character and I am so thankful.</w:t>
        <w:br/>
        <w:br/>
        <w:t>01;31;00;10 - 01;31;24;04</w:t>
        <w:br/>
        <w:t>Unknown</w:t>
        <w:br/>
        <w:t>One of my biggest inspirations in the field of Ufology agreed to sit down with me and cover the majestic documents for anybody who has watched a single one of my videos, you know I reference this book, Magic Eyes Only as the greatest book I have ever read on UFO Crash Retrievals by Ryan Wood. I highly encourage anybody to purchase this book because it also covers much of the majestic 12, including the authenticating of the Special Operations Manual.</w:t>
        <w:br/>
        <w:br/>
        <w:t>01;31;24;06 - 01;31;49;11</w:t>
        <w:br/>
        <w:t>Unknown</w:t>
        <w:br/>
        <w:t>It also includes a full copy of the Special Operations Manual. Third, Ryan Wood has a beautiful tool I don't see referenced much. This is a website called UFO Dec's UFO. Com what this is Ryan Eastwood trained a ChatGPT model and scanned in between 500 and 800 UFO books. You can submit a question on any topic in ufology and receive an answer from Mr. Wood.</w:t>
        <w:br/>
        <w:br/>
        <w:t>01;31;49;13 - 01;32;10;07</w:t>
        <w:br/>
        <w:t>Unknown</w:t>
        <w:br/>
        <w:t>I myself have used this tool dozens of times, and I've used it in a lot of my past research, such as referencing the 1974 Koyama case discussing a certain private corporation I'm going to cover soon, and I even asked it about underwater bases that I might inhabit after reading and hearing about some parts of Lou Elizondo new statements.</w:t>
        <w:br/>
        <w:br/>
        <w:t>01;32;10;09 - 01;32;30;09</w:t>
        <w:br/>
        <w:t>Unknown</w:t>
        <w:br/>
        <w:t>So thank you, Mr. Wood. Please get a copy of Magic Eyes Only. Please go to Majestic documents.com where you can read all 33 or 35 of the reports I reference today in depth, of course, with, YouTube video descriptions, it's a little too tough to include all links, especially when I have between 50 and 60 research files. So you'll look in the video description.</w:t>
        <w:br/>
        <w:br/>
        <w:t>01;32;30;09 - 01;32;45;27</w:t>
        <w:br/>
        <w:t>Unknown</w:t>
        <w:br/>
        <w:t>You will see every document we covered today, which is over 30. You'll find the exact name. Go to Majestic documents.com. Punch that in, copy and paste it. Review the document while watching the video. I think that's really important. When we're discussing a document, you can have it on another monitor and part of your screen kind of read through what we're going through.</w:t>
        <w:br/>
        <w:br/>
        <w:t>01;32;45;27 - 01;33;14;06</w:t>
        <w:br/>
        <w:t>Unknown</w:t>
        <w:br/>
        <w:t>You know me, I like to cite my work. So all of these documents will be available for you to read super easily. Okay, onto my ramblings. The majestic 12 has consumed my life for the past couple of weeks, to the point where I have not even touched this and this is going to be my next reading. I cannot wait to dive in, but I highly recommend anybody get the Majestic Air Magic Eyes Only book and a book I referenced multiple times in the video, Top Secret Magic by Stan Friedman.</w:t>
        <w:br/>
        <w:br/>
        <w:t>01;33;14;08 - 01;33;34;05</w:t>
        <w:br/>
        <w:t>Unknown</w:t>
        <w:br/>
        <w:t>If you want to learn more into the authentication of the Eisenhower briefing document. Cutler Twining memo Truman Forrestal memo, this is the book for you. It was written in the 90s, but this is a beautiful piece that's so useful to investigate more into what we've been talking about today. Stanton Friedman is a legend amongst Ryan Wood. Robert Wood.</w:t>
        <w:br/>
        <w:br/>
        <w:t>01;33;34;05 - 01;33;53;06</w:t>
        <w:br/>
        <w:t>Unknown</w:t>
        <w:br/>
        <w:t>So please check out this book if you want to learn more. It's fantastic. So now we can get on to some of my thoughts. Anybody who's watch my videos knows more and more over time I've been referencing the majestic documents. A perfect example is my last video, the 1974 Koyama Crash Retrieval. I referenced the first annual Majestic report as well as the IPU report.</w:t>
        <w:br/>
        <w:br/>
        <w:t>01;33;53;09 - 01;34;15;17</w:t>
        <w:br/>
        <w:t>Unknown</w:t>
        <w:br/>
        <w:t>Before that, in my 1955 tech crash video near Del Rio, Texas, I referenced the Eisenhower briefing document in the 1950 crash listed there, also touched on by Lou Elizondo to have occurred near El Indio in Guerrero. I made some statements public that I thought that the majestic 12 was likely a real organization, and the majestic files had probably been a mix of information and disinformation.</w:t>
        <w:br/>
        <w:br/>
        <w:t>01;34;15;20 - 01;34;39;01</w:t>
        <w:br/>
        <w:t>Unknown</w:t>
        <w:br/>
        <w:t>At that time. I had not spent the amount of time I have now pouring through the documents, looking at connections, looking at research, and just immersing myself in so much time. I think the majestic 12 encompasses so much more than what I initially suspected. What really took me by surprise was the amount of length behind authenticating the Eisenhower Briefing Document and Special Operations manual.</w:t>
        <w:br/>
        <w:br/>
        <w:t>01;34;39;01 - 01;34;58;05</w:t>
        <w:br/>
        <w:t>Unknown</w:t>
        <w:br/>
        <w:t>Those, of course, are two of the big heavy hitters. We talk about this in this stock in this video. But towards the end of the video, you'll remember the Boeing manuscript. And you remember how, the author, Boeing, I can't remember his first name, sent this in to the Department of Defense in 1960 to get it reviewed. He never got a copy back.</w:t>
        <w:br/>
        <w:br/>
        <w:t>01;34;58;07 - 01;35;27;06</w:t>
        <w:br/>
        <w:t>Unknown</w:t>
        <w:br/>
        <w:t>It wasn't until 1999 Timothy Cooper got this, from a FOIA designation, Fort Meade, with comments all over it from Vannevar Bush and stamped top Secret magic. Now, of course, we discussed how this referenced Moondust, that Vannevar Bush made comments on, anti-gravity vehicles. But this the discussion of moon dust and insect like beans reminded me so much of Doctor SA Baker.</w:t>
        <w:br/>
        <w:br/>
        <w:t>01;35;27;09 - 01;35;55;24</w:t>
        <w:br/>
        <w:t>Unknown</w:t>
        <w:br/>
        <w:t>And of course, I discussed that video Doctor Star Baker multiple times. But we have to remember that within the Majestic Files one if not the key player is Doctor Vannevar Bush. Of course, the beginning of the majestic leaks occurred in 1980. But the thing is, we can trace Doctor Robert Star Baker discussing Vannevar Bush directing UFO study in the U.S. government as far back as 1950, around the time of the alleged MJ 12 connection.</w:t>
        <w:br/>
        <w:br/>
        <w:t>01;35;55;24 - 01;36;15;26</w:t>
        <w:br/>
        <w:t>Unknown</w:t>
        <w:br/>
        <w:t>So I never thought the Star Baker connections would go so deep here. Remember Doctor Starbuck, or even when talking to, Stanton Freeman Namedrop Doctor Eric Walker. Doctor Eric Walker himself confirmed to know of the MJ 12 existence and to say it's real, along with a really interesting quote, that reminded me of Don Quixote, chasing at windmills.</w:t>
        <w:br/>
        <w:br/>
        <w:t>01;36;15;28 - 01;36;31;28</w:t>
        <w:br/>
        <w:t>Unknown</w:t>
        <w:br/>
        <w:t>Perhaps what he meant by this is you might have the majestic documents, because I believe this, interview came out in the mid to late 80s. Sweden have all the majestic documents. I think that he may have meant you might have these majestic documents. You may be able to read them, but you will never get to the bottom of it.</w:t>
        <w:br/>
        <w:br/>
        <w:t>01;36;31;28 - 01;36;56;17</w:t>
        <w:br/>
        <w:t>Unknown</w:t>
        <w:br/>
        <w:t>It's futile to try and fully grasp the extent of the majestic files. And speaking of Doctor Eric Walker, what really interests me thinking about now is how his claims about ESP, getting into the program and so forth. So that was just fascinating to me, the connections with Starbuck, because remember Starbuck, who described insect like beings as well in the Encyclopedia Flying Saucers, Vannevar Bush underlining these subjects, is so fascinated.</w:t>
        <w:br/>
        <w:br/>
        <w:t>01;36;56;24 - 01;37;17;12</w:t>
        <w:br/>
        <w:t>Unknown</w:t>
        <w:br/>
        <w:t>And let's not forget, at the end of the 14 page sample provided on majestic Documents, Dot com, there's a section talking about Mussolini and Hitler, being exposed to some sort of craft in 1942. Vannevar Bush underlines this as well. Almost underlines a whole paragraph. This brings my mind back to the 1933 magenta, Italy case. Anybody else?</w:t>
        <w:br/>
        <w:br/>
        <w:t>01;37;17;12 - 01;37;36;29</w:t>
        <w:br/>
        <w:t>Unknown</w:t>
        <w:br/>
        <w:t>It's just it's really fascinating. Some of the other, documents that really interest me, of course, of the IPU report, nine pages, talks about the Sandia lab technicians, talks about the crew at Roswell. So much of these documents kind of focus around Roswell, right? I think there's so much more work to be done on the JFK assassination and MJ 12.</w:t>
        <w:br/>
        <w:br/>
        <w:t>01;37;36;29 - 01;37;54;28</w:t>
        <w:br/>
        <w:t>Unknown</w:t>
        <w:br/>
        <w:t>So much more work to be done on forest death and the MJ 12, because that's very interesting. I think many people, think of a conspiracy around forest death as well, throwing himself out the 13th story of a of a naval hospital room. So there's so much more work to be done there, and there's so much more work to be done on the majestic documents in general.</w:t>
        <w:br/>
        <w:br/>
        <w:t>01;37;54;28 - 01;38;22;05</w:t>
        <w:br/>
        <w:t>Unknown</w:t>
        <w:br/>
        <w:t>Right. As Mr. Wood has said, much of these documents, as he likes to say, are onion skin, where we have original copies. In fact, I'd say that's the minority of the reports. Many of them are facts from tri x film. Photocopies and so forth. So there's some provenance work that can't be done on these documents, like Mr. Wood has done with the bone manuscript, actually dating the ink back to 1962, of when Vannevar Bush wrote Moondust on the paper.</w:t>
        <w:br/>
        <w:br/>
        <w:t>01;38;22;05 - 01;38;47;18</w:t>
        <w:br/>
        <w:t>Unknown</w:t>
        <w:br/>
        <w:t>So I think if we look at the majestic 12, we can't argue for the validity of all of these documents. But I think it is a safe line of research to kind of understand the majestic 12 likely was a likely was and possibly is a real group tasked with the study material exploitation and reverse engineering and crash retrieval of UFOs.</w:t>
        <w:br/>
        <w:br/>
        <w:t>01;38;47;21 - 01;39;10;07</w:t>
        <w:br/>
        <w:t>Unknown</w:t>
        <w:br/>
        <w:t>How that looks today, I would reckon it involves much more of a private sector. As beautiful as it is with the SA Baker video, we get to see a snapshot of the early days of UFO crash retrieval, and I think the majestic documents are the perfect example of really investigating the early days, the early players, the early organization, and the early procedures of UFO crash retrieval.</w:t>
        <w:br/>
        <w:br/>
        <w:t>01;39;10;10 - 01;39;34;12</w:t>
        <w:br/>
        <w:t>Unknown</w:t>
        <w:br/>
        <w:t>But anyway, guys, remember Magic Eyes only and Top Secret Magic. Check them out. Majestic documents.com for the astute of you and my MMR fans, you will see this large signed Alexander Volkanovski poster from his knockout of year Rodriguez in the third round of UFC 290. My wonderful girlfriend got me this piece for an early birthday present. It's not my birthday for months, but I think she knows I'm such a huge Alexander Volkanovski fan.</w:t>
        <w:br/>
        <w:br/>
        <w:t>01;39;34;15 - 01;39;47;03</w:t>
        <w:br/>
        <w:t>Unknown</w:t>
        <w:br/>
        <w:t>She had to get this for me and that is the best gift I've ever had. So of course I change the camera a little bit as you see, so you can get that in full view coming down the line. We got a lot of great projects, guys. I know this one took a little time. I really wanted to get this right.</w:t>
        <w:br/>
        <w:br/>
        <w:t>01;39;47;03 - 01;40;05;04</w:t>
        <w:br/>
        <w:t>Unknown</w:t>
        <w:br/>
        <w:t>This video was so important. So guys, please get yourself a copy of Magic Eyes Only. Check out Majestic documents.com and let me know in the comments what you think of the majestic documents and how your opinion changed before and after this video. Please remember to like and subscribe guys! And remember I got a Patreon. I'm not charging nerves.</w:t>
        <w:br/>
        <w:br/>
        <w:t>01;40;05;04 - 01;40;17;08</w:t>
        <w:br/>
        <w:t>Unknown</w:t>
        <w:br/>
        <w:t>Paywall, extra content only support. What do you think the channel is worth? And I thank everybody so much for their time watching an hour and probably 40 minute video at this time. So thank you guys very much and I will catch you on the next video. Bye.</w:t>
        <w:br/>
        <w:br/>
      </w:r>
    </w:p>
    <w:p>
      <w:r>
        <w:br w:type="page"/>
      </w:r>
    </w:p>
    <w:p>
      <w:pPr>
        <w:pStyle w:val="Heading2"/>
      </w:pPr>
      <w:r>
        <w:t>07 Gerbs UAP Video Analyses\31 The 1965 Kecksburg, Pennsylvania UFO Crash</w:t>
      </w:r>
    </w:p>
    <w:p>
      <w:r>
        <w:t>![[31-The 1965 Kecksburg, Pennsylvania UFO Crash-thumbnail.jpg]]</w:t>
        <w:br/>
        <w:t>## aliases: ["Video 31: The 1965 Kecksburg, Pennsylvania UFO Crash"]</w:t>
        <w:br/>
        <w:br/>
        <w:t>## tags: #UAPVideos #UFOCrashes #KecksburgIncident</w:t>
        <w:br/>
        <w:br/>
        <w:t xml:space="preserve">**Video Published:** 2024-09-12  </w:t>
        <w:br/>
        <w:t xml:space="preserve">**Video Link:** [YouTube – The 1965 Kecksburg, Pennsylvania UFO Crash](https://chatgpt.com/g/g-67baa97585e08191bb015cca779fd47a-uap-gerb-research-assistant/c/INSERT_VIDEO_LINK)  </w:t>
        <w:br/>
        <w:t>**Approx. Length:** ~70 minutes</w:t>
        <w:br/>
        <w:br/>
        <w:t>---</w:t>
        <w:br/>
        <w:br/>
        <w:t>## 📌 Overview</w:t>
        <w:br/>
        <w:br/>
        <w:t>This video explores **the 1965 Kecksburg, Pennsylvania UFO Crash**, one of the most intriguing and well-documented crash retrieval cases in U.S. history. The event sparked extensive investigation, a long-standing town legend, and even a legal battle with NASA over missing documents related to the case.</w:t>
        <w:br/>
        <w:br/>
        <w:t>Topics covered:</w:t>
        <w:br/>
        <w:br/>
        <w:t>- **The Initial Crash** – The fireball sighting across multiple states.</w:t>
        <w:br/>
        <w:t>- **Witness Accounts** – Civilian and first-responder testimonies.</w:t>
        <w:br/>
        <w:t>- **Description of the Craft** – The acorn-shaped metallic object.</w:t>
        <w:br/>
        <w:t>- **Military and Government Involvement** – Immediate response and alleged cover-up.</w:t>
        <w:br/>
        <w:t>- **NASA and the Missing Files** – The legal battle for transparency.</w:t>
        <w:br/>
        <w:t>- **Skeptical Arguments** – Meteor, Soviet satellite, or something else?</w:t>
        <w:br/>
        <w:br/>
        <w:t>---</w:t>
        <w:br/>
        <w:br/>
        <w:t>## 🎥 Timestamps</w:t>
        <w:br/>
        <w:br/>
        <w:t>- **0:00 – Intro**: Overview of the Kecksburg case.</w:t>
        <w:br/>
        <w:t>- **1:30 – The Crash**: Eyewitness reports from multiple states.</w:t>
        <w:br/>
        <w:t>- **13:24 – The Witnesses**: Testimonies from civilians and emergency responders.</w:t>
        <w:br/>
        <w:t>- **27:28 – The Craft**: Description and unique characteristics of the object.</w:t>
        <w:br/>
        <w:t>- **38:49 – Dr. Eric A. Walker**: Alleged insider knowledge.</w:t>
        <w:br/>
        <w:t>- **43:12 – President Lyndon B. Johnson**: His possible involvement.</w:t>
        <w:br/>
        <w:t>- **51:44 – After the Crash**: The military’s rapid response.</w:t>
        <w:br/>
        <w:t>- **1:00:51 – Bodies?**: Speculation about potential non-human occupants.</w:t>
        <w:br/>
        <w:t>- **1:06:32 – Conclusion**: Summary and final thoughts.</w:t>
        <w:br/>
        <w:br/>
        <w:t>---</w:t>
        <w:br/>
        <w:br/>
        <w:t>## 📝 Key Takeaways</w:t>
        <w:br/>
        <w:br/>
        <w:t>1. **Kecksburg remains one of the most credible UFO crash retrieval stories.**</w:t>
        <w:br/>
        <w:t xml:space="preserve">    - Extensive eyewitness testimony from residents, firefighters, and reporters.</w:t>
        <w:br/>
        <w:t>2. **The craft had an acorn-like shape with unknown symbols.**</w:t>
        <w:br/>
        <w:t xml:space="preserve">    - Witnesses describe it as 10-12 feet tall, brass-colored, seamless, and lacking propulsion.</w:t>
        <w:br/>
        <w:t>3. **Government intervention and secrecy have fueled speculation.**</w:t>
        <w:br/>
        <w:t xml:space="preserve">    - The military quickly secured the site and removed the object overnight.</w:t>
        <w:br/>
        <w:t>4. **NASA’s lost files and legal battles suggest an ongoing cover-up.**</w:t>
        <w:br/>
        <w:t xml:space="preserve">    - Leslie Kean successfully sued NASA, revealing that key documents were “missing.”</w:t>
        <w:br/>
        <w:br/>
        <w:t>---</w:t>
        <w:br/>
        <w:br/>
        <w:t>## 🔗 Cross-References</w:t>
        <w:br/>
        <w:br/>
        <w:t>- [[UFO Crashes and Retrievals]]</w:t>
        <w:br/>
        <w:t>- [[UFOs_and_Government_Secrecy]]</w:t>
        <w:br/>
        <w:t>- [[Reverse_Engineering_and_Private_Sector]]</w:t>
        <w:br/>
        <w:br/>
        <w:t>---</w:t>
        <w:br/>
        <w:br/>
        <w:t>## ❓ Open Questions</w:t>
        <w:br/>
        <w:br/>
        <w:t>- Was the Kecksburg object an advanced satellite, a classified military craft, or something extraterrestrial?</w:t>
        <w:br/>
        <w:t>- Why did the U.S. government allegedly remove the object so quickly?</w:t>
        <w:br/>
        <w:t>- What happened to the missing NASA files regarding the event?</w:t>
        <w:br/>
        <w:br/>
        <w:t>---</w:t>
        <w:br/>
        <w:br/>
        <w:t>## 🔮 Next Steps &amp; Research</w:t>
        <w:br/>
        <w:br/>
        <w:t>- Further investigation into Project Blue Book’s Kecksburg files.</w:t>
        <w:br/>
        <w:t>- Analysis of Soviet space missions active in December 1965.</w:t>
        <w:br/>
        <w:t>- Comparison with other acorn or bell-shaped UFO sightings.</w:t>
        <w:br/>
        <w:br/>
        <w:t>---</w:t>
        <w:br/>
        <w:br/>
        <w:t>## 🏷️ Tags</w:t>
        <w:br/>
        <w:br/>
        <w:t>#UAPVideos #Disclosure #KecksburgUFO #UFOCrash #GovernmentSecrecy</w:t>
        <w:br/>
        <w:br/>
        <w:t>---</w:t>
        <w:br/>
        <w:br/>
        <w:t>**References &amp; Links**</w:t>
        <w:br/>
        <w:br/>
        <w:t>- **Stan Gordon’s Official Kecksburg Research:** [StanGordon.info](https://www.stangordon.info/wp/kecksburg/)</w:t>
        <w:br/>
        <w:t>- **NASA Lawsuit Details:** [Vice Article](https://www.vice.com/en/article/the-most-important-ufo-crash-happened-in-pennsylvania-not-roswell/)</w:t>
        <w:br/>
        <w:t>- **Blue Book Case Files on Kecksburg:** [Archive.org](https://archive.org/details/1965-12-6978261-Indiana-Ohio-Pennsylvania-Michigan-Canada-10129-)</w:t>
        <w:br/>
        <w:t>- **Unsolved Mysteries Kecksburg Episode:** [YouTube](https://www.youtube.com/watch?v=U2dlW6hUnuk)</w:t>
        <w:br/>
        <w:t>- **Kecksburg Crash Retrieval Documentary:** [1998 Documentary](https://www.youtube.com/watch?v=YigXIRDkYGg)</w:t>
        <w:br/>
        <w:t>- **Historical Newspaper Reports:** [Pittsburgh Press, Dec 10, 1965](https://www.newspapers.com/)</w:t>
        <w:br/>
        <w:br/>
        <w:t>---</w:t>
        <w:br/>
        <w:br/>
        <w:t>## Transcript</w:t>
        <w:br/>
        <w:t>00;00;00;00 - 00;00;22;25</w:t>
        <w:br/>
        <w:t>Unknown</w:t>
        <w:br/>
        <w:t>It didn't start or end with Roswell. The 20th century of the United States saw several now infamous alleged UFO crash cases that feature rich paper trails, a wealth of witnesses, and endless mystery. Today, we travel to the Midwest of the continental United States to a sleepy town in Pennsylvania named Kecksburg. We're on the evening of December 9th, 1965.</w:t>
        <w:br/>
        <w:br/>
        <w:t>00;00;22;26 - 00;00;57;13</w:t>
        <w:br/>
        <w:t>Unknown</w:t>
        <w:br/>
        <w:t>Something from the sky crashed into the nearby woods, sending the town and the U.S. military into a frenzy, leading to one of the most discussed and debated UFO crash retrieval cases of all time. Hey guys, it's UAP group! Today we finally visit one of my most requested crash retrieval cases, the 1965 Kecksburg Pennsylvania UFO crash. Kecksburg has long been a favorite case of mine due to the exhaustive list of local witnesses, extensive press coverage, and fascinating ties to Bluebook and Project Moondust.</w:t>
        <w:br/>
        <w:br/>
        <w:t>00;00;57;16 - 00;01;34;03</w:t>
        <w:br/>
        <w:t>Unknown</w:t>
        <w:br/>
        <w:t>What, if anything, crashed into the woods that cold winter evening? Was it a meteor? As Bluebook claimed, a Soviet satellite, like many Debunkers have claimed, or indeed a craft of non-human intelligence as described by numerous eyewitnesses. And a quick note here, guys. Excellent research has been conducted by respected ufologists on this case, I will primarily be referencing the work of the most seasoned Kecksburg investigator, Stan Gordon, and the legend with whom Gordon shared much of his research and witnesses Leonard Stringfield.</w:t>
        <w:br/>
        <w:br/>
        <w:t>00;01;34;06 - 00;02;06;01</w:t>
        <w:br/>
        <w:t>Unknown</w:t>
        <w:br/>
        <w:t>In the early evening of December 9th, 1965, thousands of residents across Michigan, Indiana, Ohio, West Virginia, Pennsylvania, New York, and Canada observed a fiery, brilliant glow streak across the sky, a ball of fire leaving a smoke trail estimated to be visible for 20 minutes after the passing of the object. Numerous ground based civilians and pilots initially thought the object to be an aircraft in peril, especially due to pieces of the object seemingly detaching and falling over Lapeer, Michigan and Elyria, Ohio.</w:t>
        <w:br/>
        <w:br/>
        <w:t>00;02;06;08 - 00;02;31;05</w:t>
        <w:br/>
        <w:t>Unknown</w:t>
        <w:br/>
        <w:t>The material would later be recognized and studied within the official Bluebook report on Kecksburg. As noted by Clark McClelland, UFO researcher and former NASA Apollo Space Program member, as well as Doctor Paul and Professor of Astronomy, the object would make a change, of course, roughly 25 degrees when traveling over Elyria, Ohio. Similar calculations showed the object to be between 40 and 60 miles in altitude.</w:t>
        <w:br/>
        <w:br/>
        <w:t>00;02;31;05 - 00;02;58;17</w:t>
        <w:br/>
        <w:t>Unknown</w:t>
        <w:br/>
        <w:t>When first observed over Michigan, McClelland estimated the speed of the glowing object based on the distance of witness observations to be traveling at roughly 17 miles a minute, or 1062mph. For reference, meteors travel between 25 and 144,000 miles an hour. So even if McClellan's calculations were off by a factor of ten, the object was still traveling at much slower speeds than a meteor in Earth's atmosphere.</w:t>
        <w:br/>
        <w:br/>
        <w:t>00;02;58;19 - 00;03;29;20</w:t>
        <w:br/>
        <w:t>Unknown</w:t>
        <w:br/>
        <w:t>Around 4:45 p.m., the object plunged into the woods of Kecksburg, Pennsylvania. The object made a turn between Greensburg and Latrobe, and was reported from local communities as a move towards the south near Laurel Ville, the object turned again and began to track northeast towards the Kecksburg area, where reportedly impacted into the woods. Closely tracking the object project Bluebook dispatched a three man Air Force team from the 662nd Radar Squadron at the Oakdale Army installation near Pittsburgh to investigate.</w:t>
        <w:br/>
        <w:br/>
        <w:t>00;03;29;22 - 00;03;51;14</w:t>
        <w:br/>
        <w:t>Unknown</w:t>
        <w:br/>
        <w:t>The squadron was operating under control of the Aerospace Defense Command. These orders were presumably given by Major Hector Quintanilla, who took the reins of Bluebook in 1963. The 33 page report on Kecksburg from Bluebook has Quintana is name all over the memorandum for record, and it is important to note of Blue Book's conclusion of Kecksburg. Under the major.</w:t>
        <w:br/>
        <w:br/>
        <w:t>00;03;51;14 - 00;04;24;21</w:t>
        <w:br/>
        <w:t>Unknown</w:t>
        <w:br/>
        <w:t>The case was designated as a meteor and quickly worth mentioning. Blue book states the three man team found no materials at the crash site. Blue book curiously marks this case under Acme, Pennsylvania. Why is this? Researchers are not sure, but one possibility is the Air Force personnel interviewed witnesses who lived nearby in the town of Acme. And speaking of Quintanilla, let's pay special attention to April 5th, 1966, where the United States Air Force major lied before the House Armed Services Committee, stating that Bluebook had no radar cases that were unexplained.</w:t>
        <w:br/>
        <w:br/>
        <w:t>00;04;24;24 - 00;04;52;14</w:t>
        <w:br/>
        <w:t>Unknown</w:t>
        <w:br/>
        <w:t>Scientific advisor to Bluebook Jay Allen Hynek revealed this deception by providing three such cases 1951 goose Bay, 1956 Lakenheath, and 1957 Shreveport. Although town residents argue to this day over what crashed in the woods that night, the town witnesses agree. Within an hour of the impact, military forces swarmed the area almost as quickly as the arrival of Penn State Police and the Kecksburg volunteer firemen.</w:t>
        <w:br/>
        <w:br/>
        <w:t>00;04;52;16 - 00;05;17;24</w:t>
        <w:br/>
        <w:t>Unknown</w:t>
        <w:br/>
        <w:t>48 years of I'm a fireman here at Kecksburg. It does me good as a young old fireman that now we know that something did happen. The military was here. Everybody here is correct in what they seen, what they heard. I think because of the lay of the land and the terrain, there was different points of vision from wherever they were at that point.</w:t>
        <w:br/>
        <w:br/>
        <w:t>00;05;17;24 - 00;05;59;20</w:t>
        <w:br/>
        <w:t>Unknown</w:t>
        <w:br/>
        <w:t>The. The outcome of our town meeting a majority consensus that something big did happen in Kecksburg on December 9th, 1965, and that despite the official report to the contrary, soldiers were on site regardless of USAF and Bluebook denying the presence of more than three men at Kecksburg, a statement that will later be contradicted by Doctor Eric Walker. Kecksburg residents gave descriptions of multiple types of military men U.S. Army soldiers equipped with M1 rifles of personnel with blue fatigues and blue berets, and men in civilian clothing seemingly barking out orders, and some witnesses even described men in hazmat suits labeling them as moon suits.</w:t>
        <w:br/>
        <w:br/>
        <w:t>00;05;59;22 - 00;06;30;25</w:t>
        <w:br/>
        <w:t>Unknown</w:t>
        <w:br/>
        <w:t>There are also myriad local press articles like these from the Pittsburgh Press on December 10th, that also contradict the military's denial of a presence at Kecksburg. The description of Air Force men may be paramount to investigating this crash recovery case, referred to as Blue Berets. Leonard Stringfield made numerous mentions to a UFO crash recovery intelligence team stemming from the Air Force, donned in blue fatigues and blue berets in crash retrievals of the Third Kind, a case study of alleged UFOs and occupants in military custody.</w:t>
        <w:br/>
        <w:br/>
        <w:t>00;06;30;28 - 00;06;53;21</w:t>
        <w:br/>
        <w:t>Unknown</w:t>
        <w:br/>
        <w:t>Stringfield stated he had been made aware from other military forces of a rapid reaction special forces unit named Blue Berets, who can, quote, operate secretly and effectively by using diversionary tactics to prevent public interference and quote. This unit was housed at certain military bases as rapid reaction units in a constant state of ready to address downed or crashed UFOs.</w:t>
        <w:br/>
        <w:br/>
        <w:t>00;06;53;24 - 00;07;15;05</w:t>
        <w:br/>
        <w:t>Unknown</w:t>
        <w:br/>
        <w:t>Stringfield even stated to have met a former member of the elite blueberries when visiting the University of Dade City, Florida, for a lecture. Quote, we talked about the elite force, its makeup and functions, and some of his experiences in Vietnam behind enemy lines. Although he had never participated in a UFO crash retrieval, he was aware that one of his fellow members had the experience.</w:t>
        <w:br/>
        <w:br/>
        <w:t>00;07;15;08 - 00;07;48;21</w:t>
        <w:br/>
        <w:t>Unknown</w:t>
        <w:br/>
        <w:t>Details were scanty, but cam recalls that his friend referred to his participation in the recovery of a quote unquote big head from an alien craft and quote in UFO crash Retrieval Status Report for Fatal Encounters at Fort Dix McGuire, Stringfield met with a man named Jeff Morse, who claimed to be a former blueberry. Morse would tell Stringfield in 1985 to 1987 about an incident at Fort McGuire Air Force Base, in which a non-human entity was shot to death by US forces quite a bit to discuss about the blue beret, so maybe we will save that for another video.</w:t>
        <w:br/>
        <w:br/>
        <w:t>00;07;48;28 - 00;08;26;27</w:t>
        <w:br/>
        <w:t>Unknown</w:t>
        <w:br/>
        <w:t>But I do want to mention Air Force blueberries were made famous with the creation of the USA for 1040 for security Police Squadron, which operated during 1965 to 1967. The 1040 first and their blue berets were implemented. An Operation Safe Side, in which the Air Force deployed a highly trained unit of Combat Security police, known as Active Defense, to repel raids on air bases in Vietnam, but the origins of use of personnel in blue fatigues and blue berets can be traced back to 1956, with the creation of the Strategic Air Command Elite Guard under General Curtis LeMay, who I've spoken about many times.</w:t>
        <w:br/>
        <w:br/>
        <w:t>00;08;26;29 - 00;08;48;21</w:t>
        <w:br/>
        <w:t>Unknown</w:t>
        <w:br/>
        <w:t>The SAC Elite Guards operated as Air Police from 1956 to 1966. Within the time of our Kecksburg case, serving as part of the US Air Force and U.S. Department of Defense, the Blue Beret SAC Elite Guard were tasked with providing security at headquarters of Strategic Air Command of the US Air Force. One such SAC bases, lock born Air Force Base in Columbus, Ohio.</w:t>
        <w:br/>
        <w:br/>
        <w:t>00;08;48;22 - 00;09;21;17</w:t>
        <w:br/>
        <w:t>Unknown</w:t>
        <w:br/>
        <w:t>Remember the mention of this base, as we will later discuss a witness who claimed to have briefly guarded the crashed UAP from Kecksburg at Cockburn AFB. Let's get back to Kecksburg and analyze the events around the time of an object crashing in the woods. With news media starting to swirl about stories of a fireball crashing in the area, local news director John Murphy out of JB Greensburg, Pennsylvania, received a call from a startled mother who claimed she and her children had observed a fiery object fall into the woods, where a cloud of blue smoke began rising after impact.</w:t>
        <w:br/>
        <w:br/>
        <w:t>00;09;21;20 - 00;09;46;19</w:t>
        <w:br/>
        <w:t>Unknown</w:t>
        <w:br/>
        <w:t>After listening to many such calls in the past years, it's fairly easy to tell by the tone in a person whether they believe what they're saying or whether it's a prank call. This woman to me sound like she believed it wasn't fair. I hear what she was saying. This was the first piece of actual evidence we had in the early evening up until now, with lights in the sky and things are going to be checked out now we have something physical.</w:t>
        <w:br/>
        <w:br/>
        <w:t>00;09;46;19 - 00;10;09;20</w:t>
        <w:br/>
        <w:t>Unknown</w:t>
        <w:br/>
        <w:t>We have a object on the ground. Murphy, a key player in the story moving forward, arrived to the woods and investigated the scene for some time before Carl Metz, a state police fire marshal, and another investigator arrived to the scene. The two investigators entered the woods and upon returning and being questioned by Murphy, told Murphy, quote, you better get your information from the Army and quote.</w:t>
        <w:br/>
        <w:br/>
        <w:t>00;10;09;23 - 00;10;28;26</w:t>
        <w:br/>
        <w:t>Unknown</w:t>
        <w:br/>
        <w:t>Murphy would then arrive to the state police barracks in Greensburg for more information, where he observed Army and Air Force men swarming the location. I ask, did you find anything down there for a second and said, I'm not sure.</w:t>
        <w:br/>
        <w:br/>
        <w:t>00;10;28;28 - 00;10;49;22</w:t>
        <w:br/>
        <w:t>Unknown</w:t>
        <w:br/>
        <w:t>Then I said, well, let me ask my question a different way. After you make your report to the captain, do you think you were the captain? Perhaps you may have something to tell me. Though Murphy had covered hard news for decades, he wasn't prepared for the state troopers response. He said, you better get your information from the Army.</w:t>
        <w:br/>
        <w:br/>
        <w:t>00;10;49;25 - 00;11;14;23</w:t>
        <w:br/>
        <w:t>Unknown</w:t>
        <w:br/>
        <w:t>This was the first time anyone made any mention of the military, referring to the army immediately, that perhaps there was something in the works at that time that showed some significance of military value? Murphy would interview many town residents about what they saw and experienced in Kecksburg the evening of December 9th, and excitedly pieced together a radio documentary titled Object in the woods.</w:t>
        <w:br/>
        <w:br/>
        <w:t>00;11;14;26 - 00;11;46;10</w:t>
        <w:br/>
        <w:t>Unknown</w:t>
        <w:br/>
        <w:t>Curiously, Murphy's wife and other Cjb employees would state Murphy was approached by men at the station, leading to a radical alteration of his program. Murphy would broadcast a heavily censored version of his documentary, starting the event with an ought disclaimer information in his fight email, which awaited me after the fact. I had received good cooperation with the state police and with the military unit, and we were able to receive all the information we wanted this week.</w:t>
        <w:br/>
        <w:br/>
        <w:t>00;11;46;12 - 00;12;15;23</w:t>
        <w:br/>
        <w:t>Unknown</w:t>
        <w:br/>
        <w:t>We have not had any political or otherwise informed consent on this program, however, and state that many witnesses whose testimony had been taped no longer wish to air their statements due to fear of reprisals from the US Army. Yesterday afternoon. We contrast what she saw, what she reported, and what the state police and military officers told him. The object was his grandpa concrete.</w:t>
        <w:br/>
        <w:br/>
        <w:t>00;12;15;26 - 00;12;38;18</w:t>
        <w:br/>
        <w:t>Unknown</w:t>
        <w:br/>
        <w:t>What and how it all went. The Sacramento Unified, this radio station that's he was afraid of getting into trouble, and she did not want her description of the object used on the air tonight from some other people. But to deal with the fate of the state police. And another person said they did not want to get in trouble with the army stand.</w:t>
        <w:br/>
        <w:br/>
        <w:t>00;12;38;18 - 00;13;01;19</w:t>
        <w:br/>
        <w:t>Unknown</w:t>
        <w:br/>
        <w:t>Gordon would even go so far as to state he had received notarized documents from station employees, claiming USG elements were confiscating news tapes of eyewitness accounts and were not allowing said account to be broadcasted. John Murphy would tragically die in a hit and run incident shortly after the event, and never claimed publicly to have entered the woods and to have seen what crashed in Kecksburg.</w:t>
        <w:br/>
        <w:br/>
        <w:t>00;13;01;21 - 00;13;28;27</w:t>
        <w:br/>
        <w:t>Unknown</w:t>
        <w:br/>
        <w:t>But in 2003, John's wife claimed he had told her of entering the woods and witnessed a strange metallic object on the ground. What was this object observed by so many and that later witnesses would state, was transported out of the woods in the early morning of December 10th by Army trucks covered by a tarp. Fortunately, we have no numerous witness testimony to analyze.</w:t>
        <w:br/>
        <w:br/>
        <w:t>00;13;29;00 - 00;13;54;19</w:t>
        <w:br/>
        <w:t>Unknown</w:t>
        <w:br/>
        <w:t>There was, no tail section. There was no motors, there was no windows. There was no doors. That was big enough for a grown person to stand up in. It had like Egyptian writing, like backwards riding on it, stars and circles and dashes and lines and things like that. It looked like an acorn. It was really weird. A first hand witness questioned at length by both Stan Gordon and Leonard Stringfield, is James, often referred to as Jim Romanski.</w:t>
        <w:br/>
        <w:br/>
        <w:t>00;13;54;22 - 00;14;20;17</w:t>
        <w:br/>
        <w:t>Unknown</w:t>
        <w:br/>
        <w:t>Romanski served as a volunteer fireman whose company was dispatched to Kecksburg to assist with the search of what was thought to be a downed aircraft. Romanski first approached Gordon in 1987 to tell his story. He had previously feared ridicule for years, but wanted to finally give his testimony on the night of 1965, with the search teams combing the woods, Romanski heard via walkie talkie the crash site had been discovered.</w:t>
        <w:br/>
        <w:br/>
        <w:t>00;14;20;20 - 00;14;43;11</w:t>
        <w:br/>
        <w:t>Unknown</w:t>
        <w:br/>
        <w:t>Upon arriving to the scene, the firemen witnessed an object half buried in the ground. This object appeared to have descended into the forest at a 30 degree angle, breaking tree limbs before impacting the ground and leaving a 25ft long trench. There were no signs of fire in the area. I want you to describe what you saw when you arrived in this field, where the supposed down aircraft was.</w:t>
        <w:br/>
        <w:br/>
        <w:t>00;14;43;13 - 00;15;11;10</w:t>
        <w:br/>
        <w:t>Unknown</w:t>
        <w:br/>
        <w:t>Well, first of all, we were in a field hunting for it. Is downed aircraft and the first rescue team already found it, radioed in to the fire hall, gave the coordinates, and it was down in front of us and we hightailed it out of our search area. Went down into there and we got there expecting a smashed up airplane, wings, fuselage, etc. no such character came down through the woods and here's a humongous piece of metal laying there.</w:t>
        <w:br/>
        <w:br/>
        <w:t>00;15;11;12 - 00;15;37;06</w:t>
        <w:br/>
        <w:t>Unknown</w:t>
        <w:br/>
        <w:t>I mean, this thing I've described time and time again as a very large acorn shaped object. The front of it, or I presume was the front of it, was pushed down into the dirt where it came in and landed after it took out top and trees and brush and everything coming in, came back in an oblong shape. On the bottom was of what I call a bumper, and then the bottom was perfectly flat.</w:t>
        <w:br/>
        <w:br/>
        <w:t>00;15;37;06 - 00;16;00;03</w:t>
        <w:br/>
        <w:t>Unknown</w:t>
        <w:br/>
        <w:t>No sign to propulsion or anything. There was no doors, no windows. There was no way to get in this thing. At least none that I seen. There was no seams on it, no rivets, nothing yawning I seen was just bumper around it and had these rural strange markings on it, which I have often referred to as similar to the ancient, Egyptian hieroglyphics.</w:t>
        <w:br/>
        <w:br/>
        <w:t>00;16;00;05 - 00;16;20;22</w:t>
        <w:br/>
        <w:t>Unknown</w:t>
        <w:br/>
        <w:t>So as a volunteer fireman, we did what we were supposed to do find the crash site, do a preliminary investigation for survivors, or treat anybody, which we didn't because there was none that we could see. There was no way of getting into this object. The object appeared to be a large metallic acorn or bell measuring 10 to 12ft in length, 8 to 10ft in diameter.</w:t>
        <w:br/>
        <w:br/>
        <w:t>00;16;20;29 - 00;16;44;15</w:t>
        <w:br/>
        <w:t>Unknown</w:t>
        <w:br/>
        <w:t>The raised ring area measured about 8 to 10in wide. The wingless, seamless, and riveted this object was described as romanski, as a bronze off gold color. As a seasoned machinist, Romanski stated the object almost looked like it had been made from a liquid metal mold, and told researcher Stan Gordon, quote, never in my life have I seen the color of that metal in any shape or form.</w:t>
        <w:br/>
        <w:br/>
        <w:t>00;16;44;15 - 00;17;10;19</w:t>
        <w:br/>
        <w:t>Unknown</w:t>
        <w:br/>
        <w:t>End quote. The presence of the described hieroglyphic writing has been a point of contention for the Kecksburg case, with some believing the object to be a Soviet space capsule and the writing to be Russian Cyrillic. Romanski described the writing as quote characters of broken and straight lines, dots, rectangles and circles, and quote Romanski would even explicitly state to Leonard Stringfield he was familiar with the Russian language and the markings he observed were not Russian.</w:t>
        <w:br/>
        <w:br/>
        <w:t>00;17;10;21 - 00;17;32;07</w:t>
        <w:br/>
        <w:t>Unknown</w:t>
        <w:br/>
        <w:t>My dad is originally originally, from Kiev, and I went to him one time and I said, dad, I said, you can read and write Polish and Russian. He said, yeah, I should write me something in both dialect. He said, what? I said, just write me anything. The Polish and Russian writing that I seen doesn't come nowhere near.</w:t>
        <w:br/>
        <w:br/>
        <w:t>00;17;32;11 - 00;17;57;08</w:t>
        <w:br/>
        <w:t>Unknown</w:t>
        <w:br/>
        <w:t>I think it imperative to include much of Jim's testimony on the 1993 Montel Williams Show, due to his fiery and passionate demeanor and discussion of how his presence at the Kecksburg case affected his children's time in the U.S. armed services, the first team had already ready for his position. Were there ten 15 minutes, all talking around, doing a preliminary search, wondering what we discovered.</w:t>
        <w:br/>
        <w:br/>
        <w:t>00;17;57;10 - 00;18;17;13</w:t>
        <w:br/>
        <w:t>Unknown</w:t>
        <w:br/>
        <w:t>Two gentlemen come down through the woods, trench coat on, ramrod stiff, crew cut. All right. This is a restricted area. You're now ordered to get out here. Oh, wait a minute. I'm a civilian. You ain't gonna order me nothin. But as a fireman, I'm being relieved from what I'm doing. So I got out of there. We're going out through the woods.</w:t>
        <w:br/>
        <w:br/>
        <w:t>00;18;17;13 - 00;18;40;22</w:t>
        <w:br/>
        <w:t>Unknown</w:t>
        <w:br/>
        <w:t>We didn't go no more than 15, 20ft. And I know for me to you, here come the military. Full uniforms, equipment marks. You're right down through the woods Ridge. Flashlight. This is December, late evening. It's cold. It's wet. How far away were you from a military base? Well, the closest base that I knew I was Pittsburgh, which is approximately 45 miles to the west.</w:t>
        <w:br/>
        <w:br/>
        <w:t>00;18;40;25 - 00;18;58;12</w:t>
        <w:br/>
        <w:t>Unknown</w:t>
        <w:br/>
        <w:t>So within 15 minutes of your arrival at the site, the military was there. You got it. Okay. All right, all right, now, what did they say to you after this happened? I mean, I know there were several members of the report. I saw an unsolved mystery. Several members of the community were there. Right? Other people, part of the community were there and present were all told to leave.</w:t>
        <w:br/>
        <w:br/>
        <w:t>00;18;58;14 - 00;19;27;13</w:t>
        <w:br/>
        <w:t>Unknown</w:t>
        <w:br/>
        <w:t>There was no press or media at the immediate crash site. What I didn't know up on top of the hill, because I come in through the side. The military had taken over a farmhouse. I mean, from what I understand, military brass. They took over up there, did all their orders and whatever they were doing from up there. And I swear, I presume, that the military who came down through the woods came from.</w:t>
        <w:br/>
        <w:br/>
        <w:t>00;19;27;16 - 00;19;44;25</w:t>
        <w:br/>
        <w:t>Unknown</w:t>
        <w:br/>
        <w:t>Because when we went out, we had to walk back to the firehall, which is approximately the way we had to go. I'd say a good mile, but by the time we got back to the Firehall, it was wall to wall military. I mean, there was trucks and cars. There was guards on the door. Did anybody say to you, I don't want you talking about this.</w:t>
        <w:br/>
        <w:br/>
        <w:t>00;19;44;25 - 00;20;04;28</w:t>
        <w:br/>
        <w:t>Unknown</w:t>
        <w:br/>
        <w:t>Don't say a word about this. Or where would they have debriefed what they did? I mean, these people virtually told us just to shut up, get your vehicles and be quiet. I got a I have a daughter and a son who both went into the military within the last 2 or 3 years. One went in the Marine Corps, one went in the US Air Force.</w:t>
        <w:br/>
        <w:br/>
        <w:t>00;20;05;01 - 00;20;28;26</w:t>
        <w:br/>
        <w:t>Unknown</w:t>
        <w:br/>
        <w:t>My daughter come to me from the United States Marine Corps and she said, dad, your name, come up on a computer. As my father, I had to sign a statement saying I would never ask a request for any information from Kecksburg. My son had to sign two statements about you, about yourself. Pardon? Any information about yourself. You had to your daughter had to sign a paper that says she would not ask for any information about you, not about me, but about Kecksburg.</w:t>
        <w:br/>
        <w:br/>
        <w:t>00;20;28;28 - 00;20;44;28</w:t>
        <w:br/>
        <w:t>Unknown</w:t>
        <w:br/>
        <w:t>Okay. I would have come up as her father. Okay, but you know what? No. Wait a minute, Montel. Okay, then my son and the U.S. Air Force had to sign two papers. One. Jim, wait. Gets a just jump to the chase because part of the chase here is the fact that I spent. I'm telling you, I had some of the highest clearance in this country has to offer.</w:t>
        <w:br/>
        <w:br/>
        <w:t>00;20;45;03 - 00;21;03;28</w:t>
        <w:br/>
        <w:t>Unknown</w:t>
        <w:br/>
        <w:t>I've been through files on top of files on top of files. I still ain't seen nothing yet. But did you have one? Do you agree? You didn't need to know. That's also the sun goes in the Air Force and they call him. He can't even request to go to Wright Patterson Air Force Base for duty because I seen something and that's where my UFO was.</w:t>
        <w:br/>
        <w:br/>
        <w:t>00;21;03;28 - 00;21;25;08</w:t>
        <w:br/>
        <w:t>Unknown</w:t>
        <w:br/>
        <w:t>So maybe maybe I did the weather. Maybe it's MLS was something that they didn't have a qualification for it. Right? It or less has nothing to do it. Okay. All right. Hold on. The government is covering this up. They don't want no one to know. They don't want no one to get access to anything because they're afraid people will find out the truth during his time spent with Stan Gordon, Romanski would take the researcher to the exact site of the crash.</w:t>
        <w:br/>
        <w:br/>
        <w:t>00;21;25;10 - 00;21;52;29</w:t>
        <w:br/>
        <w:t>Unknown</w:t>
        <w:br/>
        <w:t>This site would line up identically to the description of our next witness, Bill bully Bush, who to the best of our knowledge, had no interaction with Romanski Bill. Bully Bush was driving his car in the afternoon of December 9th, 1965, where he observed the object streaking over the sky. Bill stated, quote, the object appeared to hesitate over the law of hill area, then made a turn and then began to travel northeast towards Kecksburg end quote, where he then saw it descending.</w:t>
        <w:br/>
        <w:br/>
        <w:t>00;21;53;01 - 00;22;20;10</w:t>
        <w:br/>
        <w:t>Unknown</w:t>
        <w:br/>
        <w:t>Witnessing the object's descent, Bill turned his car and went to the top of the hill, now called Meteor Road, where he observed blue lights flashing in the woods as the sky was getting dark. Billy Bush claimed to walk into the woods to the crash site, where he looked upon a metallic acorn shaped object embedded into the soil. The object featured the same strange writing noticed by Romanski, and Billy Bush noted blue marking light emanating from the object at intervals.</w:t>
        <w:br/>
        <w:br/>
        <w:t>00;22;20;12 - 00;22;51;05</w:t>
        <w:br/>
        <w:t>Unknown</w:t>
        <w:br/>
        <w:t>And maybe I should do it here. And I happened to look up there and there. There it was. It embedded it into the ground about a foot, foot and a half. Billy Bush's description of the object supports the theory that it was probably not a meteorite. I was working on a 64 Corvair at home. I happened to see this red ball of fire going across it come up and went towards the mountain, just like if it was radio controlled.</w:t>
        <w:br/>
        <w:br/>
        <w:t>00;22;51;07 - 00;23;26;03</w:t>
        <w:br/>
        <w:t>Unknown</w:t>
        <w:br/>
        <w:t>It made a figure eight, and they come right down in here and Billy landed right in here. Marked the top of the trees are if it stunk like a rotten egg, you could smell it, you know, and then just like sizzling and then like sparks coming, just like that was cool. And off it was red hot. Billy Bush is the only witness I'm aware of to describe the presence of a smell, the description of a strong smell, in this case, rotten eggs, aka a sulfuric smell, reminds me closely of the strong ammonia smell witnesses described in the 1997 Virginia Brazil case.</w:t>
        <w:br/>
        <w:br/>
        <w:t>00;23;26;05 - 00;23;46;14</w:t>
        <w:br/>
        <w:t>Unknown</w:t>
        <w:br/>
        <w:t>Bill. Bully Bush, who fled the woods when he heard the firemen approaching independently, described a nearly identical object. I could see it pretty good. There was no welding, no windows, no nothin on it. And then on the back was a ring. And then it had like a gypsum riding on it. And I couldn't figure it out what it was.</w:t>
        <w:br/>
        <w:br/>
        <w:t>00;23;46;16 - 00;24;09;01</w:t>
        <w:br/>
        <w:t>Unknown</w:t>
        <w:br/>
        <w:t>From his statements, we can piece together Billy Bush left the scene upon the arrival of the fire crew, who witnessed the object for a span of 15 minutes, until the men described by Romanski ordered the firemen to leave. And we do have a witness who states he observed the craft and retrieval crew departing the woods. In the early 1990s, eyewitness Jerry betters, a Pittsburgh jazz musician, came forward with his testimony.</w:t>
        <w:br/>
        <w:br/>
        <w:t>00;24;09;04 - 00;24;29;01</w:t>
        <w:br/>
        <w:t>Unknown</w:t>
        <w:br/>
        <w:t>At 41 years old in 1965, bettors lived near the area of Kecksburg in a town called Murrysville. Jerry noticed the now infamous fireball, which agitated the horse as he was feeding and surrounding dogs. Upon hearing the news report of the object crashing in Kecksburg, Jerry phoned his friends to pick him up and head to the town for a look.</w:t>
        <w:br/>
        <w:br/>
        <w:t>00;24;29;03 - 00;24;55;19</w:t>
        <w:br/>
        <w:t>Unknown</w:t>
        <w:br/>
        <w:t>Unfamiliar with the area, the men found themselves on a private lane. After rounding a slight turn, Jerry stated he was halted by a military roadblock, the soldiers halting traffic appeared to wear army fatigues with cloth berets, but other soldiers equipped with rifles and helmets stood at attention. Behind the roadblock, bettors noticed a number of quote unquote military brass officers, well-dressed civilians, and scattered Army star emblazoned jeeps and personnel trucks.</w:t>
        <w:br/>
        <w:br/>
        <w:t>00;24;55;22 - 00;25;17;11</w:t>
        <w:br/>
        <w:t>Unknown</w:t>
        <w:br/>
        <w:t>Jerry's attention was commanded towards a large cab and flatbed trailer. He noticed a domed, acorn shaped object that was uncovered and being hauled away from the woods. Quickly, a tarp was placed over the object. Betters noted the truck seemed to have trouble traversing up to the field. Jerry Betters also described the truck and his encounter in a notarized document.</w:t>
        <w:br/>
        <w:br/>
        <w:t>00;25;17;13 - 00;25;44;00</w:t>
        <w:br/>
        <w:t>Unknown</w:t>
        <w:br/>
        <w:t>Out of the woods came this flatbed sharp army chart on the back to distinguish this object, a coin type shape. Maybe it was a little bigger than a Volkswagen. Suddenly, bettors and his friends found themselves on the business hands of several soldiers, guns. Oh, this officer came down and he shouted and he shouted, get these people out of here to get their counter guns on it.</w:t>
        <w:br/>
        <w:br/>
        <w:t>00;25;44;02 - 00;26;04;17</w:t>
        <w:br/>
        <w:t>Unknown</w:t>
        <w:br/>
        <w:t>Betters and friends were ordered to leave, not before catching a glimpse of what was under the tarp, but he still believes it was a SpaceX craft from another world I could see, but it was shaped like an I could see this hard black stuff all on the back. And that's when they chased us out. There's kind of things I can remember very clearly.</w:t>
        <w:br/>
        <w:br/>
        <w:t>00;26;04;17 - 00;26;23;04</w:t>
        <w:br/>
        <w:t>Unknown</w:t>
        <w:br/>
        <w:t>I can remember when John F Kennedy was killed, exactly when I was dying. And I can remember this night. Exactly. Now, we do have other witnesses who claimed to have been held at gunpoint by the attending military forces. One such individual is local resident David Newhouse. Certain things you never forget. The first time I ever had a gun pointed at me.</w:t>
        <w:br/>
        <w:br/>
        <w:t>00;26;23;04 - 00;26;42;29</w:t>
        <w:br/>
        <w:t>Unknown</w:t>
        <w:br/>
        <w:t>Kind of hard to forget that, you know, definitely a rifle straight up right at me. And, you got my attention. That guy was in the Army, and it was a military rifle. That was an M1. I was looking at. I was in the Army. I know what rifles are. I belong to the NRA. Is. You see my sticker on the back?</w:t>
        <w:br/>
        <w:br/>
        <w:t>00;26;43;02 - 00;27;09;24</w:t>
        <w:br/>
        <w:t>Unknown</w:t>
        <w:br/>
        <w:t>I like guns, I don't like them. Pointed at me, though. So they told us to get, you know, out of here and which we just turned around and came right back down the hill. We didn't question them. And in fact, there are dozens of witness testimony from Kecksburg locals and nearby citizens we could analyze all day, like that of then teenager Bill Weaver, who noticed four men exit a light colored box truck dressed in quote unquote moon suits and head towards the crash area.</w:t>
        <w:br/>
        <w:br/>
        <w:t>00;27;09;27 - 00;27;32;22</w:t>
        <w:br/>
        <w:t>Unknown</w:t>
        <w:br/>
        <w:t>Or then 14 year old Mike Slater, who stated an Army officer told Mike and his friend they could do a great service to their country by sending curious crash seekers wrong directions. We even have witnesses who state they observed the craft after it was taken out of the field, and we will address these shortly.</w:t>
        <w:br/>
        <w:br/>
        <w:t>00;27;32;25 - 00;27;56;14</w:t>
        <w:br/>
        <w:t>Unknown</w:t>
        <w:br/>
        <w:t>A bell shaped craft big enough to fit a man with strange hieroglyphic writing was described by many civilian witnesses the night of December 9th, 1965. It is interesting how Bluebook contended the object was a meteor and that nothing was found at the crash site. After all of the witness testimony and trajectory and speed calculations conducted while the object was in the air that are not consistent with meteor travel.</w:t>
        <w:br/>
        <w:br/>
        <w:t>00;27;56;17 - 00;28;21;11</w:t>
        <w:br/>
        <w:t>Unknown</w:t>
        <w:br/>
        <w:t>As mentioned earlier, Bluebook did receive some fragmented material that was seen to fall off of the craft sent to Wright-Patterson Air Force Base. Bluebook declared this material as chaff, which is, quote, material dropped by aircraft to confuse radar complexes when participating in interdiction exercises. End quote. The conclusion of a meteor with presence of this said chaff leads to further inconsistencies in blue books reporting.</w:t>
        <w:br/>
        <w:br/>
        <w:t>00;28;21;13 - 00;28;46;00</w:t>
        <w:br/>
        <w:t>Unknown</w:t>
        <w:br/>
        <w:t>Early skeptics of Kecksburg stated the craft may have been the remains of Soviet spacecraft cosmos 96. This conclusion was not supported. In a 1965 NASA press release which stated cosmos 96 had decayed and landed in Canada roughly 13 hours prior to the Kecksburg event. This NASA briefing says, quote, other analyzes of the spacecraft orbit definitively indicate it could not have been the cosmos 96 spacecraft.</w:t>
        <w:br/>
        <w:br/>
        <w:t>00;28;46;00 - 00;29;14;14</w:t>
        <w:br/>
        <w:t>Unknown</w:t>
        <w:br/>
        <w:t>End quote Stan Gordon further concluded the Kecksburg event was not the result of cosmos 96, when he received documents through FOIA requests from both the US Space Command and Naval Surveillance Center, which verified cosmos 96 entered the atmosphere at roughly 3:18 a.m. Eastern Standard Time over Canada on December 9th and 1965. Some, such as NASA mission Specialist James Oberg, maintain the object was a capsule of Soviet origin recovered in secrecy for its heat shielding.</w:t>
        <w:br/>
        <w:br/>
        <w:t>00;29;14;17 - 00;29;37;22</w:t>
        <w:br/>
        <w:t>Unknown</w:t>
        <w:br/>
        <w:t>Joining us now from Houston is space flight engineer and author James Oberg, who has studied the reported sighting in Kecksburg and has his own theory about what landed there in 1965. Mr. Oberg, first of all, do you believe that something crashed in Kecksburg in 1965? And was it a UFO? If it's anything, it might be something a lot more Earthlike.</w:t>
        <w:br/>
        <w:br/>
        <w:t>00;29;37;22 - 00;29;57;14</w:t>
        <w:br/>
        <w:t>Unknown</w:t>
        <w:br/>
        <w:t>It might be a spacecraft from Russia and not from Mars. It turns out we do know that a Russian probe fell back to Earth that day. And it was a special kind of probe. It was one of their probes to the planet Venus. It failed, was trapped in Earth orbit and eventually fell out of orbit. What might have been on that Russian space probe that the U.S. would have been so interested in?</w:t>
        <w:br/>
        <w:br/>
        <w:t>00;29;57;17 - 00;30;27;01</w:t>
        <w:br/>
        <w:t>Unknown</w:t>
        <w:br/>
        <w:t>Oh, the most important thing about the probe would be the heat shield, how thick it was, what material was made out of, how heavy it was. Once we knew that, we could then analyze how big their warheads would be in their ICBMs. But in this clip, it is necessary to mention Oberg is still mentioned in cosmos 96. Others have wondered if the craft was indeed a Gemini or Orion capsule expelled in the area, such as Assistant Chief of Kecksburg Fire Department Jim Meigs, who got within 75 yards of the object but didn't get a clear view.</w:t>
        <w:br/>
        <w:br/>
        <w:t>00;30;27;09 - 00;30;52;28</w:t>
        <w:br/>
        <w:t>Unknown</w:t>
        <w:br/>
        <w:t>But the idea of a manmade space capsule crashing into the Midwest of the continental United States was further discredited in this May 2000 Leslie Keene conference titled Combating Media Ridicule and Searching for evidence on the 1965 Kecksburg Crash Case. Some of you may know journalist Leslie Keene as the writer of the 2017 New York Times article Bringing the Pentagon UAP videos, and also a tip to the public.</w:t>
        <w:br/>
        <w:br/>
        <w:t>00;30;52;28 - 00;31;18;16</w:t>
        <w:br/>
        <w:t>Unknown</w:t>
        <w:br/>
        <w:t>Zeit Geist. In this conference, Keene discussed her correspondence with Nicholas Johnson, NASA chief scientist for orbital debris at the NASA Johnson Space Center. Johnson analyzed the orbital data of the Soviet Venus probe cosmos 96, and determined the object could not have landed in Kecksburg near 5 p.m., December 9th, 1965. Furthermore, Johnson stated, no manmade space object landed in Pennsylvania on the day of the crash.</w:t>
        <w:br/>
        <w:br/>
        <w:t>00;31;18;18 - 00;31;41;23</w:t>
        <w:br/>
        <w:t>Unknown</w:t>
        <w:br/>
        <w:t>I was able to contact an important scientist from NASA, probably the leading expert in the world on this issue, and he was able. His name is Nicholas Johnson. He's the chief scientist for orbital debris at the NASA Johnson Space Center. He was able to obtain the coordinates of cosmos 96, so that he could calculate if part of it had kept stayed in orbit after the crash that happened that morning, could it have landed in Pennsylvania?</w:t>
        <w:br/>
        <w:br/>
        <w:t>00;31;41;26 - 00;32;06;27</w:t>
        <w:br/>
        <w:t>Unknown</w:t>
        <w:br/>
        <w:t>And he was able to determine absolutely not made the statement for us that it is impossible that that could have been cosmos 96. And the more interesting statement he made was that, in fact, there is no manmade object that came down over Pennsylvania on at 5:00 on that day. There's no manmade object. And he said that he has the databases and the knowledge to determine, even if it had been some kind of secret experiment, he would be aware of it.</w:t>
        <w:br/>
        <w:br/>
        <w:t>00;32;06;29 - 00;32;26;21</w:t>
        <w:br/>
        <w:t>Unknown</w:t>
        <w:br/>
        <w:t>He was also able to eliminate the project Corona, which was a project that was dropping these these canisters. It was sending out these spy satellites to Russia, photographing things from the sky, flying back over the United States and dropping canisters, which were then retrieved. Some people have thought that that might have been what it was. He was also able to eliminate that.</w:t>
        <w:br/>
        <w:br/>
        <w:t>00;32;26;26 - 00;32;52;03</w:t>
        <w:br/>
        <w:t>Unknown</w:t>
        <w:br/>
        <w:t>Keene's work on retrieving official Kecksburg documents is truly fascinating. In the early 2000, working with the Coalition of Freedom of Information, CFI, Keene took legal action towards NASA for stonewalling files on Kecksburg, and in 2007, she won a settlement in October of oh seven required NASA to provide hundreds of never before seen documents to Keene and CFI while paying all legal fees.</w:t>
        <w:br/>
        <w:br/>
        <w:t>00;32;52;05 - 00;33;34;11</w:t>
        <w:br/>
        <w:t>Unknown</w:t>
        <w:br/>
        <w:t>NASA search for documents on the craft was completed by August 2009, where NASA posted 220 pages of Moondust documents with zero relation to Kecksburg, according to a NASA public affairs document. Quote NASA senates files to the National Archives for safekeeping. Two years after the Kecksburg incident in 1996, the National Archives told NASA that the files had been marked as lost since 1987 and quote, we won't spend any time on moondust, but if you have never heard of the program, I highly recommend watching my video on Moondust, which covers this program in depth along with its fellow programs UFO and Blue Fly, tasked with recovering descended foreign space vehicles during the Cold War, it is a</w:t>
        <w:br/>
        <w:br/>
        <w:t>00;33;34;11 - 00;33;56;17</w:t>
        <w:br/>
        <w:t>Unknown</w:t>
        <w:br/>
        <w:t>very strange convenience that files relating to Kecksburg were lost forever. But let's explore what witnesses like Romanski and Billy Bush betters and myriad other witnesses describe crashing into the woods that cold evening. So you got your flying eggs, your Tic Tacs, I guess you now call them. We just call them pills. Your old fashioned saucers, bells, triangles, whole message shapes.</w:t>
        <w:br/>
        <w:br/>
        <w:t>00;33;56;21 - 00;34;15;25</w:t>
        <w:br/>
        <w:t>Unknown</w:t>
        <w:br/>
        <w:t>But the ones that crash are almost always the eggs and the bells. And they're smaller, too. I think they're the drones that are remotely operated. And when they crash, you have to get really lucky because they have a habit of just disintegrating. Many will remember when I covered this Infographics Crash Retrieval Operator video that contained a fascinating firsthand testimony.</w:t>
        <w:br/>
        <w:br/>
        <w:t>00;34;15;28 - 00;34;46;19</w:t>
        <w:br/>
        <w:t>Unknown</w:t>
        <w:br/>
        <w:t>Very rarely do well known UFO sightings describe a bell or acorn shaped craft. Certainly not one that is bronze 10 to 12ft high with strange writing along the base. But as it turns out, there are a wealth of similar sightings we can analyze. Let's take a look at this December 2nd, 1952 blue bookcase into Quincy, Louisiana, where multiple eyewitnesses observed an acorn shaped object emitting pink, green, red and yellow lights moving up and down in altitude for a period of 2.5 hours.</w:t>
        <w:br/>
        <w:br/>
        <w:t>00;34;46;21 - 00;35;11;02</w:t>
        <w:br/>
        <w:t>Unknown</w:t>
        <w:br/>
        <w:t>We can also analyze this November 10th, 1956, Blue Book case in Massachusetts, where both civilian and military sources observed an acorn shape featuring a white base, red side, and green glow. Blue book labeled this case as probably the planet Venus. On August 23rd, 1957, Blue Book reported a sighting of a bell shaped object climb and move out of eyesight of observers in new Jersey.</w:t>
        <w:br/>
        <w:br/>
        <w:t>00;35;11;04 - 00;35;33;19</w:t>
        <w:br/>
        <w:t>Unknown</w:t>
        <w:br/>
        <w:t>The case was explained away as a weather balloon from Philadelphia municipal airport around the time of Kecksburg November 1965, to be exact, residents in Manhattan, New York reported to Blue Book of a bell shaped UFO hovering above Manhattan during an electricity blackout. There are over half a dozen other Blue Book cases I can reference off the top of my head, like a 7 to 8ft bell.</w:t>
        <w:br/>
        <w:br/>
        <w:t>00;35;33;19 - 00;36;13;26</w:t>
        <w:br/>
        <w:t>Unknown</w:t>
        <w:br/>
        <w:t>Changing colors in 1965. Seen over Bunkie, Louisiana. In the video description, you can find additional Blue Book cases featuring bell or acorn shaped UFOs from 1957, 1954, 1965 and 1957. But I would like to draw your attention to a now deleted Reddit entry titled quote I worked on a team that dealt with high technology and left in 2018 and quote this alleged Reddit whistleblower is another in a long line of enigmatic, anonymous individuals who make astonishing claims on Reddit, Fortran or other message boards before deleting their profiles, leaving users debating endlessly to the validity of their entries.</w:t>
        <w:br/>
        <w:br/>
        <w:t>00;36;13;28 - 00;36;36;00</w:t>
        <w:br/>
        <w:t>Unknown</w:t>
        <w:br/>
        <w:t>I will save exploring this testimony for a full video as I find this post fascinating, but to summarize this post, the leaker became disgruntled and sought to vent about his career within an agency that dealt with issues related to non-human intelligence. One paragraph of this perplexing post caught my attention. Quote. Later, I worked in a facility within a facility just like the one I had tried to inspect.</w:t>
        <w:br/>
        <w:br/>
        <w:t>00;36;36;04 - 00;36;56;23</w:t>
        <w:br/>
        <w:t>Unknown</w:t>
        <w:br/>
        <w:t>Its stored a craft B near the craft for extended periods of time is extremely dangerous, especially if it has been experimented on with power. I didn't observe any injuries to anyone while I was there, but all sorts of long term nasty injuries were relayed to me through rumors and warnings. The craft was shaped like a dreidel without the handle.</w:t>
        <w:br/>
        <w:br/>
        <w:t>00;36;56;25 - 00;37;18;12</w:t>
        <w:br/>
        <w:t>Unknown</w:t>
        <w:br/>
        <w:t>There was a large exterior piece that went missing when it was recovered. The theory is it acted as a stabilizer, although some argue it was a crude weapon. End quote. Before we break this down, the anonymous poster also said, quote, the shape was directly informed by its purpose. Every shape is custom molded in a metallic material that would revolutionize the way we travel if we had it.</w:t>
        <w:br/>
        <w:br/>
        <w:t>00;37;18;12 - 00;37;41;14</w:t>
        <w:br/>
        <w:t>Unknown</w:t>
        <w:br/>
        <w:t>End quote. This method of molding sounds extremely similar to the statements of first hand kecksburg witness and machinist Jim Romanski. Because I've been a machinist for almost 30 years now, and I've cut a lot of metal and I've never run into it again. Never. Discussion of peril to human bodies and cognition when in proximity to UAP is being heavily explored.</w:t>
        <w:br/>
        <w:br/>
        <w:t>00;37;41;14 - 00;38;03;00</w:t>
        <w:br/>
        <w:t>Unknown</w:t>
        <w:br/>
        <w:t>In 2024, and has even been mentioned in a graphic in Lieu Ellis on the book Imminent The Craft. Description A dreidel without its handle sounds almost identical to the craft Romanski Billy Bush betters and others described. The Reddit user also states a large exterior piece went missing when the craft was recovered. Well, remember back to our 1965 fireball?</w:t>
        <w:br/>
        <w:br/>
        <w:t>00;38;03;00 - 00;38;31;02</w:t>
        <w:br/>
        <w:t>Unknown</w:t>
        <w:br/>
        <w:t>Witnesses discussed pieces falling off of the blazing fireball in the sky. Blue book even claimed to have retrieved pieces of chaff from the object. Interesting. I am once again drawn to whistleblower Stephen Lufkin, who claimed a special classified portion of Blue Book had actually recovered debris from the Roswell wreckage. Lastly, the writing described as hieroglyphics reminds me of three other cases the writing on the Roswell debris described by primary witness Jesse Marcel SR.</w:t>
        <w:br/>
        <w:br/>
        <w:t>00;38;31;04 - 00;38;53;07</w:t>
        <w:br/>
        <w:t>Unknown</w:t>
        <w:br/>
        <w:t>The writing, along the lip of a crashed craft. Danny Sheehan observed photos of in the classified files a blue book while under order from President Jimmy Carter, and the writings that appeared to project off of what was considered recovered weapon technology by Witness Aura at the Offworld Technologies Division.</w:t>
        <w:br/>
        <w:br/>
        <w:t>00;38;53;10 - 00;39;21;11</w:t>
        <w:br/>
        <w:t>Unknown</w:t>
        <w:br/>
        <w:t>I will discuss Doctor Eric, a Walker only briefly, as I have already covered him in my Majestic Documents project with Ryan Wood and in my Robert Saab Walker and the early days of the UFO crash retrieval Video Robert Saab Walker, physicist and member of the US Joint Research and Development Board, named Doctor Eric A Walker in an interview with Stanton Friedman implicating Doctor Walker as an integral member to UFO crash retrieval and UFO study alongside Doctor Vannevar Bush.</w:t>
        <w:br/>
        <w:br/>
        <w:t>00;39;21;13 - 00;39;44;17</w:t>
        <w:br/>
        <w:t>Unknown</w:t>
        <w:br/>
        <w:t>Doctor Eric, a Walker was the president of Penn State University from 1956 to 1971, a member of many defense boards, including chairman of the Institute for Defense Analysis and the Executive Secretary of the Defense Research Board from 1950 to 1951. Throughout the 1980s, Walker would be contacted by numerous UFO researchers such as William Steinmann and Habib Henri Assad.</w:t>
        <w:br/>
        <w:br/>
        <w:t>00;39;44;17 - 00;40;21;00</w:t>
        <w:br/>
        <w:t>Unknown</w:t>
        <w:br/>
        <w:t>The hell, a pseudonym for Almond Victorian Walker, would confirm attendance at meetings centered on UFO crash and body retrieval efforts in 1949 to 1950 discuss the validity of MJ 12, comment on the difficulty of breakthroughs in UFO reverse engineering, and make all sorts of cryptic statements on needing to understand ESP to become involved with UFO programs. Let's break down this conversation between almond, Victorian and Walker, where Kecksburg is referenced and before we do an interesting note, primary Kecksburg researcher Stan Gordon did state there was a report of someone fitting Doctor Walker's description at the crash site.</w:t>
        <w:br/>
        <w:br/>
        <w:t>00;40;21;03 - 00;40;45;00</w:t>
        <w:br/>
        <w:t>Unknown</w:t>
        <w:br/>
        <w:t>In the interview, Walker states he went to the Kecksburg crash site with two men from the military that were not on duty. He also went with a fellow colleague of his. When asked if it was a UFO recovered, Walker states, quote, I cannot comment on that. I cannot tell you and quote, Walker would not comment on if he was at the crash site for long, but did state he and the other men did not prepare any reports.</w:t>
        <w:br/>
        <w:br/>
        <w:t>00;40;45;03 - 00;41;08;26</w:t>
        <w:br/>
        <w:t>Unknown</w:t>
        <w:br/>
        <w:t>Two men from the military, but not on duty. So we can rule out here that these were the three USAF Bluebook personnel from the 662nd Radar Squadron dispatched to the crash site. Could Walker and his mentioned off duty military companions possibly be the men in civilian clothes referenced by numerous eyewitnesses, or possibly the men in trench coats who ordered Romanski and the firemen away from the UFO.</w:t>
        <w:br/>
        <w:br/>
        <w:t>00;41;08;29 - 00;41;31;15</w:t>
        <w:br/>
        <w:t>Unknown</w:t>
        <w:br/>
        <w:t>And we must ask, why did Walker not prepare any reports? Can we take Walker's refusal to comment on the presence of a UFO as an admission that non-human technology did, in fact crash in Kecksburg, Pennsylvania? And last part here, Walker mentions a colleague of his accompanying him to the crash site. In 1965, Walker was serving as President of Pennsylvania State University.</w:t>
        <w:br/>
        <w:br/>
        <w:t>00;41;31;22 - 00;41;59;13</w:t>
        <w:br/>
        <w:t>Unknown</w:t>
        <w:br/>
        <w:t>A shadowy witness I covered and spoke to his TV. I highly recommend watching my UFO witness list redacted video to analyze his entire story. According to alleged emails with Doctor Steven Greer, tbe stated UFO program use apps unacknowledged special access programs are embedded within UA, rc s university affiliated research centers for the Department of Defense. As it turns out, Pennsylvania State University does indeed have a UAC.</w:t>
        <w:br/>
        <w:br/>
        <w:t>00;41;59;13 - 00;42;21;10</w:t>
        <w:br/>
        <w:t>Unknown</w:t>
        <w:br/>
        <w:t>The applied research laboratory for the US Navy. In fact, Walker would help create the Applied Research Center at the behest of the US Navy in 1945. Following World War Two, were Doctor Walker moved 100 engineers from Harvard to Penn State. Not only was this RL awarded the largest research contract in Penn State history, $2.1 billion from the Navy.</w:t>
        <w:br/>
        <w:br/>
        <w:t>00;42;21;17 - 00;42;45;05</w:t>
        <w:br/>
        <w:t>Unknown</w:t>
        <w:br/>
        <w:t>The URL also currently specializes in prototyping novel power and energy systems, electro optics, and directed energy. Could Walker and his colleague have been tasked with investigating the Kecksburg crash for UAP program stemming from Penn State University's affiliated research center, the Applied Research Laboratory.</w:t>
        <w:br/>
        <w:br/>
        <w:t>00;42;45;08 - 00;43;14;22</w:t>
        <w:br/>
        <w:t>Unknown</w:t>
        <w:br/>
        <w:t>In his 2024 book Eminent, Lou Elizondo named Lyndon Johnson amongst Truman, Eisenhower, JFK, Carter, Reagan, H.W. Bush, and Trump as presidents who were briefed into some to all of the UFO phenomenon. This statement by Elizondo, plus his relationship with Doctor Eric Walker, who self-admitted he was present at the Kecksburg crash, leads us to do some serious investigation into Lyndon B Johnson, who served in office from 1963 to 1969.</w:t>
        <w:br/>
        <w:br/>
        <w:t>00;43;14;24 - 00;43;47;22</w:t>
        <w:br/>
        <w:t>Unknown</w:t>
        <w:br/>
        <w:t>We can see in the luncheon in the white House dated August 3rd, 1964, Eric Walker, amongst other colleague presidents, met with Lyndon B Johnson. Walker was also the only university president to be invited by Johnson to attend the Clean Air Act, signing in the white House in 1967. But we can also find a handful of letters between Walker and Johnson, such as the September 10th, 1964, letter in which the president, writes Walker, thanking him profusely for his service as a member of the Board of Visitors to the US Military Academy.</w:t>
        <w:br/>
        <w:br/>
        <w:t>00;43;47;24 - 00;44;12;07</w:t>
        <w:br/>
        <w:t>Unknown</w:t>
        <w:br/>
        <w:t>Some UN referenced actions recommended by Walker were to be instated by the Secretary of Defense at Johnson's request. This report very well may have nothing to do with UAP, but Johnson and Walker were close enough to exchange personal letters. Let's also analyze the September 24th, 1964 letter addressed to Doctor Walker from Johnson, requesting Walker to personally recommend a university student to honor, as a young leader.</w:t>
        <w:br/>
        <w:br/>
        <w:t>00;44;12;09 - 00;44;48;03</w:t>
        <w:br/>
        <w:t>Unknown</w:t>
        <w:br/>
        <w:t>Or how about this May 18th, 1966 letter dated after the Kecksburg incident, in which Johnson again profusely thinks Walker for his service as a member and chairman of the National Science Board. One doctor, Hornick, is mentioned here pay attention to that name for later. In this letter, Lyndon B Johnson cryptically says, quote, I should also like to thank you for the unstinting manner in which you served your government in other areas, including your recent tenure as a board of the Defense Science Board and, quote, just how deep was this relationship between the president and a man associated with the USG crash retrieval efforts?</w:t>
        <w:br/>
        <w:br/>
        <w:t>00;44;48;05 - 00;45;16;01</w:t>
        <w:br/>
        <w:t>Unknown</w:t>
        <w:br/>
        <w:t>Johnson also had a provable interest in UFOs during his time in the US Senate before his presidency. In this article titled Lyndon B Johnson Calls for UFO alert, we can see Johnson attempted to institute a military subcommittee to report UFO sightings personally to him. Johnson even wrote to Major Donald Kehoe, an excellent ufologist and author of The Flying Saucer Conspiracy, in 1960, thanking Kehoe for delivering documented evidence on UFOs.</w:t>
        <w:br/>
        <w:br/>
        <w:t>00;45;16;01 - 00;45;39;21</w:t>
        <w:br/>
        <w:t>Unknown</w:t>
        <w:br/>
        <w:t>With all of this interest in UFOs and his relationship with the shadowy doctor Eric Walker, what was Johnson doing during and after the December 9th, 1965 Kecksburg event, and how much did he know in his 2024 release? Of all of his research files, Grant Cameron has supplied incredibly crucial documents discussing Johnson's actions and meetings around the time of the Kecksburg crash.</w:t>
        <w:br/>
        <w:br/>
        <w:t>00;45;39;24 - 00;46;07;01</w:t>
        <w:br/>
        <w:t>Unknown</w:t>
        <w:br/>
        <w:t>Here we find President Lyndon B Johnson, scheduled for December 9th through the 11th, 1965. Since the time of the Kecksburg event occurred around 4 to 5 p.m. Eastern Standard, we will begin to analyze late appointments on the ninth and meetings the following day. The evening of December 9th, the president seemed to partake in many leisure activities dinner, driving around the Texas White House, watching the evening news, etc. on the morning of December 10th, 1950 to be exact.</w:t>
        <w:br/>
        <w:br/>
        <w:t>00;46;07;01 - 00;46;47;16</w:t>
        <w:br/>
        <w:t>Unknown</w:t>
        <w:br/>
        <w:t>Solely an hour after waking, we see a massive roster of guests arrive for an exhausting day of meetings. The arrivals include the Joint Chiefs of Staff, or JCS, as I refer to him. The Secretary and undersecretary of defense. Doctors such as the aforementioned Doctor Donald Hornick, high up USG officials, NASA Director James Webb, and more. While no meetings this day make explicit mention of kecksburg Soviet spy satellites or ICBMs, every single one of these names offer crucial insight and a key piece to the puzzle of the Kecksburg mystery and the possibility of a red in president addressing a pressing UFO crash retrieval.</w:t>
        <w:br/>
        <w:br/>
        <w:t>00;46;47;19 - 00;47;19;02</w:t>
        <w:br/>
        <w:t>Unknown</w:t>
        <w:br/>
        <w:t>Almost immediately upon the guests arrival, the president began his meetings for over two hours from 10:10 a.m. to 12:51 p.m., Johnson met with the Joint Chiefs of Staff Bill Moyers, Joe Khalfan, Secretary McNamara and Secretary Vance. There is a lot to break down here as each name warrants investigation. The Joint Chiefs of Staff include U.S. Navy Admiral Donald L McDonald, who was in 1965 serving as the Chief of Naval Operations in General Wallace M Greene, Commandant of the US Marine Corps.</w:t>
        <w:br/>
        <w:br/>
        <w:t>00;47;19;03 - 00;47;50;17</w:t>
        <w:br/>
        <w:t>Unknown</w:t>
        <w:br/>
        <w:t>Not much to analyze about these gentlemen, but during LBJ's presidency, USAF general J.P. McConnell served as chief of Staff for the US Air Force. Upon taking his position on February 1st, 1965, he relieved General Curtis LeMay. If that name sounds familiar, we have discussed LeMay earlier in this video, and at length, as the general who denied Senator Barry Goldwater to the Blue Room at Wright-Patterson Air Force Base in congratulated Harry B Cooper for his work on the quote unquote UFO program.</w:t>
        <w:br/>
        <w:br/>
        <w:t>00;47;50;17 - 00;48;12;28</w:t>
        <w:br/>
        <w:t>Unknown</w:t>
        <w:br/>
        <w:t>LeMay ties to ufology are vast. Also among the JCS was U.S. Army General Earl Wheeler, who sat as the chairman for the Joint Chiefs of Staff. Worth noting Wheeler shot to the top of the ranks of the US military without much combat experience, eliciting criticism from many, including none other than General Curtis LeMay, who called Wheeler quote poorly.</w:t>
        <w:br/>
        <w:br/>
        <w:t>00;48;12;28 - 00;48;39;29</w:t>
        <w:br/>
        <w:t>Unknown</w:t>
        <w:br/>
        <w:t>Parrott and quote a small detail worth noting. After the meeting, all of the Chiefs of Staff took a car ride with Johnson. All but the underqualified Wheeler. The last chief of staff present in the early meetings is General Harold K Johnson, chief of staff for the U.S. Army. Johnson spearheaded the eighth Calvary Regiment, which in Vietnam was a component of the first Calvary Division, the Division I suspected in the Infographics Whistleblower video to contain the soldiers who witnessed the crash.</w:t>
        <w:br/>
        <w:br/>
        <w:t>00;48;40;01 - 00;49;09;03</w:t>
        <w:br/>
        <w:t>Unknown</w:t>
        <w:br/>
        <w:t>UAP these Joint Chiefs of Staff were all overly qualified to be associated with the program and briefed Johnson on the crashed UFO from the evening before, but this trail goes even deeper. As previously mentioned, including in the morning meetings, were Bill Moyers, the personal assistant to Lyndon B Johnson, Secretary of Defense Robert McNamara, Deputy Secretary of Defense Cyrus Vance and naval veteran, special assistant of the Secretary and Deputy Secretary of Defense Joe Califano.</w:t>
        <w:br/>
        <w:br/>
        <w:t>00;49;09;06 - 00;49;31;20</w:t>
        <w:br/>
        <w:t>Unknown</w:t>
        <w:br/>
        <w:t>Califano would attend many of the meetings with Johnson the day of the 10th. But here, let's make special notice to California's duty as a member of the federal Radiation Council. Califano had a history of dealing with aerial collisions and crashes that required the Atomic Energy Commission's involvement, such as this December 4th and fifth, 1965 case of a mid-air aircraft collision.</w:t>
        <w:br/>
        <w:br/>
        <w:t>00;49;31;23 - 00;50;03;17</w:t>
        <w:br/>
        <w:t>Unknown</w:t>
        <w:br/>
        <w:t>What is interesting to note here is a subsequent off record meeting with Califano and Buford Ellington, director of the Office of Emergency Planning, on December 13th, 1965, four days after kecksburg. Why was this off record meeting sent to Grant Cameron from the Lyndon B Johnson Library and Museum considered off record following the JCS car right, excluding Wheeler, the guests engaged in lunch before Johnson met with McNamara, Vance, Bill Moyers, and Doctor Donald Hornick, as well as Secretary Orville Freeman.</w:t>
        <w:br/>
        <w:br/>
        <w:t>00;50;03;19 - 00;50;30;28</w:t>
        <w:br/>
        <w:t>Unknown</w:t>
        <w:br/>
        <w:t>Donald Horng served as presidential science advisor to Johnson after also serving the late John F Kennedy, Jr. The Presidential Science Advisor was a position first held by Doctor Vannevar Bush to Franklin D Roosevelt and Harry Truman. This should ring a bell to anybody familiar with the majestic documents. The last member of this post-lunch meeting included Secretary Orville Freeman, U.S. Secretary of Agriculture under Johnson from 1961 to 1969.</w:t>
        <w:br/>
        <w:br/>
        <w:t>00;50;31;05 - 00;50;58;27</w:t>
        <w:br/>
        <w:t>Unknown</w:t>
        <w:br/>
        <w:t>Why would a former marine and secretary of Agriculture be present? At a meeting with three secretaries of defense in the science advisor to the president? What is even weirder here is the presence of James Webb alongside an undersecretary of agriculture. I take you to July 9th, 1947, just two days after the Roswell crash, where James Webb, sitting as the director of the Bureau of the budget, made the late evening calls to Norris E DoD under Secretary of Agriculture.</w:t>
        <w:br/>
        <w:br/>
        <w:t>00;50;58;28 - 00;51;28;12</w:t>
        <w:br/>
        <w:t>Unknown</w:t>
        <w:br/>
        <w:t>This may very well be a stretch here, but we must pursue all research angles. Was Webb discussing the Roswell event with DoD and new positions like Secretary of Agriculture entwined more with UAP programs than we might think. I won't spend too much more time on the meetings, as we have already discussed the significance of most of the members in their grouping, and I have glossed over some of the other interesting players, like Doctor Glenn Seaborg, who was a Nobel Prize winning chemist and Atomic Energy chairman from 61 to 71.</w:t>
        <w:br/>
        <w:br/>
        <w:t>00;51;28;15 - 00;51;48;18</w:t>
        <w:br/>
        <w:t>Unknown</w:t>
        <w:br/>
        <w:t>I could make an entire video on the significance of this day of meetings. But the JCS and every single individual summoned to Johnson's Texas residence, the day after Kecksburg holds massive importance and possibly signifies a day of briefings and meetings on the crash.</w:t>
        <w:br/>
        <w:br/>
        <w:t>00;51;48;21 - 00;52;24;15</w:t>
        <w:br/>
        <w:t>Unknown</w:t>
        <w:br/>
        <w:t>To further our investigation of Kecksburg, we can analyze multiple witnesses claiming to have observed the Kecksburg bell after it was dragged from the woods that cold winter night. One such witness contacted Stan Gordon before the airing of a 1990 Unsolved Mysteries broadcast on Kecksburg, and provided detailed information on his experience with the Kecksburg craft. According to this witness, as a member of the Air Force security team at Loch Borne Air Force Base near Columbus, Ohio, he guarded the object on the early morning of December 10th, 1965, after the object had been transported from Pennsylvania.</w:t>
        <w:br/>
        <w:br/>
        <w:t>00;52;24;17 - 00;52;47;24</w:t>
        <w:br/>
        <w:t>Unknown</w:t>
        <w:br/>
        <w:t>According to this witness, after arriving on a truck, the craft was backed into a hangar and security was greatly tightened around the base. The object, whose description matched the 10 to 12ft bronze bell, apparently stayed at the base only a short time the morning of the 10th before being transported to Wright-Patterson Air Force Base in Columbus, Ohio. And we do have witnesses who claim to have observed the Bell at Wright Pad.</w:t>
        <w:br/>
        <w:br/>
        <w:t>00;52;47;29 - 00;53;11;27</w:t>
        <w:br/>
        <w:t>Unknown</w:t>
        <w:br/>
        <w:t>This witness, Myron, first contacted Stan Gordon after the airing of the 1990 Unsolved Mysteries broadcast and was interviewed and investigated by the legendary Leonard Stringfield. The trucker claimed the only reason he would discuss his experience was due to thinking, quote, it would be okay to discuss what he saw since it was now on TV and quote the word of Stringfield carries much weight for myself and others.</w:t>
        <w:br/>
        <w:br/>
        <w:t>00;53;11;27 - 00;53;40;15</w:t>
        <w:br/>
        <w:t>Unknown</w:t>
        <w:br/>
        <w:t>And regarding Myron, Stringfield stated that in UFO Crash Retrievals, the inner sanctum Status Report six. Quote. After a number of lengthy interviews and getting his testimony on videotapes at his home by a medical friend and research associate doctor Brian Thompson, I feel convinced of Myron's sincerity and, quote Stringfield analysis of Kecksburg would remain extremely balanced. We can take, for example, Springfield's discussion of an insider known as uncle, who spoke to Stringfield through an intermediary.</w:t>
        <w:br/>
        <w:br/>
        <w:t>00;53;40;22 - 00;54;06;28</w:t>
        <w:br/>
        <w:t>Unknown</w:t>
        <w:br/>
        <w:t>As noted in 1993, Status Report three. Amassing the evidence, uncle told Stringfield he was on the right track with his research but cautioned of disinformation. Among uncle statements were claims of understanding alien biological structures that UFOs were of benign origin, and that the Kecksburg case involved a crashed spy plane, while the heavily contested Fort Riley and Johannesburg, South Africa crash cases were true.</w:t>
        <w:br/>
        <w:br/>
        <w:t>00;54;07;01 - 00;54;32;00</w:t>
        <w:br/>
        <w:t>Unknown</w:t>
        <w:br/>
        <w:t>All this is to say that Stringfield did in fact note opinions against Kecksburg, but still pursued the case for well over a decade. Anyways, back to Myron. As noted for the record by Stringfield, Myron stated he and his cousin JS worked for a family owned shale and tile brick business in Ohio. 2 or 3 days following the Kecksburg crash, the company was contracted for a large order of special glazed bricks to Wright-Patterson Air Force Base.</w:t>
        <w:br/>
        <w:br/>
        <w:t>00;54;32;07 - 00;54;55;29</w:t>
        <w:br/>
        <w:t>Unknown</w:t>
        <w:br/>
        <w:t>The customer, the US Navy, according to Myron, sent a representative to the business to select and inspect the bricks. Myron claimed receipts of this transaction were lost when the business was sold to new owners. The specialty brick in question was a, quote, double glazed, engineered brick and quote. Myron would later state the purpose of these bricks were to build a double thick, LED lined protective structure around the Kecksburg UFO.</w:t>
        <w:br/>
        <w:br/>
        <w:t>00;54;55;29 - 00;55;21;27</w:t>
        <w:br/>
        <w:t>Unknown</w:t>
        <w:br/>
        <w:t>To protect against radiation. The shipment of bricks was delivered at a designated gate, where Myron and Joyce arrived in different flatbed trucks. Once outside, right Pat, a 2 or 3 star general dressed in a blue uniform led the delivery men to a warehouse ahead. The destination for the bricks was a brick warehouse, 50 to 80ft inside, accessible by a narrow blacktop driveway surrounded by rows of offices and a power plant.</w:t>
        <w:br/>
        <w:br/>
        <w:t>00;55;22;00 - 00;55;46;14</w:t>
        <w:br/>
        <w:t>Unknown</w:t>
        <w:br/>
        <w:t>To quote Myron, nearby the building was a quote, Army 35ft long tri axle lowboy that I later learned transported the object. A tarp was still draped over its midsection and quote Myron noticed 4 or 5 frantic personnel outside the building, equipped with white coveralls, visor, headgear, rubber gloves and boots, and a Colt 45 pistol who were running around like chickens with their heads cut off.</w:t>
        <w:br/>
        <w:br/>
        <w:t>00;55;46;14 - 00;56;09;16</w:t>
        <w:br/>
        <w:t>Unknown</w:t>
        <w:br/>
        <w:t>End quote from Myron's point of view, the people inside the warehouse were solely concerned about the object inside the building. The personnel and delivery men unloaded the bricks by hand from trucks to pallets, where Myron noticed the men were navy, not air force by insignia on their uniforms. During a break from unloading the shipment, Myron somehow managed to approach the warehouse door undetected and peer inside.</w:t>
        <w:br/>
        <w:br/>
        <w:t>00;56;09;17 - 00;56;34;23</w:t>
        <w:br/>
        <w:t>Unknown</w:t>
        <w:br/>
        <w:t>He observed metal scaffolding around a large, strange object with men at work puzzling to Myron. Parachute silks were suspended from the ceiling, partially in shrouding the object lit by one floodlight directed downward. The object was bell shaped, measuring an estimated ten feet tall and less than ten feet wide, appearing metallic with a dull copper or bronze color, but was charred or covered in a sooty residue.</w:t>
        <w:br/>
        <w:br/>
        <w:t>00;56;34;26 - 00;56;59;08</w:t>
        <w:br/>
        <w:t>Unknown</w:t>
        <w:br/>
        <w:t>Finding. Pursuing this mystery any further irresistible, Myron asked one of the personnel about his use of an acetylene torch. Myron told Stringfield, quote, probably thinking that my presence there meant I had a proper clearance. The man who was wearing a visor told me he was trying to get inside and quote Myron further explained to Stringfield. The man told him all attempts to gain entry failed weather torch, diamond headed drill bits or acid.</w:t>
        <w:br/>
        <w:br/>
        <w:t>00;56;59;10 - 00;57;22;25</w:t>
        <w:br/>
        <w:t>Unknown</w:t>
        <w:br/>
        <w:t>This reminds me closely of the testimony of R.B.. I covered in UFO whistleblowers, two who stated he guarded a hamburger shaped saucer in 1963 for two weeks, where a science team tried and failed with endless methods to gain entry to the craft. Myron then went on to explain, quote, I was surprised when he told me that if there were bodies inside, they might be too hot for the mortician to handle and quote.</w:t>
        <w:br/>
        <w:br/>
        <w:t>00;57;22;27 - 00;57;56;07</w:t>
        <w:br/>
        <w:t>Unknown</w:t>
        <w:br/>
        <w:t>Bodies are always a contentious and interesting aspect of UAP retrieval. We will address this point shortly. Myron was then startled by the voice of a guard who said, forget what you've seen, or lock you up and throw away the keys. And we found the bait and they took it from the backside of the Wright Patterson Air Base, all the way through the main part of the base, out the other side, down Maple Street to the old, training center for World War Two.</w:t>
        <w:br/>
        <w:br/>
        <w:t>00;57;56;10 - 00;58;22;02</w:t>
        <w:br/>
        <w:t>Unknown</w:t>
        <w:br/>
        <w:t>When I walked into facility, I seen the bell shape. It was the setting air on that, and it had a big parachute or something draped down over the top with a light up underneath the parachute, trying to cover this thing up so no one could see it. And you could see a ladder leaning against the bell where they were trying to get into one of the openings.</w:t>
        <w:br/>
        <w:br/>
        <w:t>00;58;22;05 - 00;58;46;01</w:t>
        <w:br/>
        <w:t>Unknown</w:t>
        <w:br/>
        <w:t>And the guard said that you weren't allowed to be in here, but I've already seen everything in there, so it didn't bother me when he ran me back out, the spaceship looked like a large acorn, round about 14ft the top and about 10 to 12ft wide at the bottom with a collar on it that has riding on the collar.</w:t>
        <w:br/>
        <w:br/>
        <w:t>00;58;46;03 - 00;59;16;25</w:t>
        <w:br/>
        <w:t>Unknown</w:t>
        <w:br/>
        <w:t>And it had, triangle on it, and it looked like the triangle was put on there with a welder, but sticking the welder against the metal on the the writing and the writing was all the way around the bell shaped brown and the black. The back, the bottom of the bell shape was completely black, and the rounded top of the edges was was smoke covered, and the space thing looked like it was copper or bronze.</w:t>
        <w:br/>
        <w:br/>
        <w:t>00;59;16;28 - 00;59;40;28</w:t>
        <w:br/>
        <w:t>Unknown</w:t>
        <w:br/>
        <w:t>Stringfield contacted Myron's cousin on October 3rd, 1990, Jeff says he'll be referred to was reluctant to get involved due to family reasons. He did confirm delivering glazed bricks to Wright. Pat, with Myron, remembered guards wearing protective clothing and a technician with a blowtorch. When Stringfield asked Joyce if he had seen the craft in the building, JJ's stated quote, I don't remember many details on that trip.</w:t>
        <w:br/>
        <w:br/>
        <w:t>00;59;41;02 - 01;00;07;14</w:t>
        <w:br/>
        <w:t>Unknown</w:t>
        <w:br/>
        <w:t>My partner probably knows more because he was more inquisitive. Fast forward to 1991, Myron told Stringfield Joyce was willing to finally discuss his observations on that fateful December day in 1965. On March 30th to April 1st, 1991, Stringfield again interview James Joyce told Stringfield a new story. He did in fact see the object the day before he and Myron went to write Pat.</w:t>
        <w:br/>
        <w:br/>
        <w:t>01;00;07;16 - 01;00;31;02</w:t>
        <w:br/>
        <w:t>Unknown</w:t>
        <w:br/>
        <w:t>He had made the trip solo with an initial delivery of bricks, and clearly recalled an object shaped like the Liberty Bell sitting upright under a tarp aboard a Lowboy trailer. Joyce estimated the craft to be 8 to 10ft tall and 8 to 10ft wide. I didn't ask any questions, but it probably arrived a short time before I did and quote Joyce discussed activity in the area.</w:t>
        <w:br/>
        <w:br/>
        <w:t>01;00;31;02 - 01;00;55;22</w:t>
        <w:br/>
        <w:t>Unknown</w:t>
        <w:br/>
        <w:t>Men were in fatigue suits and there were armed guards, but he didn't see anyone carrying any sort of rifle or machine gun. Unlike the next day's trip, there was nothing unusual at the entrance gate. I gave the guard my identification and showed him my bill of landing, and was directed to the area for unloading near the big red brick building and quote.</w:t>
        <w:br/>
        <w:br/>
        <w:t>01;00;55;25 - 01;01;19;18</w:t>
        <w:br/>
        <w:t>Unknown</w:t>
        <w:br/>
        <w:t>Like most cases, the discussion of bodies is the most controversial aspect of Kecksburg and his appearance in the 2003 annual crash retrieval Conference proceedings, Stan Gordon discussed the subject of bodies present at the crash. To quote Stan, in more recent years I have heard rumors that are not widely known that two small bodies were supposedly found at the impact location in 1965.</w:t>
        <w:br/>
        <w:br/>
        <w:t>01;01;19;21 - 01;01;40;08</w:t>
        <w:br/>
        <w:t>Unknown</w:t>
        <w:br/>
        <w:t>I have generally accepted this as hearsay, since there has never been any evidence to back up these claims. One such testimony actually came from Myron, the trucker we just discussed, who spoke to Gordon offering new details in 1998, in poor health, Myron agreed to meet with Gordon for a documentary Gordon was working on titled Kecksburg The Untold Story.</w:t>
        <w:br/>
        <w:br/>
        <w:t>01;01;40;08 - 01;02;03;24</w:t>
        <w:br/>
        <w:t>Unknown</w:t>
        <w:br/>
        <w:t>Stan says the two were discussing what Myron saw in 1965. Myron suddenly mentioned something which caused Stan in the video production crew to look at the man with astonishment. Myron added to his previous testimony, delivered to Gordon and Stringfield, stating when he peeked inside the warehouse, he observed the bell propped up by scaffolding, but he also saw a body lying on a workbench in the same room.</w:t>
        <w:br/>
        <w:br/>
        <w:t>01;02;03;26 - 01;02;31;04</w:t>
        <w:br/>
        <w:t>Unknown</w:t>
        <w:br/>
        <w:t>Myron added this body was covered in a white sheet measuring 4 to 5ft tall. The only feature seen was lizard like skin from a left hand sticking out from under the cover. I walked in the building and seen the bell shape Bernard was working on. It also seen an object laying on the workbench over there on the workbench, right about 10 to 12ft long and about 32in wide, and about 4 or 3ft, about 36in off the floor.</w:t>
        <w:br/>
        <w:br/>
        <w:t>01;02;31;07 - 01;02;58;23</w:t>
        <w:br/>
        <w:t>Unknown</w:t>
        <w:br/>
        <w:t>I think the left hand, that was what was then taken out underneath that sterile white pad and he only had three fingers, was about four foot 9 or 4ft five inches tall. I if it were standing up, but it looked like a weight about 80 pounds. And it had dark green or brownish scan. And it was just like a lizard.</w:t>
        <w:br/>
        <w:br/>
        <w:t>01;02;58;26 - 01;03;22;21</w:t>
        <w:br/>
        <w:t>Unknown</w:t>
        <w:br/>
        <w:t>I have no doubt in my mind that the body laid on that table and, the left hand, everything was sticking out underneath of the white, sterile pad that they had placed over ring. And he had that three index finger and his skin looked like lizard. I asked Myron why he waited so many years to divulge what he had seen.</w:t>
        <w:br/>
        <w:br/>
        <w:t>01;03;22;21 - 01;03;43;19</w:t>
        <w:br/>
        <w:t>Unknown</w:t>
        <w:br/>
        <w:t>A 1965. Well, the reason I never said anything before, because Uncle Sam said that if a word never leaked out and they had to come and lock you up and throw the keys away, or give me a bullet to satisfy you, no one will ever talk about it, right? Now's the time to tell it before something drastic happens.</w:t>
        <w:br/>
        <w:br/>
        <w:t>01;03;43;19 - 01;04;03;09</w:t>
        <w:br/>
        <w:t>Unknown</w:t>
        <w:br/>
        <w:t>And my son, he's 24 years old, and he said, why are you going to do it now? And I said, well, I may not live to tomorrow, the next day to tell it or tell it on tonight and be done with it. I don't think I've got now the bad heart and high blood pressure and sugar and on oxygen.</w:t>
        <w:br/>
        <w:br/>
        <w:t>01;04;03;09 - 01;04;26;13</w:t>
        <w:br/>
        <w:t>Unknown</w:t>
        <w:br/>
        <w:t>Want to know why and and walk around taking nitroglycerin and on to reason. I'm telling you now because I may not be here tomorrow. Why add this on to a story? After nearly a decade after his initial testimony, another witness, Joel, contacted Stan after hearing local news covering Leslie Keene and the cafe's attempts to pry free Kecksburg documentation.</w:t>
        <w:br/>
        <w:br/>
        <w:t>01;04;26;18 - 01;04;46;13</w:t>
        <w:br/>
        <w:t>Unknown</w:t>
        <w:br/>
        <w:t>Gordon would meet with Joel at his home in late 2002, seen Joel go back and forth on whether or not to proceed with the interview in fear of getting in trouble for what he saw. Joel claimed on the day of the Kecksburg crash, he entered the woods to investigate the crash. His attention was drawn to a metal object emanating bright clashes of colors like electricity.</w:t>
        <w:br/>
        <w:br/>
        <w:t>01;04;46;18 - 01;05;05;08</w:t>
        <w:br/>
        <w:t>Unknown</w:t>
        <w:br/>
        <w:t>Joel hid in the woods to observe Army and Air Force personnel. Men in civilian clothing and men in suits and hats enter the crash area. Joel claimed to have observed an army general hop on top of the metallic object with a probe in his hand, similar to an officer's Billy club. The general smacked the object and the tool flew out of his hands.</w:t>
        <w:br/>
        <w:br/>
        <w:t>01;05;05;15 - 01;05;28;02</w:t>
        <w:br/>
        <w:t>Unknown</w:t>
        <w:br/>
        <w:t>Gordon noted at this time, Joel's expression changed to a far more somber and uncomfortable tone. Joel stated soon after striking the object, a hatch open that swung from right to left at the front of the object, accompanied by a whirling, hissing sound. Joel described a scene what looked like, quote, two fingers and an unusually long arm and quote inside the hatch before it closed again.</w:t>
        <w:br/>
        <w:br/>
        <w:t>01;05;28;05 - 01;05;51;10</w:t>
        <w:br/>
        <w:t>Unknown</w:t>
        <w:br/>
        <w:t>The concept of bodies may be supported by the testimony of Bill Weaver I mentioned earlier in the video. Weaver, a teenager, observed men exit a large, light colored box trout in what he described as moon suits. The men carried a box shaped device measuring 4 to 5ft square, resting upon a stretcher with four handles. Little while later, there was a large truck pulled in a light colored truck.</w:t>
        <w:br/>
        <w:br/>
        <w:t>01;05;51;13 - 01;06;21;08</w:t>
        <w:br/>
        <w:t>Unknown</w:t>
        <w:br/>
        <w:t>A box van type out of it. There was four guys come up. They had what we call moon suits. At the time. They were white, cover all types of they took a box out of. There was a box, maybe 4 or 5ft square. They carry them four handles and they carried that down to the object, a box. Just right after that, there was a military man come over to the car and he told us to leave.</w:t>
        <w:br/>
        <w:br/>
        <w:t>01;06;21;10 - 01;06;41;28</w:t>
        <w:br/>
        <w:t>Unknown</w:t>
        <w:br/>
        <w:t>And I got into an argument, told them, you know, I wanted to stay. I didn't want to leave that point. He told me that he would confiscate my car if I didn't. What's going on, everybody? It's UAP. Gerb, thank you so much for joining me today. As we took a deep dive into the 1965 Kecksburg Pennsylvania UFO crash.</w:t>
        <w:br/>
        <w:br/>
        <w:t>01;06;42;00 - 01;07;04;21</w:t>
        <w:br/>
        <w:t>Unknown</w:t>
        <w:br/>
        <w:t>Now, what would you say if I told you today we just started to scratch the surface of this case. Like I mentioned earlier in the witnesses tab, there are so many witnesses who have more to add to this story. The reason I covered Buhler, Bush, Romanski, betters, Weaver, and so forth is because I think their testimony offered the most complete picture and insight into the Kecksburg story.</w:t>
        <w:br/>
        <w:br/>
        <w:t>01;07;04;23 - 01;07;23;04</w:t>
        <w:br/>
        <w:t>Unknown</w:t>
        <w:br/>
        <w:t>There are other residents who talk about a military base being set up in a home near them. Kind of like Romanski discussed in his interview on Montel Williams. There's other witnesses who talk more about the military presence and how it might have been operated. From a certain point of view, when the military had reached up on Meteor Road and so forth.</w:t>
        <w:br/>
        <w:br/>
        <w:t>01;07;23;04 - 01;07;55;07</w:t>
        <w:br/>
        <w:t>Unknown</w:t>
        <w:br/>
        <w:t>So there is just so much rich testimony to pursue. The Kecksburg case has also seen so much coverage, as we saw with, kecksburg the New Roswell and Kecksburg The Untold Story and kecksburg the Unsolved Mysteries episode and Stan Gordon's 1993 documentary, There Has Been So much coverage on this case. That is why I tried to take a more, a more focused approach on on breaking down the crash, focusing on a select few witnesses, focusing on the overall story, and kind of narrowing in on what happened to the craft.</w:t>
        <w:br/>
        <w:br/>
        <w:t>01;07;55;07 - 01;08;14;28</w:t>
        <w:br/>
        <w:t>Unknown</w:t>
        <w:br/>
        <w:t>The bell after the case, as well as focusing on Eric Walker and Lyndon B Johnson. Now, those of you familiar with the case will know there are a couple things I didn't discuss here. One of these was the Glock, the alleged Nazi wonder weapon that was the exact same shape as the Kecksburg bell, a similar shape to the Liberty Bell.</w:t>
        <w:br/>
        <w:br/>
        <w:t>01;08;15;01 - 01;08;34;07</w:t>
        <w:br/>
        <w:t>Unknown</w:t>
        <w:br/>
        <w:t>And that is because I would like to cover that and cover sort of Nick Cooke's work in the Hunt for Zero Point and the Nazi connection to UAP, and a whole nother video. I also left out claims of Kecksburg, an affirmation of kecksburg from the witness Clifford Stone, who testified in the 2001 and PC conference under Steven Greer.</w:t>
        <w:br/>
        <w:br/>
        <w:t>01;08;34;10 - 01;08;55;24</w:t>
        <w:br/>
        <w:t>Unknown</w:t>
        <w:br/>
        <w:t>I did this because, of course, Clifford Stone carries with him a little bit of controversy. So I went to analyze his claims and his merits before I put them into a kecksburg case in their own video. Now, what were your favorite parts of this investigation? For me, I must say, I just I adore Jim Romanski. I think he's an incredible witness.</w:t>
        <w:br/>
        <w:br/>
        <w:t>01;08;55;24 - 01;09;22;09</w:t>
        <w:br/>
        <w:t>Unknown</w:t>
        <w:br/>
        <w:t>Probably my favorite eyewitness. Of any case, the way in which he passionately talks about the case and any interview he has, especially Montel Williams. I really appreciate his demeanor. I think he offers valuable insights into this case, and especially The Montel Williams Show, where he discusses kind of how his children faced issues with his experience at Kecksburg. Also, I hope everybody enjoyed kind of the oblique look into the blue berets.</w:t>
        <w:br/>
        <w:br/>
        <w:t>01;09;22;09 - 01;09;49;17</w:t>
        <w:br/>
        <w:t>Unknown</w:t>
        <w:br/>
        <w:t>I think that's one of the most crucial aspects of this investigation. They need to be investigated much more, and I will continue to do so over the course of my videos. Investigate there the incident at Fort McGuire Dix as Leonard Stringfield, supposed Blue Beret insider, has claimed, try to kind of focus in on the security police and Air Force police aspect of the Blue Berets and see if, these guys might be used as a rapid reaction unit for kind of domestic or even foreign crash retrieval efforts.</w:t>
        <w:br/>
        <w:br/>
        <w:t>01;09;49;19 - 01;10;09;22</w:t>
        <w:br/>
        <w:t>Unknown</w:t>
        <w:br/>
        <w:t>Also, of course, I've talked about him in many videos, and he's a person I view as sort of a linchpin to the whole UAP phenomena. Doctor Eric A Walker, of course, in this video we saw, we we talked about this in the SAR Baker video, but we, we went over his claims about, saying he was in fact, the Kecksburg case and that he did know about majestic 12.</w:t>
        <w:br/>
        <w:br/>
        <w:t>01;10;09;22 - 01;10;30;07</w:t>
        <w:br/>
        <w:t>Unknown</w:t>
        <w:br/>
        <w:t>And, Robert SAR Baker was correct in terms of Doctor Eric Walker being a crucial member in UFO crash retrieval. But what was new to me here was the UAC, the university affiliated research center, and the R at Penn State University. I think there's some great connections there to explore, and I will continue to do so as well.</w:t>
        <w:br/>
        <w:br/>
        <w:t>01;10;30;10 - 01;10;50;01</w:t>
        <w:br/>
        <w:t>Unknown</w:t>
        <w:br/>
        <w:t>Also, I found the, Lyndon B Johnson connections with Doctor Eric Walker, as well as Johnson's meeting scheduled the day after kecksburg. Fascinating. Now, if you look in the show notes and, you can also find these PDFs posted on my discord, if you don't want to go to the link of Grant Cameron's files, but you will see all of the files I reference because I really recommend following along.</w:t>
        <w:br/>
        <w:br/>
        <w:t>01;10;50;03 - 01;11;10;06</w:t>
        <w:br/>
        <w:t>Unknown</w:t>
        <w:br/>
        <w:t>I just gave a brief sample of some of the content. We went over in this video, but there's pages and pages and pages of Grant Cameron covering this case. I also really recommend reading Crash Retrievals one through seven, Springfield's work, and seeing how he approached the Kecksburg case over a span of ten years. It's really fascinating to see him kind of reference uncle.</w:t>
        <w:br/>
        <w:br/>
        <w:t>01;11;10;06 - 01;11;36;25</w:t>
        <w:br/>
        <w:t>Unknown</w:t>
        <w:br/>
        <w:t>The alleged insider he talked to, through a media intermediary with and just him, interview Pete, who is now, of course, Jim. Jim Romanski interview Myron, and so forth. Speaking of Myron, I find this witness so interesting. Initially, I found it to be quite a red flag that, Myron initially approached Stan Gordon in the late 80s and, and also spoke to, Leonard Stringfield.</w:t>
        <w:br/>
        <w:br/>
        <w:t>01;11;36;28 - 01;11;57;21</w:t>
        <w:br/>
        <w:t>Unknown</w:t>
        <w:br/>
        <w:t>And it wasn't until 1992, 1993, for Stan Gordon's newest documentary, that Myron touched on the topic of bodies when he had only commented on what a, a personnel at the base had said to him before about it being a hot issue for autopsies. I think this case is a little different than something like the 1955 Dell real case with Robert Willingham.</w:t>
        <w:br/>
        <w:br/>
        <w:t>01;11;57;21 - 01;12;20;18</w:t>
        <w:br/>
        <w:t>Unknown</w:t>
        <w:br/>
        <w:t>As Robert Willingham initially stated, he saw no such bodies and then changed his tone in about, that Jeff Rentz episode maybe in 2008, 2012. I want to say around the time of the, the book by Noah Torres came out watching Myron was very interesting because that was a late pop up in my research. Seen his interview in the 1993 Stan Gordon documentary.</w:t>
        <w:br/>
        <w:br/>
        <w:t>01;12;20;20 - 01;12;50;21</w:t>
        <w:br/>
        <w:t>Unknown</w:t>
        <w:br/>
        <w:t>He, of course, as he claimed, felt much fear. And that's why he kind of omitted the topic of bodies before. Now there are a couple other witnesses who claim or are adjacent to body claims here, such as Don Sebastian. I didn't cover him just because I didn't see how his story really, really gelled with other witnesses because he described when he approached the scene and saw military men and was kind of hiding around observing the military operations, he heard a loud scream from the forest.</w:t>
        <w:br/>
        <w:br/>
        <w:t>01;12;50;23 - 01;13;10;15</w:t>
        <w:br/>
        <w:t>Unknown</w:t>
        <w:br/>
        <w:t>No other individual in the present area has also admitted hearing this scream, so I left that out. What did you guys think of the Kecksburg case? I want to know everybody's thoughts. This, of course, is such a famous case. Of course, I think it's pretty self-evident. This crash case has something very tangible, something that actually crashed in the woods in Kecksburg.</w:t>
        <w:br/>
        <w:br/>
        <w:t>01;13;10;18 - 01;13;33;22</w:t>
        <w:br/>
        <w:t>Unknown</w:t>
        <w:br/>
        <w:t>And this was not a meteor as Bluebook claimed. I think the the discussion of the chaff discovered alongside the meteor, where the Bluebook team from the 662nd Radar Squadron is extremely interesting. I also am unsure about the claims of, of, Soviet capsule or American capsule. I think there's plenty of evidence and discussion to dispute the landing of a human made space object.</w:t>
        <w:br/>
        <w:br/>
        <w:t>01;13;33;24 - 01;14;08;16</w:t>
        <w:br/>
        <w:t>Unknown</w:t>
        <w:br/>
        <w:t>I was really excited to relay this bell shape to the infographics whistleblower and that Reddit whistleblower post. All too often in crash cases, we mainly hear about saucers or egg shapes. So it's really cool the focus of attention on this kind of almost a Liberty Bell shaped craft with strange hieroglyphs, high hieroglyphic writings on it. I think it's it's such a unique type of craft, especially as described by many of the witnesses, just big enough to fit an individual, maybe to the off white, the off yellow bronze ish color.</w:t>
        <w:br/>
        <w:br/>
        <w:t>01;14;08;18 - 01;14;38;04</w:t>
        <w:br/>
        <w:t>Unknown</w:t>
        <w:br/>
        <w:t>And the fact this, alongside other craft descriptions, seems like it was made out of a single piece of metal, like pouring liquid metal into a cast. I love this case. Right now I lean towards this being a legitimate UAP retrieval case. I think there's a lot of evidence here, a lot more evidence that needs to be pursued. Of course, the only thing missing from this case with all of the witness testimony, with Johnson, with Walker, with, with with all the witnesses after the fact is some official documents.</w:t>
        <w:br/>
        <w:br/>
        <w:t>01;14;38;07 - 01;14;54;14</w:t>
        <w:br/>
        <w:t>Unknown</w:t>
        <w:br/>
        <w:t>And those, of course, are very scant in this case because apparently NASA lost them in 1987. But again, let me know what you guys think. I want to appreciate every single person here watching this video. Thank you so much for giving me your time. I can't believe you guys will sit through about an hour and a half. I think at this time.</w:t>
        <w:br/>
        <w:br/>
        <w:t>01;14;54;21 - 01;15;15;08</w:t>
        <w:br/>
        <w:t>Unknown</w:t>
        <w:br/>
        <w:t>Video please remember to leave a like and subscription means the most. Leave some comments, let me know what you think. Remember guys, I have a Patreon. I don't charge for any extra content. I don't gatekeeper content on there, only support what you think the channel is worth. We got big things coming for the channel. Of course, regular viewers will know that we're doing about one live a week.</w:t>
        <w:br/>
        <w:br/>
        <w:t>01;15;15;08 - 01;15;33;25</w:t>
        <w:br/>
        <w:t>Unknown</w:t>
        <w:br/>
        <w:t>I want to start doing some more interviews on the channel too. I know right now that interviews I've had usually take three weeks or so to conjure up, because there's so much editing involved. I do want to do some pure interviews as well, but of course I'll be in the lab working on my my interview skills because I can get very tripped up with my words, as you all know.</w:t>
        <w:br/>
        <w:br/>
        <w:t>01;15;33;25 - 01;15;38;11</w:t>
        <w:br/>
        <w:t>Unknown</w:t>
        <w:br/>
        <w:t>But thank you so much for watching guys. I will catch everybody on the next show. Thank you.</w:t>
        <w:br/>
        <w:br/>
      </w:r>
    </w:p>
    <w:p>
      <w:r>
        <w:br w:type="page"/>
      </w:r>
    </w:p>
    <w:p>
      <w:pPr>
        <w:pStyle w:val="Heading2"/>
      </w:pPr>
      <w:r>
        <w:t>07 Gerbs UAP Video Analyses\32 UAP Reverse Engineering at Edwards Air Force Base (Redacted List Vol.2)</w:t>
      </w:r>
    </w:p>
    <w:p>
      <w:r>
        <w:t>![[32-UAP Reverse Engineering at Edwards Air Force Base [Redacted List Vol.2]-thumbnail.jpg]]</w:t>
        <w:br/>
        <w:t>## aliases: ["Video 32: UAP Reverse Engineering at Edwards Air Force Base [Redacted List Vol.2]"]</w:t>
        <w:br/>
        <w:br/>
        <w:t>## tags: #UAPVideos #ReverseEngineering #BlackPrograms #EdwardsAFB</w:t>
        <w:br/>
        <w:br/>
        <w:t xml:space="preserve">**Video Published:** 2024-10-02  </w:t>
        <w:br/>
        <w:t xml:space="preserve">**Video Link:** [YouTube – UAP Reverse Engineering at Edwards Air Force Base](https://chatgpt.com/g/g-67baa97585e08191bb015cca779fd47a-uap-gerb-research-assistant/c/INSERT_VIDEO_LINK)  </w:t>
        <w:br/>
        <w:t>**Approx. Length:** ~90 minutes</w:t>
        <w:br/>
        <w:br/>
        <w:t>---</w:t>
        <w:br/>
        <w:br/>
        <w:t>## 📌 Overview</w:t>
        <w:br/>
        <w:br/>
        <w:t>This video explores **UAP reverse engineering efforts at Edwards Air Force Base**, drawing from **witness 11063 (Ed)**, a former **USAF Lt. Col.** who worked within **electronic warfare and test programs**. His testimony, released by Dr. Steven Greer, sheds light on a **classified program operating between Nellis and Edwards AFB**, potentially involving **Lockheed Martin and other defense contractors**.</w:t>
        <w:br/>
        <w:br/>
        <w:t>Topics covered:</w:t>
        <w:br/>
        <w:br/>
        <w:t>- **Witness 11063 (Ed) Testimony** – A breakdown of his **UFO reverse engineering involvement**.</w:t>
        <w:br/>
        <w:t>- **412th Test Group at Edwards AFB** – **Operational details of this secret program**.</w:t>
        <w:br/>
        <w:t>- **Ed’s Background &amp; Military Career** – Service at **Nellis, Hanscom, Edwards AFB, and the Pentagon**.</w:t>
        <w:br/>
        <w:t>- **Links to Area 51 &amp; S4** – **Ed’s alleged briefing on UAP technology**.</w:t>
        <w:br/>
        <w:t>- **Defense Contractor Involvement** – Lockheed Martin, Boeing, and SAIC’s potential role.</w:t>
        <w:br/>
        <w:t>- **Secret Spacecraft &amp; Reverse Engineering** – Claims regarding **man-made UAPs**.</w:t>
        <w:br/>
        <w:br/>
        <w:t>---</w:t>
        <w:br/>
        <w:br/>
        <w:t>## 🎥 Timestamps</w:t>
        <w:br/>
        <w:br/>
        <w:t>- **0:00 – Intro**: Overview of the Edwards AFB UAP program.</w:t>
        <w:br/>
        <w:t>- **3:10 – Witness 11063 (Ed)**: Background and career timeline.</w:t>
        <w:br/>
        <w:t>- **5:58 – Testimony Breakdown**: What Ed witnessed firsthand.</w:t>
        <w:br/>
        <w:t>- **12:34 – Notes from Witness 11063**: Analysis of key documents.</w:t>
        <w:br/>
        <w:t>- **28:45 – Edwards AFB &amp; the 412th Test Group**: Program structure.</w:t>
        <w:br/>
        <w:t>- **38:36 – Blackjack Program**: Satellite-based surveillance &amp; defense.</w:t>
        <w:br/>
        <w:t>- **41:17 – Conclusion**: What this means for UAP disclosure.</w:t>
        <w:br/>
        <w:br/>
        <w:t>---</w:t>
        <w:br/>
        <w:br/>
        <w:t>## 📝 Key Takeaways</w:t>
        <w:br/>
        <w:br/>
        <w:t>1. **Edwards AFB plays a critical role in UAP reverse engineering efforts.**</w:t>
        <w:br/>
        <w:t xml:space="preserve">    - The **412th Test Wing and its Electronic Warfare Group** allegedly manage **non-human technology studies**.</w:t>
        <w:br/>
        <w:t>2. **A classified program operates between Edwards and Nellis AFB.**</w:t>
        <w:br/>
        <w:t xml:space="preserve">    - Witness 11063 states that **test pilots were trained on reverse-engineered craft**.</w:t>
        <w:br/>
        <w:t>3. **Defense contractors like Lockheed Martin may be involved.**</w:t>
        <w:br/>
        <w:t xml:space="preserve">    - There are strong links between **Skunk Works and advanced aerospace programs**.</w:t>
        <w:br/>
        <w:t>4. **Blackjack, AARO, and UAP oversight connections exist.**</w:t>
        <w:br/>
        <w:t xml:space="preserve">    - The U.S. government may be **coordinating UAP surveillance and reverse engineering**.</w:t>
        <w:br/>
        <w:br/>
        <w:t>---</w:t>
        <w:br/>
        <w:br/>
        <w:t>## 🔗 Cross-References</w:t>
        <w:br/>
        <w:br/>
        <w:t>- [[Reverse_Engineering_and_Private_Sector]]</w:t>
        <w:br/>
        <w:t>- [[UFO Crashes and Retrievals]]</w:t>
        <w:br/>
        <w:t>- [[AARO_Testimonies]]</w:t>
        <w:br/>
        <w:t>- [[UFOs_and_Government_Secrecy]]</w:t>
        <w:br/>
        <w:br/>
        <w:t>---</w:t>
        <w:br/>
        <w:br/>
        <w:t>## ❓ Open Questions</w:t>
        <w:br/>
        <w:br/>
        <w:t>- What other **installations** are involved in UAP technology testing?</w:t>
        <w:br/>
        <w:t>- Does **Lockheed Martin’s Skunk Works** hold key **reverse engineering knowledge**?</w:t>
        <w:br/>
        <w:t>- How much **Congressional oversight** exists for these classified programs?</w:t>
        <w:br/>
        <w:br/>
        <w:t>---</w:t>
        <w:br/>
        <w:br/>
        <w:t>## 🔮 Next Steps &amp; Research</w:t>
        <w:br/>
        <w:br/>
        <w:t>- Investigating the **412th Test Group’s classified projects**.</w:t>
        <w:br/>
        <w:t>- Cross-referencing **witness testimony with known AARO reports**.</w:t>
        <w:br/>
        <w:t>- Analyzing **connections between Blackjack satellites and UAP surveillance**.</w:t>
        <w:br/>
        <w:br/>
        <w:t>---</w:t>
        <w:br/>
        <w:br/>
        <w:t>## 🏷️ Tags</w:t>
        <w:br/>
        <w:br/>
        <w:t>#UAPVideos #Disclosure #EdwardsAFB #ReverseEngineering #GovernmentSecrecy</w:t>
        <w:br/>
        <w:br/>
        <w:t>---</w:t>
        <w:br/>
        <w:br/>
        <w:t>**References &amp; Links**</w:t>
        <w:br/>
        <w:br/>
        <w:t>- **Full Witness 11063 Research File:** [DPI Archive](https://docs.google.com/document/d/e/2PACX-1vQXZjthBs-buUyNcCr4CXJ2s3Mfy9QKCThOotSfcokhz4jCNNsiis4ONF2E8dyWRO_lMrXOmTq0S9vj/pub)</w:t>
        <w:br/>
        <w:t>- **98th Range Wing (NTTR):** [Nellis AFB](https://www.nellis.af.mil/Units/NTTR/)</w:t>
        <w:br/>
        <w:t>- **Edwards Test Pilot School:** [USAF TPS](https://www.edwards.af.mil/units/usaftps/)</w:t>
        <w:br/>
        <w:t>- **Blackjack DARPA Program:** [Military Embedded](https://militaryembedded.com/comms/satellites/satellite-payloads-for-darpa-blackjack-program-delivered-and-tested)</w:t>
        <w:br/>
        <w:t>- **Wright-Patterson AFB Hangar 6:** [Heapy.com](https://heapy.com/wright-patterson-air-force-base-hangar-6-transformative-renovation/)</w:t>
        <w:br/>
        <w:t>- **Lockheed ISR &amp; Intelligence Case Study:** [Lockheed Martin](https://www.lockheedmartin.com/en-us/capabilities/c4isr/case-study-the-importance-of-intelligence-surveillance-reconnaissance.html)</w:t>
        <w:br/>
        <w:br/>
        <w:t>---</w:t>
        <w:br/>
        <w:t>## Transcript</w:t>
        <w:br/>
        <w:t>00;00;00;00 - 00;00;30;26</w:t>
        <w:br/>
        <w:t>Unknown</w:t>
        <w:br/>
        <w:t>So here is your list. I'm not going to go through 145 sites. Some of them are black sites. Some of them are basis you know, about like Wright-Patterson, Edwards, Nellis area 51 so-called. But all of them are based on witness testimony and intelligence we've gathered over the last 30 years, and it's time for it to be disclosed. Recently, in 2020, for Steven Greer and The Disclosure Project released their entire catalog of documents, communication logs, drawings and other files.</w:t>
        <w:br/>
        <w:br/>
        <w:t>00;00;30;28 - 00;00;55;09</w:t>
        <w:br/>
        <w:t>Unknown</w:t>
        <w:br/>
        <w:t>Love them or hate them over the years, Greer has provided valuable witnesses a platform to speak and wrote, in my opinion, a truly fantastic piece of work. His 2001 disclosure briefing document. So while I have my problems with Greer, this document archive absolutely commands my attention. Greer's list of UFO whistleblowers and witnesses features over 700 names, many of which are redacted.</w:t>
        <w:br/>
        <w:br/>
        <w:t>00;00;55;11 - 00;01;24;26</w:t>
        <w:br/>
        <w:t>Unknown</w:t>
        <w:br/>
        <w:t>Here we find names we all expect. Michael Herrera, the late doctor Robert Wood, Richard Doty, Robert Sallis, Jonathan Waggoner, even Bob Lazar. But we also find 22 pages of redacted names. Some of these names are described simply as points of contact to others, but some have descriptions that might be well worth our attention. Viewers of my channel may remember UFO witnesses redacted list, in which I derived the names and contacted two of these witnesses from poorly redacted documents uploaded by Greer.</w:t>
        <w:br/>
        <w:br/>
        <w:t>00;01;25;00 - 00;01;54;04</w:t>
        <w:br/>
        <w:t>Unknown</w:t>
        <w:br/>
        <w:t>One such witness, EMS, agreed to interview on UFO testing occurring at Dugway Proving Grounds while the other witness, TBH, was much more shadowy. Today, we cover the redacted entry that has captivated my attention and commanded my research for months on end. A witness I have been more than eager to cover, as I believe this witnesses alleged firsthand experiences with UFO reverse engineering offer crucial insight into Dottie and defense contractor involvement with UFO programs.</w:t>
        <w:br/>
        <w:br/>
        <w:t>00;01;54;06 - 00;02;16;27</w:t>
        <w:br/>
        <w:t>Unknown</w:t>
        <w:br/>
        <w:t>Hey guys, it's UAP, Gerb and thank you so much for joining me today. I am beyond excited to cover another witness in Stephen Greer's redacted list. Witness 11 063, who makes claims of testing UAP reverse engineer technology and craft at Edwards Air Force Base, California. Grab your pencils and notebooks, because we have a tremendous amount of research to conduct and avenues to explore.</w:t>
        <w:br/>
        <w:br/>
        <w:t>00;02;16;27 - 00;02;47;00</w:t>
        <w:br/>
        <w:t>Unknown</w:t>
        <w:br/>
        <w:t>From two simple documents on this former wing commander at Edwards. And before we get started, guys, full disclaimer I have been able to ascertain this individual's identity and have tried to contact him through myriad methods. Should he ever responded, be willing to go public. I will go to any lengths to speak with him, but for operational security and his family's safety, I will not burn witness 11 zero six through his identity, I have also attempted to encourage this individual to testify before Congress or contact the Senate Intelligence Committee.</w:t>
        <w:br/>
        <w:br/>
        <w:t>00;02;47;03 - 00;03;08;23</w:t>
        <w:br/>
        <w:t>Unknown</w:t>
        <w:br/>
        <w:t>For this project, I will only be using publicly available sources. No classified or hidden information will be disclosed in this video. And I would like to say I have thoroughly vetted this individual through public online resources and can confirm his Air Force station at Nellis Air Force Base, Edwards Air Force Base, and the Pentagon, as well as various positions within the U.S. Air Force.</w:t>
        <w:br/>
        <w:br/>
        <w:t>00;03;08;23 - 00;03;14;25</w:t>
        <w:br/>
        <w:t>Unknown</w:t>
        <w:br/>
        <w:t>As stated by Greer.</w:t>
        <w:br/>
        <w:br/>
        <w:t>00;03;14;27 - 00;03;40;05</w:t>
        <w:br/>
        <w:t>Unknown</w:t>
        <w:br/>
        <w:t>I first took note of witness 11 063, who I will further refer to as Ed. When Doctor Greer released his witness list. This a astonishing entry reads, quote. Career. Air Force Nellis Edwards, test director of Electronic Warfare group tested reverse engineer technology, was at the Pentagon. D.o.e. wing commander at Edwards contacted us in 2023. End quote. Unlike Ms..</w:t>
        <w:br/>
        <w:br/>
        <w:t>00;03;40;05 - 00;04;07;21</w:t>
        <w:br/>
        <w:t>Unknown</w:t>
        <w:br/>
        <w:t>TB and myriad other witnesses, no communications or files existed on Ed at the initial release of the DPI archive files. It wasn't until late summer of 2020 for the Disclosure Project intelligence Archive updated an additional section of documents, intelligence Briefing modules that we would get our first leads on Ed. Within this section, we find module three under UFO Crash Retrievals titled quote Covert Government Retrieval and Handling Vehicles.</w:t>
        <w:br/>
        <w:br/>
        <w:t>00;04;07;21 - 00;04;35;13</w:t>
        <w:br/>
        <w:t>Unknown</w:t>
        <w:br/>
        <w:t>End quote. Analyzing the executive summary, we find some fascinating information adapted from a March 2024 oral presentation from Greer. Not only does Greer discuss a 130 plus instances of any objects being downed under retrieved involving major defense contractors, such as Lockheed Martin, Skunkworks and Boeing, but these operations are conducted using advanced electrochromic technology and electromagnetic pulse EMP weapons.</w:t>
        <w:br/>
        <w:br/>
        <w:t>00;04;35;16 - 00;05;14;09</w:t>
        <w:br/>
        <w:t>Unknown</w:t>
        <w:br/>
        <w:t>I do highly recommend reading through the entirety of this module, as it invokes the quality of the 2001 disclosure Briefing document, and also makes mention of witness Ms.. And Richard Forge, a formal Naval Research Lab senior scientist who discussed large, silent, triangular alien reproduction vehicles over remote areas of Dugway Proving Grounds. Towards the end of module three, we see our first discussion of Ed outside the witness list quote a lieutenant colonel who managed pilots at Edwards Air Force Base and is responsible for training pilots who operated manmade UFOs, has expressed his willingness to share his information openly.</w:t>
        <w:br/>
        <w:br/>
        <w:t>00;05;14;10 - 00;05;38;04</w:t>
        <w:br/>
        <w:t>Unknown</w:t>
        <w:br/>
        <w:t>Doctor Greer introduced him to the Senate Intelligence and Armed Services Committee, where he shared information. He is also eager to testify openly before the House Oversight Committee, though responses from key members like reps. Luna and Burchett have not yet been received. Having left the Air Force in 2009, the lieutenant colonel was extensively briefed on operations not just at Edwards, but also at Nellis and Area 51.</w:t>
        <w:br/>
        <w:br/>
        <w:t>00;05;38;07 - 00;06;02;08</w:t>
        <w:br/>
        <w:t>Unknown</w:t>
        <w:br/>
        <w:t>He believes that since the operations he was involved in were illegal, he is free to discuss them publicly and is ready to disclose everything he knows in an open hearing under oath, end quote. It was around the time of the upload of this module. Greer finally uploaded two documents under witness 11 063.</w:t>
        <w:br/>
        <w:br/>
        <w:t>00;06;02;11 - 00;06;23;08</w:t>
        <w:br/>
        <w:t>Unknown</w:t>
        <w:br/>
        <w:t>First, let's analyze what I would consider to be the less impactful of the two documents on Ed. To understand his background and motives for contacting Greer in late 2023, in presumably an Internal Disclosure Project email, an unknown individual emailed Greer stating witness Ed had been following Greer's work for some time and wished to answer Greer's call for whistleblowers.</w:t>
        <w:br/>
        <w:br/>
        <w:t>00;06;23;10 - 00;06;50;20</w:t>
        <w:br/>
        <w:t>Unknown</w:t>
        <w:br/>
        <w:t>This DTI employee states Ed served in USA from 1999 to his early retirement in 2015, where he ended his career. According to the email, Ed additionally came from an engineering background, worked with the Department of Energy, and served at the Pentagon for seven years. The email accurately breaks down Ed's service record three years at Nellis Air Force Base, Nevada, three years at Hanscom Air Force Base, Massachusetts, and five years at Edwards Air Force Base, California.</w:t>
        <w:br/>
        <w:br/>
        <w:t>00;06;50;22 - 00;07;20;08</w:t>
        <w:br/>
        <w:t>Unknown</w:t>
        <w:br/>
        <w:t>In 2006, Ed was sent to Edwards AFB for the base's test pilot school. It was here, Edward claimed pilots at the Air Force base are trained for unacknowledged special access programs using reverse engineered non-human technology. Side note Edwards is well known for its prolific and prestigious test pilot school. This highly selective program trains pilots, navigators, and engineers on experimental flight platforms originating from the Air Force Materiel Commands for 12th Test Wing.</w:t>
        <w:br/>
        <w:br/>
        <w:t>00;07;20;08 - 00;07;50;19</w:t>
        <w:br/>
        <w:t>Unknown</w:t>
        <w:br/>
        <w:t>The Test Pilot School's mission is to, quote, conduct full spectrum tests and evaluations of aerospace weapons, and to be the world's premier educational and training center for theoretical and applied flight test engineering. End quote. An additional point the test pilot school originated out of Wright-Patterson Air Force Base during World War two. During his time at Edwards, after graduating the USA's highly selective test pilot school, Edwards served as the head of an electronic warfare group that tested NHP reverse engineer technology.</w:t>
        <w:br/>
        <w:br/>
        <w:t>00;07;50;22 - 00;08;11;27</w:t>
        <w:br/>
        <w:t>Unknown</w:t>
        <w:br/>
        <w:t>In this role, Ed claimed to serve as the intermediary between engineers who had direct reporting to him and test pilots when they had a manned craft they were testing and quote. Interesting to point out here. According to the email, Ed agrees with Doctor Greer stance on free energy systems from direct, firsthand involvement in various projects. A little bit of context here.</w:t>
        <w:br/>
        <w:br/>
        <w:t>00;08;11;27 - 00;08;45;11</w:t>
        <w:br/>
        <w:t>Unknown</w:t>
        <w:br/>
        <w:t>Since the late 90s early 2000, Greer has highlighted issues of suppressed technologies and systems levied from the reverse engineering of offworld technologies. These technologies are famously referred to as Zeropoint energy systems. To quote the 2001 disclosure document, quote, we have identified insiders and scientists who can prove in open congressional hearings that we do, in fact, possess classified energy generation and anti-gravity propulsion systems capable of completely and permanently replacing all forms of current used energy generation and transport systems.</w:t>
        <w:br/>
        <w:br/>
        <w:t>00;08;45;12 - 00;09;14;02</w:t>
        <w:br/>
        <w:t>Unknown</w:t>
        <w:br/>
        <w:t>These devices access the ambient, electromagnetic, and so-called zero point energy state to produce vast amounts of energy without any pollution. Such systems essentially generate energy by tapping into the ever present quantum vacuum energy state. The baseline energy from which all energy and matter is flexing, all matter and energy is supported by this baseline energy state, and it can be tapped through unique electromagnetic circuits and configurations to generate huge amounts of energy from space time all around us.</w:t>
        <w:br/>
        <w:br/>
        <w:t>00;09;14;05 - 00;09;38;13</w:t>
        <w:br/>
        <w:t>Unknown</w:t>
        <w:br/>
        <w:t>These are not perpetual motion machines, nor do they violate the laws of thermodynamics. They merely tap an ambient energy field all around us to generate energy. End quote zero point and free energy systems are not the topic of today's video, so I recommend reading the hunt for zero point by author Nick cook, Jesse Michael's video, Aerospace Secret search for anti-gravity, or even Greer's 2023 documentary The Lost Century and How to Reclaim It.</w:t>
        <w:br/>
        <w:br/>
        <w:t>00;09;38;16 - 00;10;01;11</w:t>
        <w:br/>
        <w:t>Unknown</w:t>
        <w:br/>
        <w:t>And it is interesting and worth noting that this Internal Disclosure Project email states, Ed is in complete agreement with Greer stance on free energy. Ed isn't the only witness to comment on zero point systems, either. Take redacted entry ten 747. For example, who is stated to be an ex chairman and VP of a well-known corporation? I have high conviction this company is General Electric.</w:t>
        <w:br/>
        <w:br/>
        <w:t>00;10;01;12 - 00;10;36;18</w:t>
        <w:br/>
        <w:t>Unknown</w:t>
        <w:br/>
        <w:t>According to Greer, ten 747 has, quote, huge details and testimony regarding free energy and the military industrial complex cover up slash suppression of these technologies. Know several people killed and scared to death, end quote. Towards the end of our witness testimony, internal email mention is made. Ed had been tracking current legislation relating to legacy program member amnesty and would be willing to testify to arrow as long as Kirkpatrick was removed from the organization because, according to Ed, the good doctor quote is an insider and is meant to squash information.</w:t>
        <w:br/>
        <w:br/>
        <w:t>00;10;36;18 - 00;11;05;06</w:t>
        <w:br/>
        <w:t>Unknown</w:t>
        <w:br/>
        <w:t>End quote. This is indeed a very charged statement, and one I am sure many UFO investigators will agree with. Based off the actions of Sean Kirkpatrick and the way you combat conspiracy theories and the associated misunderstandings that fuel them is it's facts and science and truth. So if you've got evidence for a conspiracy, then then that helps to investigate what the underlying truth is.</w:t>
        <w:br/>
        <w:br/>
        <w:t>00;11;05;08 - 00;11;33;02</w:t>
        <w:br/>
        <w:t>Unknown</w:t>
        <w:br/>
        <w:t>There has been none that has been substantiated to this. And every thing that has been brought to our attention. And everything that was brought to my attention when I was in that position as the director, we investigated and discovered that it not comes from where they thought it came from. Most everything was explainable through other documentation, other programs, other people that had talked to other people.</w:t>
        <w:br/>
        <w:br/>
        <w:t>00;11;33;09 - 00;11;58;01</w:t>
        <w:br/>
        <w:t>Unknown</w:t>
        <w:br/>
        <w:t>It goes without saying doctor K has very little goodwill with the public, like the lies and half hearted debunks in the Aero Historical Report, volume one, or Arrow's 2022 contracts with Sand Corp., a company built to plug whistleblower leaks. I have even made an entire video on Sean Kirkpatrick and his disinformation, which is at this point somewhat outdated as it covered little of Kirkpatrick's role as an unpaid consultant after leaving arrow.</w:t>
        <w:br/>
        <w:br/>
        <w:t>00;11;58;03 - 00;12;24;13</w:t>
        <w:br/>
        <w:t>Unknown</w:t>
        <w:br/>
        <w:t>So let's briefly cover a new revelation that supports Ed's accusations of the doctor injecting misinformation into the public. Well, in a recent US Space Command foyer released by Twitter user take underscore om. We can find a January 2023 meeting scheduled by Doctor Kirkpatrick involving US Space Comm and senior US Joint Command Staff. The purpose of this meeting was, quote, UAP Response and Recovery and material transfer, end quote.</w:t>
        <w:br/>
        <w:br/>
        <w:t>00;12;24;15 - 00;12;38;04</w:t>
        <w:br/>
        <w:t>Unknown</w:t>
        <w:br/>
        <w:t>The witness testimony document gives us a brief overview of Ed, his background and motives. But our next document is where our true research can begin.</w:t>
        <w:br/>
        <w:br/>
        <w:t>00;12;38;06 - 00;13;02;05</w:t>
        <w:br/>
        <w:t>Unknown</w:t>
        <w:br/>
        <w:t>This two page set of notes roughly covers a phone conversation between Doctor Greer and Ed on November 25th, 2023. Not only do these notes describe Ed's testimony in depth, but also breakdown his military career by year and station. The document is absolutely worth going through line by line. Off the bat, Ed asks Greer if he has threatened legal action against Lockheed and Boeing.</w:t>
        <w:br/>
        <w:br/>
        <w:t>00;13;02;05 - 00;13;21;17</w:t>
        <w:br/>
        <w:t>Unknown</w:t>
        <w:br/>
        <w:t>As Ed was read into programs overlapping these two companies. At the beginning of his Air Force career, Ed did indeed work with Lockheed as a range technical contractor in the early 2000 at Nellis Air Force Base, along with some other smaller, specialized contractors. However, there is no mention of Boeing. To the best of my knowledge in his work history.</w:t>
        <w:br/>
        <w:br/>
        <w:t>00;13;21;19 - 00;13;42;04</w:t>
        <w:br/>
        <w:t>Unknown</w:t>
        <w:br/>
        <w:t>Publicly, we can find myriad projects and current job openings for work between Lockheed and Nellis Air Force Base, but there are a few of extreme interest here. Check out this Lockheed Martin case study titled The Importance of Intelligence, Surveillance and Reconnaissance, in which the contractor was tasked with updating the system used by USAF Warfare Center for Intelligence Collection and Processing.</w:t>
        <w:br/>
        <w:br/>
        <w:t>00;13;42;06 - 00;14;12;05</w:t>
        <w:br/>
        <w:t>Unknown</w:t>
        <w:br/>
        <w:t>Lockheed Martin reconfigured a to face security classification system used by the National Geospatial Intelligence System. Yes, the same agency Grush was a part of when liaison to the UAP Task Force and the same agency recently mentioned by respected journalist Chris Sharp as participating in undersea UAP crash retrievals. The system was implemented to combined air and Space Operations Center at Nellis Air Force Base, which is tasked with processing information for exploitation of time sensitive targets.</w:t>
        <w:br/>
        <w:br/>
        <w:t>00;14;12;07 - 00;14;43;11</w:t>
        <w:br/>
        <w:t>Unknown</w:t>
        <w:br/>
        <w:t>I can't help but speculate here. Although this Lockheed project arose from challenges in the Nellis Red Flag Advanced Aerial Combat training exercise. Could such systems be used to monitor UAP and UAP crash retrievals? The idea Ed was read into UAP programs at Nellis Air Force Base as a first lieutenant from 1999 to 2002, can possibly be reinforced later in the notes, where Greer states, Ed was briefed at area 51 S4, where, quote, a major said they had caught slash, captured lots of aircraft.</w:t>
        <w:br/>
        <w:br/>
        <w:t>00;14;43;11 - 00;15;09;19</w:t>
        <w:br/>
        <w:t>Unknown</w:t>
        <w:br/>
        <w:t>End quote. This small point will later become even more interesting as we learn the area 51 Groom Lake facility is administered by a detachment from Edwards Air Force Base, California. The base where Ed would transfer to and conduct the bulk of his First-Hand work around UAP programs. Ed states. This briefing was conducted via a 30 minute video which showed inspection aircraft that were essentially invisible inspection craft.</w:t>
        <w:br/>
        <w:br/>
        <w:t>00;15;09;19 - 00;15;34;01</w:t>
        <w:br/>
        <w:t>Unknown</w:t>
        <w:br/>
        <w:t>What exactly does this mean? Is Ed referring to crash retrievals or possibly alien reproduction? Vehicles? Are RVs for inspection use only? This reminds me closely of the story of Mark McCandless, whose close friend Brad Sorenson allegedly saw three RVs titled flux Liners that were available for cleared personnel to inspect, with paneling removed to highlight hardware of the craft.</w:t>
        <w:br/>
        <w:br/>
        <w:t>00;15;34;04 - 00;15;56;26</w:t>
        <w:br/>
        <w:t>Unknown</w:t>
        <w:br/>
        <w:t>The line these craft were essentially invisible further supports this thesis, as I have covered firsthand witnesses before that have discussed RV craft with cloaking mechanisms, craft that look identical to the flux liner highlighted by McCandless, and an interesting detail. According to Sorensen and McCandless, these arv's were shown at Norton Air Force Base, a mere 80 miles from Edwards Air Force Base.</w:t>
        <w:br/>
        <w:br/>
        <w:t>00;15;56;29 - 00;16;15;29</w:t>
        <w:br/>
        <w:t>Unknown</w:t>
        <w:br/>
        <w:t>If you're unfamiliar with the testimony of Mark McCandless, have no fear. I will cover it soon, as I believe it is one of the most impactful testimonies in all of ufology. Greer goes on to state that at Nellis Air Force Base, Nevada, Ed worked at building 200 under the redacted name of the first commander of the 98th Range Wing.</w:t>
        <w:br/>
        <w:br/>
        <w:t>00;16;16;02 - 00;16;47;27</w:t>
        <w:br/>
        <w:t>Unknown</w:t>
        <w:br/>
        <w:t>Now, let's break this down. The 98th Range Wing, now called the Nevada Test and Training Range, began operations in 2001 and serves as the primary military training area for the Nellis Air Force Base Complex. To quote USAF. The Entr is the largest contiguous air and ground space available for peacetime military operations in the free world. The range occupies 2.9 million acres of land, 5000mi² of airspace, which is restricted from civilian air traffic overflight and, quote, the Nevada Test and Training Range.</w:t>
        <w:br/>
        <w:br/>
        <w:t>00;16;47;27 - 00;17;15;12</w:t>
        <w:br/>
        <w:t>Unknown</w:t>
        <w:br/>
        <w:t>NTR provides the warfighter a flexible, realistic and multi-dimensional battle space to conduct testing, tactics, development, and advanced training in support of U.S. national interests, while also conducting Department of Energy testing, research, and Development. Quote. The NTR coordinates operational and support matters with Major Command's other services, Doe and Department of Interior, as well as other federal, state, and local government agencies.</w:t>
        <w:br/>
        <w:br/>
        <w:t>00;17;15;14 - 00;17;46;27</w:t>
        <w:br/>
        <w:t>Unknown</w:t>
        <w:br/>
        <w:t>The NTR acts as the single point of contact for range customers and quote analyzing the NT and its mission to create, operate, and maintain live and synthetic environments and integrate partners to optimize warfighter capabilities. This location sounds like an ideal choice for DoD and USG elements, alongside contractors to test reverse engineer technology. To top it off, the NTR South Range contains a Groom Lake Area 51, a location deeply entwined with ufology.</w:t>
        <w:br/>
        <w:br/>
        <w:t>00;17;46;29 - 00;18;15;21</w:t>
        <w:br/>
        <w:t>Unknown</w:t>
        <w:br/>
        <w:t>His time at building 200 at the NTR may have seen Ed interact with Boeing Lockheed Martin alongside the Doe, which I mentioned I could find no record of in his resume. Circling back to the call notes, Greer made specific note to Ed serving under the first commander right around 2001 of the 98th Range Wing, or NTR. I have tried at length and failed to find the original commander of the 98th, but I would like to take a long, hard look at the commander from 2005 to 2007.</w:t>
        <w:br/>
        <w:br/>
        <w:t>00;18;15;23 - 00;18;40;06</w:t>
        <w:br/>
        <w:t>Unknown</w:t>
        <w:br/>
        <w:t>Colonel Christopher, have I find this analysis necessary? As Ed may have implied, the 98th commander has oversight to UAP reverse engineering programs. Colonel have spent 26 years in the Air Force linked to key roles in fighter aviation. His post service resume is of heavy interest here. Following the Air Force in his service in the 98th Range Wing, he directed global trade controls at Boeing in Washington, DC.</w:t>
        <w:br/>
        <w:br/>
        <w:t>00;18;40;09 - 00;19;17;27</w:t>
        <w:br/>
        <w:t>Unknown</w:t>
        <w:br/>
        <w:t>Handling trade policy and technology licensing within major government departments have additionally led a team at Raytheon Technologies, another defense contractor implicated with UAP study. Here, the Colonel managed relationships with key USG officials such as the office of the Secretary of Defense and other military departments, aligning Raytheon strategies within government objectives. The Colonel also served as a special advisor on national security affairs to then Vice President Dick Cheney, who has seen swirls of rumors recently implicating Cheney as a senior member of UFO programs, where he offered insights on foreign defense capabilities.</w:t>
        <w:br/>
        <w:br/>
        <w:t>00;19;17;29 - 00;19;39;05</w:t>
        <w:br/>
        <w:t>Unknown</w:t>
        <w:br/>
        <w:t>Havens resume, as well as his role as commander of the 98th Range Wing, offers us a glimpse at a possible reverse engineering program. Official and speaking of the Entr in Greer's notes, we can find a simple sentence quote Ed saw man made craft on the range. Was there quite a bit and quote. With strong conviction, we can assume the range in question here is the SR.</w:t>
        <w:br/>
        <w:br/>
        <w:t>00;19;39;07 - 00;20;01;06</w:t>
        <w:br/>
        <w:t>Unknown</w:t>
        <w:br/>
        <w:t>From this statement, we can also gauge that Ed is claiming area 51 S4 and or Nellis Air Force Base has successful man made, reverse engineered craft. Greer then comments on Ed being sent to Edwards Air Force Base in California in 2006 for range orientation, where Ed would go on to serve as director of redacted for an electronic warfare group.</w:t>
        <w:br/>
        <w:br/>
        <w:t>00;20;01;14 - 00;20;24;21</w:t>
        <w:br/>
        <w:t>Unknown</w:t>
        <w:br/>
        <w:t>Referencing the witness testimony document. We can assume this director role was a test director for a technology reverse engineering group. We can also assume from witness testimony this station followed Ed service in Edwards test pilot School. What bolsters these claims from Ed is the fact Edwards electronic warfare group stems from the four 12th Test Wing, the exact same wing that houses the Edwards USAF Test Pilot School.</w:t>
        <w:br/>
        <w:br/>
        <w:t>00;20;24;23 - 00;20;56;24</w:t>
        <w:br/>
        <w:t>Unknown</w:t>
        <w:br/>
        <w:t>If Ed's testimony is true, the four 12th Test Wing out of Edwards directly deals with the testing of reverse engineered craft and technology of non-human origin. This would also mean the four 12th reverse Engineering Program works in conjunction with the Nevada Test and Training Range. This is one of the biggest takeaways of this entire research project. If his testimony is true, Ed was briefed on UAP programs at S-4 while stationed at Nellis, where he was then sent to the 412 Test Pilot School and Test Wing to further this work.</w:t>
        <w:br/>
        <w:br/>
        <w:t>00;20;56;24 - 00;21;26;02</w:t>
        <w:br/>
        <w:t>Unknown</w:t>
        <w:br/>
        <w:t>In an Air Force legacy UFO program as a test director. The documents state Ed served at Nellis until 2002, and was then sent to Edwards in 2006. Where was Ed during this gap? This period of time, 2002 to 2005, saw Ed stationed at Hanscom Air Force Base near Boston, Massachusetts. Greer writes that Ed worked with the Massachusetts Institute of Technology while at Hanscom, working on foreign military assets, but only saw terrestrial craft.</w:t>
        <w:br/>
        <w:br/>
        <w:t>00;21;26;05 - 00;21;50;10</w:t>
        <w:br/>
        <w:t>Unknown</w:t>
        <w:br/>
        <w:t>This mention of MIT is still of great interest to us. I've talked before about the involvement of UAC or university affiliated research centers with UAP programs many times, most recently with Doctor Eric A Walker, head of Penn State's UAC, the applied research Laboratory who admitted he was involved in the Kecksburg UFO crash incident. Well, MIT has their own UAC operating under the US Army as well.</w:t>
        <w:br/>
        <w:br/>
        <w:t>00;21;50;11 - 00;22;17;06</w:t>
        <w:br/>
        <w:t>Unknown</w:t>
        <w:br/>
        <w:t>The Institute for Soldier Nanotechnologies, whose goal is to quote, discover and field technologies that dramatically improve the protection, survivability and mission capabilities of the warfighter and of warfighter supporting platforms and systems. End quote. The only mention I can find of relation between hands common UAP is an anonymous letter sent to Leonard Stringfield dated March 14th, 1975, which claimed to recount the testimony of one Colonel Symmes, a pseudonym.</w:t>
        <w:br/>
        <w:br/>
        <w:t>00;22;17;09 - 00;22;41;22</w:t>
        <w:br/>
        <w:t>Unknown</w:t>
        <w:br/>
        <w:t>According to the letter, both hands common MIT are two of the military bases and research laboratories that perform UFO operations alongside Edwards, Wright, Patterson, Carswell, Los Alamos, Sandia, etc.. Okay, so Ed served at Edwards from 2006 to 2010, where he was allegedly formerly read into multiple, quote unquote, advanced aircraft programs at Edwards. The use of the word formal here is quite interesting.</w:t>
        <w:br/>
        <w:br/>
        <w:t>00;22;41;23 - 00;23;08;29</w:t>
        <w:br/>
        <w:t>Unknown</w:t>
        <w:br/>
        <w:t>Almost like Ed's time at Nellis saw him getting bits and pieces of program information while his role as test director saw a complete briefing. This echoes numerous claims that UAP reverse engineering programs are as, if not more compartmentalized than the Manhattan Atomic bomb project. Greer writes. In 2008, when director of a redacted program, Ed was part of a go public plan via the Air Force, the plan was called off in 2009 to 2010 and saw Ed move to the Pentagon.</w:t>
        <w:br/>
        <w:br/>
        <w:t>00;23;09;02 - 00;23;34;05</w:t>
        <w:br/>
        <w:t>Unknown</w:t>
        <w:br/>
        <w:t>The killing of the program was done by a two star general. Now, I have found no confirming evidence of this so-called go public plan, but I have found a series of use of two star generals, aka major generals, that either retired as major generals or were at the time period of interest. That may give us an answer. One prime suspect is Major General Thomas K Anderson, who reached the rank of major general in 2009 and retired in 2013.</w:t>
        <w:br/>
        <w:br/>
        <w:t>00;23;34;07 - 00;24;05;17</w:t>
        <w:br/>
        <w:t>Unknown</w:t>
        <w:br/>
        <w:t>Anderson senior role oversaw him serving as commander of the Curtis LeMay center for doctrine, Development and Education. To quote the Air Force, quote, the center is responsible for the research, development, and production of Air Force doctrine and input for joint and multi-national doctrine development activities. End quote. General Anderson oversaw numerous key positions within DoD, such as the Air Staff, Joint Staff, Combat Command staffs, and NATO, and Chief of Staff and Director of Intelligence for U.S. Strategic Command.</w:t>
        <w:br/>
        <w:br/>
        <w:t>00;24;05;19 - 00;24;39;21</w:t>
        <w:br/>
        <w:t>Unknown</w:t>
        <w:br/>
        <w:t>Let us also inspect Major General Eugene Haass, who served as brigadier General during our window 2009 to 2010 before being promoted to major general in 2012. Has served as Vice Commander, Air Force Special Operations Command from 2009 to 2011. Haass additionally acted as director for For Structure, requirements, Resource and Strategic Assessment as a J. Eight has commanded my interest due to his extremely prestigious role within DoD and stationed at two Air Force bases allegedly connected to UAP programs MacDill Air Force Base and Fort Belvoir, Virginia.</w:t>
        <w:br/>
        <w:br/>
        <w:t>00;24;39;23 - 00;25;09;10</w:t>
        <w:br/>
        <w:t>Unknown</w:t>
        <w:br/>
        <w:t>Moving on, I would like to look at Major General Casey Blake, who earned his major generalship in 2015 and served as a colonel during Ed's alleged disclosure plan. Not only did General Blake work as commander to Air Force Installations Contracting Agency of Assistant Secretary of the Air Force for acquisition at Wright-Patterson Air Force Base, Ohio, but his most senior position saw Blake as the deputy assistant secretary for contracting under the office of the Assistant Secretary for Air Force for Acquisition in Washington, DC.</w:t>
        <w:br/>
        <w:br/>
        <w:t>00;25;09;17 - 00;25;39;04</w:t>
        <w:br/>
        <w:t>Unknown</w:t>
        <w:br/>
        <w:t>Here he was responsible for all aspects of contracting relating to the acquisition of weapons systems, logistics and operational support for the Air Force, and overseeing support of $826 billion annually. Although Blake may have been a colonel during this plan, he piqued my interest as during 2008 he served as director, Program Acquisitions, Defense Procurement and Acquisition Policy in the office of the Undersecretary of Defense for acquisition, Technology and Logistics for the Pentagon.</w:t>
        <w:br/>
        <w:br/>
        <w:t>00;25;39;07 - 00;26;01;25</w:t>
        <w:br/>
        <w:t>Unknown</w:t>
        <w:br/>
        <w:t>There are a total of four other major generals of interest here, including C Donald Alston, H. Brant Blake, senior. Randy. But I want to lastly, focus on Major General Christopher P Asano. Asano did not earn his major generalship until 2019, meaning during 2009 to 2010, he is the least likely candidate to have decision making power over a disclosure campaign.</w:t>
        <w:br/>
        <w:br/>
        <w:t>00;26;01;26 - 00;26;34;24</w:t>
        <w:br/>
        <w:t>Unknown</w:t>
        <w:br/>
        <w:t>However, his early career dovetails almost identically with that of Ed and is worth mentioning. In the year 2000. Asano attended USAF Test Pilot School at, you guessed it, Edwards. In the early 20 tens, the general would command the for 12th operations Group at Edwards before serving as the commander of the Air Force Test Center at Edwards. At his senior station, Asano oversaw a $31 billion enterprise comprising of more than 19,000 military, civilian and contractor personnel across Edwards Island and Arnold Afdb's.</w:t>
        <w:br/>
        <w:br/>
        <w:t>00;26;34;25 - 00;27;03;18</w:t>
        <w:br/>
        <w:t>Unknown</w:t>
        <w:br/>
        <w:t>Greer makes special note to Wright-Patterson Air Force Base, the infamous location we have discussed in almost every single video I have ever done. According to Ed Wright, Patterson has a tight connection with Edwards. Ed even makes an educated guess. Wright pats hangar six specifically held biologics. According to internal Wright Pat documents, hangar six was initially primarily used by the Signal Corps for installing radios and antennas, and after the war it became a facility for retrofitting and modifying planes and quote.</w:t>
        <w:br/>
        <w:br/>
        <w:t>00;27;03;25 - 00;27;34;04</w:t>
        <w:br/>
        <w:t>Unknown</w:t>
        <w:br/>
        <w:t>The hangar featured several smaller doors instead of a giant hangar door, which would later be used as the right field fitness center. However, the fitness center is located in hangar 22, not hangar six at Wright Pat. Besides blueprints and images of the exterior, I can find almost zero internal images, reports, or articles in general on hangar six. This facility will be a priority of my research moving forward, especially analyzing for infrastructure to support living and or deceased biologics, as Ed has claimed.</w:t>
        <w:br/>
        <w:br/>
        <w:t>00;27;34;06 - 00;27;58;19</w:t>
        <w:br/>
        <w:t>Unknown</w:t>
        <w:br/>
        <w:t>From 2010 to 2015, following the failed Coming forward plan. Ed moved to the Pentagon where, according to Greer, he operated within research and development panel chain. Little was discussed between Greer and Ed on his responsibilities at the Pentagon. However, one interesting note is recorded, quote, $34 billion, then $40 billion to non Air Force authorization, non blue tioa and quote tioa meaning transfer of authority.</w:t>
        <w:br/>
        <w:br/>
        <w:t>00;27;58;25 - 00;28;29;07</w:t>
        <w:br/>
        <w:t>Unknown</w:t>
        <w:br/>
        <w:t>This statement seemingly confirms statements made over the decades by numerous whistleblowers discussing UAP programs being funded through USAF off book black operations. I will draw your attention to December 11th, 2017, where former assistant Secretary of Housing and Urban Development Katherine Austin Fitts published a paper titled Black Budget of the United States. Here, she discussed $21 trillion found in unauthorized spending in the Department of Defense and Housing and Urban Development Centers between 1998 and 2015.</w:t>
        <w:br/>
        <w:br/>
        <w:t>00;28;29;10 - 00;28;49;11</w:t>
        <w:br/>
        <w:t>Unknown</w:t>
        <w:br/>
        <w:t>Soon after publication, the DoD announced its first ever department wide independent audit. Fitz personally believed some unauthorized funding was utilized for domestic clandestine military R&amp;D, some of which was illegal. UAP programs from DoD.</w:t>
        <w:br/>
        <w:br/>
        <w:t>00;28;49;14 - 00;29;21;01</w:t>
        <w:br/>
        <w:t>Unknown</w:t>
        <w:br/>
        <w:t>The primary testimony of Ed involves first hand work on UAP programs focused on the testing of reverse engineered non-human technology at Nellis Air Force Base. Area 51 S-4 and the four 12th test Group out of Edwards Air Force Base, California. As we have discussed before, numerous factors, including Ed being briefed at S-4 and then sent to the 412 for Test Pilot School before becoming director of the Electronic Warfare Group, where he acted as the intermediary between engineers and test pilots when the group had manned craft to test.</w:t>
        <w:br/>
        <w:br/>
        <w:t>00;29;21;03 - 00;29;46;28</w:t>
        <w:br/>
        <w:t>Unknown</w:t>
        <w:br/>
        <w:t>We can conclude with high confidence Ed's work revolved primarily around the utilization of any tri tech to construct and test RV or alien reproduction vehicles. Area 51 S-4 has been discussed in ufology for decades, and is often immediately associated with the claims of Bob Eleazar. But what about Edwards? Are there any other stories of UAP programs at the California base that can support or detract from Ed's claims?</w:t>
        <w:br/>
        <w:br/>
        <w:t>00;29;47;00 - 00;30;10;04</w:t>
        <w:br/>
        <w:t>Unknown</w:t>
        <w:br/>
        <w:t>Well, for starters, we can go all the way back to 1957 to the testimony of Mercury astronaut Gordon Cooper. Cooper claimed while stationed as a project manager at Edwards Air Force Base, a group of photographers assigned to photograph remote positions at the base observed a large, strange looking craft above a lake bed. Cooper's crew began taking films of the craft and, according to Cooper, the craft was, quote, hovering above the ground.</w:t>
        <w:br/>
        <w:br/>
        <w:t>00;30;10;04 - 00;30;44;09</w:t>
        <w:br/>
        <w:t>Unknown</w:t>
        <w:br/>
        <w:t>And then it slowly came down and sat on the lake bed for a few minutes. End quote. The camera crew estimated the object to be about 30ft in diameter, shiny silver in color, and featured three landing gear. The crew got within 20 yards of the craft before it departed. Cooper did in fact see the film, but stated the evidence was confiscated, and this is a very brief summary of the story, as I would love to cover it further in great detail that when I was found, I was having some of the cameramen film the installation of a, percentage and landing facility we were putting in, don't know.</w:t>
        <w:br/>
        <w:br/>
        <w:t>00;30;44;11 - 00;31;09;20</w:t>
        <w:br/>
        <w:t>Unknown</w:t>
        <w:br/>
        <w:t>And in the dry line. And then saucer flew right over them and put down three little gear and landing out on the dry lake. Man. And they went out the, picked up their cameras and moved on out to art and filming. And he left it off, putting it back in the well and timed out at a very high rate of speed near surveyor and crew.</w:t>
        <w:br/>
        <w:br/>
        <w:t>00;31;09;23 - 00;31;39;22</w:t>
        <w:br/>
        <w:t>Unknown</w:t>
        <w:br/>
        <w:t>And so all I was going through all the regulation works and finding out the number to call in Washington or offering it, I had them go and develop the film. The time they got back there and develop film, I was on the higher and higher and higher. Level officer telling me. Finally, with the colonel telling me, do, you know, when the film arrived at my desk to put it in, carrier pilots there may occur there at my office.</w:t>
        <w:br/>
        <w:br/>
        <w:t>00;31;39;22 - 00;32;02;01</w:t>
        <w:br/>
        <w:t>Unknown</w:t>
        <w:br/>
        <w:t>By that time, I in and then arrange for him to fly an army base airplane back to Washington, where these found and, do not run prints, etc., etc., etc.. So he stuck them in the carrier pilot. Do you watch the film? We didn't have a chance to run it. I hadn't had a chance to hold it up to the window and look at it.</w:t>
        <w:br/>
        <w:br/>
        <w:t>00;32;02;03 - 00;32;41;22</w:t>
        <w:br/>
        <w:t>Unknown</w:t>
        <w:br/>
        <w:t>There's certainly good film, good close up shots, good close ups. In 1972, we can find Project Outgrowth out of the USAF Rocket Propulsion Lab at Edwards, a document titled Advanced Propulsion Concepts Project Outgrowth sees discussion of an anti-gravity program and theoretical material to change the direction and amplitude of gravitational fields. Similarly, in 1988, a technical report submitted under contract with the Yousuf Aeronautics Lab out of Edwards discusses the exploration of the Byfield Brown effect, explored at length by Jesse Michaels, which allegedly converts electrostatic energy into propulsion.</w:t>
        <w:br/>
        <w:br/>
        <w:t>00;32;41;24 - 00;33;12;29</w:t>
        <w:br/>
        <w:t>Unknown</w:t>
        <w:br/>
        <w:t>Around the same year, 1988 Defense contractor Science Applications International Corporation SAIC, a defense contractor I have directly implicated in the study of off road technologies, studied similar electronic propulsion mechanisms for Edwards Air Force Base. We can also look to 1990, where journalist Scott Williams wrote an article in Aviation Week in which 45 sightings of aircraft accelerating from near hovering positions to supersonic speeds were seen over Edwards Air Force Base, George Air Force Base in China Lake Naval Weapons Center.</w:t>
        <w:br/>
        <w:br/>
        <w:t>00;33;13;01 - 00;33;38;21</w:t>
        <w:br/>
        <w:t>Unknown</w:t>
        <w:br/>
        <w:t>One such craft was described as triangular in shape, but let's not forget the 1998 testimony of USAF Master Sergeant Edgar Fouche. I have covered numerous times who commented on the infamous TR three B reverse engineered triangular craft the House claimed while working at the Defense Advanced Research Board in 1979 under the Jet Propulsion Laboratory at Edwards, a full anti-gravity propulsion system was developed in a secret space fleet.</w:t>
        <w:br/>
        <w:br/>
        <w:t>00;33;38;21 - 00;34;05;12</w:t>
        <w:br/>
        <w:t>Unknown</w:t>
        <w:br/>
        <w:t>Utilize this technology. If you haven't yet, please watch my video on Lockheed Martin as I discuss the case in much greater depth, including his station at the proposed Defense Advanced Research Center. While discussing the TR three B craft for make specific mention graduates from the 412 Test Pilot School at Edwards Air Force Base pilot these reverse engineered craft many more enigmatic claims without direct evidence exists surrounding Edwards.</w:t>
        <w:br/>
        <w:br/>
        <w:t>00;34;05;12 - 00;34;32;12</w:t>
        <w:br/>
        <w:t>Unknown</w:t>
        <w:br/>
        <w:t>The infamous base was mentioned myriad times within Leonard String Field's crash retrieval status reports one through seven in UFO Crash Retrievals The Inner Sanctum Status Report six, Stringfield makes mention of a Doctor Aberconwy, a pseudonym for a physicist who claimed to have worked closely with Oppenheimer, Einstein and Teller. Aberconwy stated in the late 60s early 70s he worked on something called project Heaven, a special projects at Edwards Air Force Base.</w:t>
        <w:br/>
        <w:br/>
        <w:t>00;34;32;19 - 00;34;53;00</w:t>
        <w:br/>
        <w:t>Unknown</w:t>
        <w:br/>
        <w:t>The doctor claimed a flying saucer and its crew had previously landed at Edwards. The craft was kept in a large hangar, guarded tightly, whilst occupants were carted off to a secure building for evaluation. The 12 five foot tall bodies, clad in silvery metal suits, featured eyes of one color a nose, a mouth, teeth and blood similar to the appearance of oil.</w:t>
        <w:br/>
        <w:br/>
        <w:t>00;34;53;06 - 00;35;13;26</w:t>
        <w:br/>
        <w:t>Unknown</w:t>
        <w:br/>
        <w:t>To quote epiphany, quote, they. The US researchers, came to the conclusion that since there was no deterioration, to leave them alone because another craft might come in the area and rejuvenate or reactivate them, end quote. The craft itself had no rivets, seams or welding and was of a classic saucer design with a dome on top measuring 40ft in diameter.</w:t>
        <w:br/>
        <w:br/>
        <w:t>00;35;13;29 - 00;35;37;05</w:t>
        <w:br/>
        <w:t>Unknown</w:t>
        <w:br/>
        <w:t>Other scientists informed Aberconwy craft materials were made of materials they never dreamed could exist, and could not figure out a way to gain entry to the craft. Aberconwy stated that as of 1990, Project Blue Heaven was still active. It was run by the DoD, and the Navy had 2 to 3 similar projects. The doctor's account is far more detailed, and I promise we will circle back to this testimony in future projects.</w:t>
        <w:br/>
        <w:br/>
        <w:t>00;35;37;05 - 00;36;01;04</w:t>
        <w:br/>
        <w:t>Unknown</w:t>
        <w:br/>
        <w:t>But the landing of this craft and seemingly inert bodies reminds me closely of the craft. Don't. In theory, when you say crash retrieval, what do you mean? These are retrieving non-human origin technical vehicles. You know, call it spacecraft, if you will, non-human exotic origin vehicles that have either landed or crashed. We have spacecraft from another species. We do.</w:t>
        <w:br/>
        <w:br/>
        <w:t>00;36;01;05 - 00;36;28;27</w:t>
        <w:br/>
        <w:t>Unknown</w:t>
        <w:br/>
        <w:t>You know how many? Quite a number. You're kidding. No. The strangest detail of this testimony is the claim. The craft touched down the beans, walked out of the craft and laid on the ground. It's worth noting, and Stringfield commented on this, too. Epic only changed the body count from 12 to 4. According to Stringfield and his fellow investigator, they, quote, agreed that it appeared that he had consulted with his superiors and was advised to alter certain key details.</w:t>
        <w:br/>
        <w:br/>
        <w:t>00;36;28;27 - 00;36;53;24</w:t>
        <w:br/>
        <w:t>Unknown</w:t>
        <w:br/>
        <w:t>End quote. Also in 1991, Status Report six, Stringfield recounts his discussions with a firsthand witness to a UFO crash retrieval 15 miles outside of Edwards in 1971. According to witness Debbie Clayton, her and her girlfriend's family investigated a crash from the sky in broad daylight. Reaching the craft site, Debbie observed an acorn shaped craft with an extremely similar description to the Kecksburg crash.</w:t>
        <w:br/>
        <w:br/>
        <w:t>00;36;53;26 - 00;37;17;02</w:t>
        <w:br/>
        <w:t>Unknown</w:t>
        <w:br/>
        <w:t>Quote. We searched for markings, but found only some old scratches that we could not read because it was upright. We couldn't see the bottom. There were no windows or seams appearing to be made from a one piece mold. If I remember correctly, it was a dark grayish color with greenish highlights, not a color one normally sees. There was a mild heat coming from the craft, somewhat like a car engine.</w:t>
        <w:br/>
        <w:br/>
        <w:t>00;37;17;02 - 00;37;46;00</w:t>
        <w:br/>
        <w:t>Unknown</w:t>
        <w:br/>
        <w:t>After traveling for an hour, one more thing I thought was strange there was no dust that clung to the shell here in the desert, dust is everywhere and clings to everything, unquote. According to Debbie, an Air Force car and truck arrived within 14 minutes. Were men with rifles ordered civilians off scene. Lastly, I want to cover an excerpt Michael Sharratt discovered in the files of the late Stringfield, which may allow us to directly connect Edwards to operating RV and night craft alongside area 51 S-4.</w:t>
        <w:br/>
        <w:br/>
        <w:t>00;37;46;00 - 00;38;11;05</w:t>
        <w:br/>
        <w:t>Unknown</w:t>
        <w:br/>
        <w:t>In a letter dated April 5th, 1981, Mr. Del Dobbs discussed one MH, a witness identity Sharratt chose not to disclose. MH had allegedly performed radio maintenance at the Atomic Proving Ground in Nevada during 1961 to 1963, along with top secret radio work for USAF. According to MH, he participated in a top secret operation in that area, 51, titled project Red.</w:t>
        <w:br/>
        <w:br/>
        <w:t>00;38;11;05 - 00;38;40;02</w:t>
        <w:br/>
        <w:t>Unknown</w:t>
        <w:br/>
        <w:t>Light test flights were conducted on a recovered UFO ship from none other than Edwards Air Force Base. The craft was not conventional powered and stayed silent during operation. Security was so tight on the project program personnel were rotated every six months. MH claimed to have heard rumors of a West Coast American defense contractor encountering difficulties in many of the components comprising the craft.</w:t>
        <w:br/>
        <w:br/>
        <w:t>00;38;40;04 - 00;39;09;24</w:t>
        <w:br/>
        <w:t>Unknown</w:t>
        <w:br/>
        <w:t>And lastly, guys, I want to cover a possible connection between reverse engineering programs at Edwards and Nellis Area 51. In July of 1991, an alleged classified NRO document leaked to the public. This document informed need to know groups and operations about civilian flying saucer organizations organizing protests in Nevada. Steven Greer claimed to have given the document to Admiral Thomas Wilson from the Wilson Davis memo, which at the very least we can confirm the meeting between Greer and Wilson.</w:t>
        <w:br/>
        <w:br/>
        <w:t>00;39;10;00 - 00;39;38;05</w:t>
        <w:br/>
        <w:t>Unknown</w:t>
        <w:br/>
        <w:t>Allegedly, Wilson told Greer he recognized one of the entities listed and that it was run by a contractor. Addressed in this document includes Royal Ops, Cosmic Ops, Maj Ops, Maji Ops multiple used to have Special Forces divisions in the 26th, 6460 fifth, 527 Nellis air, Fossey, Graham Lake and Dreamland area 51 S4, Aqua Tech and Sea Spray Special Operations Group and one blackjack team, according to Doctor Steven Greer.</w:t>
        <w:br/>
        <w:br/>
        <w:t>00;39;38;05 - 00;40;02;20</w:t>
        <w:br/>
        <w:t>Unknown</w:t>
        <w:br/>
        <w:t>Inside sources, including a source inside blackjack Control told him of two entities Blackjack Control and Blackjack Team. Blackjack control is allegedly a Nellis based facility participating in reverse engineering, while Blackjack Team operates in conjunction with control, but is stationed at Edwards Air Force Base. So. But the key facilities I want to go through and there are others. This is a list, that I update.</w:t>
        <w:br/>
        <w:br/>
        <w:t>00;40;02;20 - 00;40;39;07</w:t>
        <w:br/>
        <w:t>Unknown</w:t>
        <w:br/>
        <w:t>I updated it for the president in oh nine. A very cheap one is Edwards Air Force Base, and there's a whole constellation there, Haystack Butte, China Lakes, George Air Force Base, the retired Norton Air Force Base, table Top mountain Observatory, which is run ostensibly by NASA and blackjack control. I had a source at blackjack control associated with the Edwards related facilities, but the blackjack team you saw on that list was Nellis.</w:t>
        <w:br/>
        <w:br/>
        <w:t>00;40;39;09 - 00;41;10;03</w:t>
        <w:br/>
        <w:t>Unknown</w:t>
        <w:br/>
        <w:t>So there's blackjack control and blackjack team. I can find almost nothing publicly available to research on blackjack besides a late 20 tens, early 2020s project between DARPA, the Defense Advanced Research Project, and defense contractors owned by Raytheon, project blackjack was, quote, intended to develop and demonstrate critical elements of a global high speed network in low Earth orbit that satisfy DoD performance and payload requirements at a much lower cost, with shorter design cycles, and with easier and more frequent technology upgrades.</w:t>
        <w:br/>
        <w:br/>
        <w:t>00;41;10;03 - 00;41;39;23</w:t>
        <w:br/>
        <w:t>Unknown</w:t>
        <w:br/>
        <w:t>And seen as the alleged NRO document dates back to 1991, I doubt these two blackjacks connect what's going on guys? It's UAP Group and I'd like to thank each and every single one of you for joining me today. As we took a deep dive into Ed's witness testimony. Now, I know I discussed this a multitude of times throughout today's video, but I'd like to reiterate today's thesis once more for a final time, analyzing Ed's credible witness testimony.</w:t>
        <w:br/>
        <w:br/>
        <w:t>00;41;39;23 - 00;42;15;00</w:t>
        <w:br/>
        <w:t>Unknown</w:t>
        <w:br/>
        <w:t>Conclusions can be drawn of a joint reverse engineering program focused on craft of non-human intelligence existing between Edwards Air Force Base, California, and Nellis Air Force Base, Nevada. Area 51 S4. This program stems out of the four 12th test Group, comprising the Edwards USAF Test Pilot School and Edwards for 12th Electronics Warfare Group. Now, this research was some of the most enticing, exciting and interesting I have done since working on the Offworld Technologies division, and I would like to compare these two testimonies.</w:t>
        <w:br/>
        <w:br/>
        <w:t>00;42;15;02 - 00;42;40;11</w:t>
        <w:br/>
        <w:t>Unknown</w:t>
        <w:br/>
        <w:t>The Offworld Technologies Division and the technology here focused more on singular pieces of technology and almost weapons. As described by RA. Now, it was interesting to see the juxtaposition between this Air Force testimony as the Air Force plans in conjunction with Lockheed Martin, Boeing and possibly other contractors actually work on the piloting and utilization of reverse engineered craft.</w:t>
        <w:br/>
        <w:br/>
        <w:t>00;42;40;14 - 00;43;11;15</w:t>
        <w:br/>
        <w:t>Unknown</w:t>
        <w:br/>
        <w:t>Whether these craft are triangular in shape, the classic TR3 b as proposed by Forge, or possibly the flux liner classic saucer shape, as proposed by Mark McCandless that were housed at allegedly housed at Norton Air Force Base, 1988. I'm not sure. Perhaps it's both, but the line that four states that these pilots commanded the reverse engineer tr3 bs out of Edwards Air Force Base pilot test, test score jumped out to me after covering him so long ago in my Lockheed Martin video.</w:t>
        <w:br/>
        <w:br/>
        <w:t>00;43;11;17 - 00;43;33;27</w:t>
        <w:br/>
        <w:t>Unknown</w:t>
        <w:br/>
        <w:t>This research was fascinating, and I wish we could find out a little more on Ed's time at the Pentagon. Although we really have to go off the air. Is the $34 billion and then $40 billion missing in, transfer of authorization funds, off book funds. This can possibly support Greer's and other people's thesis that many of these programs are funded through block budget operations.</w:t>
        <w:br/>
        <w:br/>
        <w:t>00;43;34;00 - 00;43;59;01</w:t>
        <w:br/>
        <w:t>Unknown</w:t>
        <w:br/>
        <w:t>I know that this, program at Edwards Edwards is a very populous base. So if this reverse engineering program is indeed real, this must be kept to an exclusively small number of personnel and an exclusively small area. Who knows, perhaps Edwards is connected to underground facilities in this region. I know Greer likes to say that the, anthill facility he posted a picture of recently in the, Hillandale facility are dumb locations.</w:t>
        <w:br/>
        <w:br/>
        <w:t>00;43;59;01 - 00;44;21;29</w:t>
        <w:br/>
        <w:t>Unknown</w:t>
        <w:br/>
        <w:t>So possibly this is a, kind of a connected area in which craft are stored. After hearing Ed's testimony, what do you guys think? I would like nothing more than to speak to Ed firsthand and hear all this information from himself. But unfortunately, he has gone off books. There is no way to contact this individual, whether by phone, social media or email.</w:t>
        <w:br/>
        <w:br/>
        <w:t>00;44;21;29 - 00;44;46;13</w:t>
        <w:br/>
        <w:t>Unknown</w:t>
        <w:br/>
        <w:t>And believe me, I have tried. So if Greer is right and this individual has tested testified, revealing information, he knows this testimony is indeed impactful beyond belief. But has here is that one of Greer's embellishments? We don't know. I'd like more than anything to see this individual ed before the Senate Intelligence Committee or at November's open hearings. Who knows, maybe we'll be surprised to do so.</w:t>
        <w:br/>
        <w:br/>
        <w:t>00;44;46;16 - 00;45;06;27</w:t>
        <w:br/>
        <w:t>Unknown</w:t>
        <w:br/>
        <w:t>But let me know what you guys think about this alleged reverse engineering program at, Edwards Air Force Base and Nellis Air Force Base Area 51. Again, if anybody has any other further research to let me know about this, I would love to know. I know that, I drew a conclusion. I decided not to keep it in the video about the, Air Force plant 42 near Palmdale.</w:t>
        <w:br/>
        <w:br/>
        <w:t>00;45;06;27 - 00;45;29;12</w:t>
        <w:br/>
        <w:t>Unknown</w:t>
        <w:br/>
        <w:t>Sightings of late and Edwards. These two facilities are only about 30 miles apart, which, you know, very interesting. I think Edwards and Norton are also only about 80 miles apart. So this whole complex is deeply entwined to both UFO sightings and testimonies of reverse engineering programs. I was also thrilled to be able to dive into the work of Leonard Stringfield and others, to look at some more occasions.</w:t>
        <w:br/>
        <w:br/>
        <w:t>00;45;29;12 - 00;45;53;03</w:t>
        <w:br/>
        <w:t>Unknown</w:t>
        <w:br/>
        <w:t>I know we, research the Debbie Clayton Acorn shaped craft, a 15 miles outside of Edwards that was immediately swarmed by USF crew within 15 minutes. And the testimony of Doctor Begonia. That one is very interesting. Relating to the craft donation theory. If you don't know what that is, certain individuals like David Grush have discussed that some retrievals of UAP are not crash retrievals.</w:t>
        <w:br/>
        <w:br/>
        <w:t>00;45;53;06 - 00;46;20;05</w:t>
        <w:br/>
        <w:t>Unknown</w:t>
        <w:br/>
        <w:t>These craft are just found left unattended. This story reminded closely of the alleged 1957 Holloman Air Force Base landing, in which a flying saucer saucer touched down at Holloman Air Force Base, and occupants walked out of the craft to interact with USAF personnel in a begonias case, these beings walked out of the craft to lay down on the ground and seemingly turned themselves off, which could possibly attest to the the theory of biological robots.</w:t>
        <w:br/>
        <w:br/>
        <w:t>00;46;20;05 - 00;46;52;12</w:t>
        <w:br/>
        <w:t>Unknown</w:t>
        <w:br/>
        <w:t>Essentially, as many people like to call the Grays, there will be further research that needs to be done on blackjack team and blackjack control. This just rang a note in my head from that 1991 alleged NRO document. But more research needs to be done here. Thus far, I can find no connections between DARPA really, but this to me is the jumping off point of researching USAF legacy and contractor reverse engineering programs possibly housed at contractor sites, possibly house at Air Force Base location.</w:t>
        <w:br/>
        <w:br/>
        <w:t>00;46;52;12 - 00;47;09;26</w:t>
        <w:br/>
        <w:t>Unknown</w:t>
        <w:br/>
        <w:t>So let me know what you guys think. I really appreciate everybody joining me today. Please remember to like and subscribe, share these videos around. I got a Patreon if you want to join. I don't charge for any extra content. I don't gate keep content. All of my research is free for anybody to consume. I only have the Patreon.</w:t>
        <w:br/>
        <w:br/>
        <w:t>00;47;09;26 - 00;47;30;28</w:t>
        <w:br/>
        <w:t>Unknown</w:t>
        <w:br/>
        <w:t>If you want to support what you think the channel is worth. But guys, I have some awesome upcoming other projects on ARVs or alien reproduction vehicles, including a deep dive on Mark McCandless, which I hope to do soon. I know that's been highly requested and I cannot wait to do so. So without further ado, guys, I want to thank you all again for joining me and very soon will be back up with another show.</w:t>
        <w:br/>
        <w:br/>
        <w:t>00;47;30;28 - 00;47;35;00</w:t>
        <w:br/>
        <w:t>Unknown</w:t>
        <w:br/>
        <w:t>So thank you very much, guys, and I'll catch you all later. Bye.</w:t>
        <w:br/>
        <w:br/>
      </w:r>
    </w:p>
    <w:p>
      <w:r>
        <w:br w:type="page"/>
      </w:r>
    </w:p>
    <w:p>
      <w:pPr>
        <w:pStyle w:val="Heading2"/>
      </w:pPr>
      <w:r>
        <w:t>07 Gerbs UAP Video Analyses\33 Alien Reproduction Vehicle - the Testimony of Mark McCandlish</w:t>
      </w:r>
    </w:p>
    <w:p>
      <w:r>
        <w:t>![[33-Alien Reproduction Vehicle - the Testimony of Mark McCandlish-thumbnail.jpg]]</w:t>
        <w:br/>
        <w:t>## aliases: ["Video 33: Alien Reproduction Vehicle - The Testimony of Mark McCandlish"]</w:t>
        <w:br/>
        <w:br/>
        <w:t>## tags: #UAPVideos #ReverseEngineering #MarkMcCandlish #ARV #BlackPrograms</w:t>
        <w:br/>
        <w:br/>
        <w:t xml:space="preserve">**Video Published:** 2024-10-21  </w:t>
        <w:br/>
        <w:t xml:space="preserve">**Video Link:** [YouTube – Alien Reproduction Vehicle - The Testimony of Mark McCandlish](https://chatgpt.com/g/g-67baa97585e08191bb015cca779fd47a-uap-gerb-research-assistant/c/INSERT_VIDEO_LINK)  </w:t>
        <w:br/>
        <w:t>**Approx. Length:** ~100 minutes</w:t>
        <w:br/>
        <w:br/>
        <w:t>---</w:t>
        <w:br/>
        <w:br/>
        <w:t>## 📌 Overview</w:t>
        <w:br/>
        <w:br/>
        <w:t>This video explores **Mark McCandlish's revelations about the Alien Reproduction Vehicle (ARV)**, a reverse-engineered craft allegedly developed using **non-human technology**. Based on testimony from **Brad Sorensen**, McCandlish describes a **classified exhibit at Norton Air Force Base in 1988**, where three ARVs, also known as **“Flux Liners,”** were displayed.</w:t>
        <w:br/>
        <w:br/>
        <w:t>Topics covered:</w:t>
        <w:br/>
        <w:br/>
        <w:t>- **The Norton AFB Exhibit** – Witness accounts of **military-controlled saucer-shaped craft**.</w:t>
        <w:br/>
        <w:t>- **Brad Sorensen’s Testimony** – Details about the **special access event**.</w:t>
        <w:br/>
        <w:t>- **ARV Technology** – Alleged **electrogravitic propulsion and zero-point energy systems**.</w:t>
        <w:br/>
        <w:t>- **Government Cover-Ups &amp; Disclosures** – Connections to **Lockheed Martin, Skunk Works, and secret programs**.</w:t>
        <w:br/>
        <w:t>- **The Fate of Mark McCandlish** – Examining his **sudden and mysterious death in 2021**.</w:t>
        <w:br/>
        <w:br/>
        <w:t>---</w:t>
        <w:br/>
        <w:br/>
        <w:t>## 🎥 Timestamps</w:t>
        <w:br/>
        <w:br/>
        <w:t>- **0:00 – Intro**: Who was Mark McCandlish?</w:t>
        <w:br/>
        <w:t>- **3:39 – Mark McCandlish &amp; Brad Sorensen**: The connection.</w:t>
        <w:br/>
        <w:t>- **11:28 – The Alien Reproduction Vehicle (ARV)**: Breakdown of the technology.</w:t>
        <w:br/>
        <w:t>- **19:39 – Brad’s Story**: Firsthand account of the Norton AFB event.</w:t>
        <w:br/>
        <w:t>- **32:06 – McCandlish’s ARV Investigation**: His research into classified aerospace projects.</w:t>
        <w:br/>
        <w:t>- **54:59 – The Fate of Mark McCandlish**: Examining his mysterious passing.</w:t>
        <w:br/>
        <w:t>- **1:00:00 – Conclusion**: What does this testimony mean for UAP disclosure?</w:t>
        <w:br/>
        <w:br/>
        <w:t>---</w:t>
        <w:br/>
        <w:br/>
        <w:t>## 📝 Key Takeaways</w:t>
        <w:br/>
        <w:br/>
        <w:t>1. **The ARV program allegedly reverse-engineered non-human technology.**</w:t>
        <w:br/>
        <w:t xml:space="preserve">    - The **Flux Liner craft** used a **zero-point energy** propulsion system.</w:t>
        <w:br/>
        <w:t>2. **Brad Sorensen’s testimony suggests military-controlled UAP programs.**</w:t>
        <w:br/>
        <w:t xml:space="preserve">    - He claims to have seen **three functional saucers at a classified Norton AFB exhibit**.</w:t>
        <w:br/>
        <w:t>3. **McCandlish’s drawings and interviews detail advanced propulsion concepts.**</w:t>
        <w:br/>
        <w:t xml:space="preserve">    - The ARV appears to function using **electromagnetic and gravitational manipulation**.</w:t>
        <w:br/>
        <w:t>4. **Mark McCandlish’s death in 2021 raises questions.**</w:t>
        <w:br/>
        <w:t xml:space="preserve">    - His passing was ruled a **suicide**, but many suspect **foul play due to his disclosures**.</w:t>
        <w:br/>
        <w:br/>
        <w:t>---</w:t>
        <w:br/>
        <w:br/>
        <w:t>## 🔗 Cross-References</w:t>
        <w:br/>
        <w:br/>
        <w:t>- [[Reverse_Engineering_and_Private_Sector]]</w:t>
        <w:br/>
        <w:t>- [[UFO Crashes and Retrievals]]</w:t>
        <w:br/>
        <w:t>- [[UFOs_and_Government_Secrecy]]</w:t>
        <w:br/>
        <w:t>- [[AARO_Testimonies]]</w:t>
        <w:br/>
        <w:br/>
        <w:t>---</w:t>
        <w:br/>
        <w:br/>
        <w:t>## ❓ Open Questions</w:t>
        <w:br/>
        <w:br/>
        <w:t>- Did the U.S. military successfully **reverse-engineer UAP propulsion systems**?</w:t>
        <w:br/>
        <w:t>- Why was Mark McCandlish allowed to discuss this for decades but later silenced?</w:t>
        <w:br/>
        <w:t>- What connections exist between **Lockheed Skunk Works, ARVs, and other black projects**?</w:t>
        <w:br/>
        <w:br/>
        <w:t>---</w:t>
        <w:br/>
        <w:br/>
        <w:t>## 🔮 Next Steps &amp; Research</w:t>
        <w:br/>
        <w:br/>
        <w:t>- Investigate **the Norton AFB event and related classified programs**.</w:t>
        <w:br/>
        <w:t>- Compare ARV propulsion concepts with **recent UAP research**.</w:t>
        <w:br/>
        <w:t>- Explore **government contractor involvement in secret aerospace projects**.</w:t>
        <w:br/>
        <w:br/>
        <w:t>---</w:t>
        <w:br/>
        <w:br/>
        <w:t>## 🏷️ Tags</w:t>
        <w:br/>
        <w:br/>
        <w:t>#UAPVideos #Disclosure #MarkMcCandlish #ARV #GovernmentSecrecy #ReverseEngineering</w:t>
        <w:br/>
        <w:br/>
        <w:t>---</w:t>
        <w:br/>
        <w:br/>
        <w:t>**References &amp; Links**</w:t>
        <w:br/>
        <w:br/>
        <w:t>- **Blueprint for a UFO (Mark McCandlish’s Sketches):** [YouTube](https://www.youtube.com/watch?v=ua0MMXJl3FM)</w:t>
        <w:br/>
        <w:t>- **McCandlish at the National Press Club (2001):** [YouTube](https://www.youtube.com/watch?v=4DrcG7VGgQU&amp;t=4408s)</w:t>
        <w:br/>
        <w:t>- **Zero Point Documentary (2014):** [YouTube](https://www.youtube.com/watch?v=afLsRsd5roY)</w:t>
        <w:br/>
        <w:t>- **McCandlish’s Death Investigation:** [Giza Death Star](https://gizadeathstar.com/2021/05/the-sad-and-mysterious-death-of-ufologist-mark-mccandlish/)</w:t>
        <w:br/>
        <w:t>- **Gary McKinnon’s UFO Hacking Incident:** [Archived Wired Article](https://web.archive.org/web/20160306030249/https://www.wired.com/2006/06/ufo-hacker-tells-what-he-found/)</w:t>
        <w:br/>
        <w:t>- **FOUCHE’s TR-3B Black Triangle Research:** [Alienscientist.com](https://alienscientist.com/fouche.html)</w:t>
        <w:br/>
        <w:t>- **NASA X-43 Hypersonic Research:** [Aviex](https://aviex.goflexair.com/blog/fastest-planes-in-the-world#:~:text=The%20NASA%20X%2D43%20holds,of%20air%2Dbreathing%20scramjet%20engines.)</w:t>
        <w:br/>
        <w:br/>
        <w:t>---</w:t>
        <w:br/>
        <w:t>## Transcript</w:t>
        <w:br/>
        <w:t>00;00;00;00 - 00;00;28;03</w:t>
        <w:br/>
        <w:t>Unknown</w:t>
        <w:br/>
        <w:t>So that's the interesting thing. There's two nomenclatures that we need to define in what your whistleblowers told you goes into his report there's UAP and that's gray. We just don't know at this moment. But alien reproduction vehicle I can tell you is very, very clearly a reference to a vehicle that has been constructed from non-human technology that is being operated, presumably by either private aerospace or the United States government.</w:t>
        <w:br/>
        <w:br/>
        <w:t>00;00;28;06 - 00;00;53;06</w:t>
        <w:br/>
        <w:t>Unknown</w:t>
        <w:br/>
        <w:t>A male staff member in Congressman Brown's office not only confirmed the exhibit, but the fact that there were three discs at that exhibit. These discs were hovering off the floor without any visible means of support. They were referred to as alien reproduction vehicles, also nicknamed the flux liner because they used high voltage electricity. This, this general got up and he was describing these vehicles.</w:t>
        <w:br/>
        <w:br/>
        <w:t>00;00;53;06 - 00;01;19;15</w:t>
        <w:br/>
        <w:t>Unknown</w:t>
        <w:br/>
        <w:t>He described them as, alien reproduction vehicles, RV for short. They also had a nickname for the aircraft they called a flux. Low fluxes, electrical term for a high electrical charge, high electrical charge line, or a flux line. Brat said that in this exhibit and Norton Air Force Base, that a three star general said that these vehicles were capable of doing light speed or better.</w:t>
        <w:br/>
        <w:br/>
        <w:t>00;01;19;18 - 00;01;50;16</w:t>
        <w:br/>
        <w:t>Unknown</w:t>
        <w:br/>
        <w:t>In his groundbreaking article released in October of 2024. Accomplished journalist Michael Shellenberger brought a new UAP whistleblowers testimony to the public cite Geist. This whistleblower uncovered the shadowy, Immaculate Constellation, an unacknowledged special access program that consolidates observations of UAP by both task and UN task collection platforms. The most groundbreaking aspect of this article, to me, was a single sentence mention of a term made famous by aerospace illustrator Mark McCandless.</w:t>
        <w:br/>
        <w:br/>
        <w:t>00;01;50;19 - 00;02;30;07</w:t>
        <w:br/>
        <w:t>Unknown</w:t>
        <w:br/>
        <w:t>Quote. The report concludes that the existence of Immaculate Constellation demonstrates the extant capability to detect, quarantine and transfer for UAP and RV alien reproduction vehicle collection incidents before they are observed and circulated within the military Intelligence enterprise. End quote. Many are familiar with the famous alien reproduction vehicles, also known as flux liners described by McCandless, as relayed by Brad Sorensen, who allegedly witnessed these three saucer shaped craft reverse engineered from non-human intelligence technology at a classified airshow near Norton Air Force Base in 1988.</w:t>
        <w:br/>
        <w:br/>
        <w:t>00;02;30;10 - 00;03;01;05</w:t>
        <w:br/>
        <w:t>Unknown</w:t>
        <w:br/>
        <w:t>But what is the full story behind RV? What is the origin of this term, and what stories can we explore to try and support or discredit Shellenberger? Whistleblower. Why the conspiracies around Mark McCandless in his 2014 documentary Filmmaker James Allen's Mysterious Deaths. What can we learn from a truly consequential longform interview? Primary witness Brad Sorenson gave in 1990, which I believe is the only time he ever spoke about the airshow outside of conversations with McCandless.</w:t>
        <w:br/>
        <w:br/>
        <w:t>00;03;01;07 - 00;03;31;09</w:t>
        <w:br/>
        <w:t>Unknown</w:t>
        <w:br/>
        <w:t>And why did Brad Sorenson tell me that I was next if I investigated this story further? Hey, guys, it's UAP Gerb. And thank you so very much for joining me. As we investigate and take a deep dive into the subject of alien reproduction vehicles, as relayed by Mark McCandless. The concept of successfully reverse engineered UFO has perplexed me for many years, and with the direct naming of RV in the Immaculate Constellation article, I believe it is a perfect time to finally dive into this subject.</w:t>
        <w:br/>
        <w:br/>
        <w:t>00;03;31;13 - 00;03;43;27</w:t>
        <w:br/>
        <w:t>Unknown</w:t>
        <w:br/>
        <w:t>Let us analyze the testimony of the now infamous Mark McCandless and explore all avenues of the Alien Reproduction Vehicle.</w:t>
        <w:br/>
        <w:br/>
        <w:t>00;03;43;29 - 00;04;20;03</w:t>
        <w:br/>
        <w:t>Unknown</w:t>
        <w:br/>
        <w:t>My name is Mark McCandless, and for the better part of last 30 years, I've been a conceptual artist, illustrator, and designer, working predominantly for the aerospace and defense industries. About 1988, I came in with some information that indicated that the United States government was in possession of and operating, a kind of anti-gravity technology. Through a, a system, an aircraft that was referred to as the flux liner or as the, Alien Reproduction Vehicle.</w:t>
        <w:br/>
        <w:br/>
        <w:t>00;04;20;05 - 00;04;53;10</w:t>
        <w:br/>
        <w:t>Unknown</w:t>
        <w:br/>
        <w:t>The late Mark McCandless served as a highly decorated aerospace and aeronautical illustrator who devoted his talents to detailing sketches of advanced military and corporate projects. Mark's client list was astounding, including the U.S. Air Force, Rockwell International, Boeing, Lockheed Martin, as well as respected publications such as Aviation Week and Popular Science. Viewers of my channel may remember Mach for his appearance on Steven Greer's 2001 National Press Club panel, where he discussed the line art design of the Alien Reproduction Vehicle, a.k.a. Flux Liner.</w:t>
        <w:br/>
        <w:br/>
        <w:t>00;04;53;15 - 00;05;18;05</w:t>
        <w:br/>
        <w:t>Unknown</w:t>
        <w:br/>
        <w:t>But few understand the full story and depth to which McCandless explored these anomalous vehicles, a depth which very well may have seen Mark meet his demise. In the fall of 1988, McCandless planned to attend an airshow at Norton Air Force Base to network with military and government officials, as well as view new and innovative military aircraft. With his good friend and fellow designer and inventor Brad Sorenson.</w:t>
        <w:br/>
        <w:br/>
        <w:t>00;05;18;07 - 00;05;43;13</w:t>
        <w:br/>
        <w:t>Unknown</w:t>
        <w:br/>
        <w:t>A short time before the show, on November 12th, 1988. Mark regrettably dropped out to finish some lucrative design work for popular science, and left Brad to attend the airshow with a client of his. About a week after the show, Mark called his strangely absent friend. Brad sounded off on the phone. Absent was his often animated personality. Brad told Mark he had seen something he probably shouldn't have.</w:t>
        <w:br/>
        <w:br/>
        <w:t>00;05;43;15 - 00;06;02;26</w:t>
        <w:br/>
        <w:t>Unknown</w:t>
        <w:br/>
        <w:t>How did you like the air show? He just just seemed completely different. When I talked to him on the phone, he sounded, almost depressed. I mean, it was kind of a strange sort of reaction. We said, Well, I don't know. I said, I think I saw something I wasn't supposed to see, and I said, how is that possible?</w:t>
        <w:br/>
        <w:br/>
        <w:t>00;06;02;26 - 00;06;26;21</w:t>
        <w:br/>
        <w:t>Unknown</w:t>
        <w:br/>
        <w:t>Everything that's at the airshow was sent there and flown there with the intent of putting it on a static display, especially for the public. So how could you possibly see something that wasn't intended to be seen? He says, well, he says, I got in to see a display that was exclusive. Here is what Brad told Mark. Brad ultimately attended the airshow with one of his clients.</w:t>
        <w:br/>
        <w:br/>
        <w:t>00;06;26;21 - 00;07;08;13</w:t>
        <w:br/>
        <w:t>Unknown</w:t>
        <w:br/>
        <w:t>Described as a tall white man with glasses, an Italian sounding name, wealthy, and a former secretary of defense or undersecretary of defense. Right around the time of the USAF Thunderbirds fly by at the airshow. This individual issued Brad away from the main crowd. Mark initially assumed Brad and the man arrived to a hangar with four connected huts in the middle for this exhibit, but Brad would later disclose he, his client amongst military personnel and dignitaries, boarded a military version of the Boeing 727 and flew north of Norton to Palmdale Air Force Plant 42, both military civilian, that got on a military version of the Boeing 727, and they flew from Norton Air Force Base</w:t>
        <w:br/>
        <w:br/>
        <w:t>00;07;08;13 - 00;07;35;19</w:t>
        <w:br/>
        <w:t>Unknown</w:t>
        <w:br/>
        <w:t>up to Air Force Plant 42, which is in Palmdale. A lot of people just consider it the Palmdale Airport. It was actually a facility that was, built, from what I understand, by Lockheed back in the 1960s. And the hangar that is now serving as a skunkworks hangar was the original construction site for the El 1011, Lockheed strike, a TriStar, airliner.</w:t>
        <w:br/>
        <w:br/>
        <w:t>00;07;35;24 - 00;08;04;11</w:t>
        <w:br/>
        <w:t>Unknown</w:t>
        <w:br/>
        <w:t>Now, remember Palmdale, USAF plant 42, as we will discuss this facility later. Among the personnel sent on the 727, according to Brad, were the late California Senator Alan Cranston and Congressman George E Brown, Jr, who was at the time serving as the chairman of the Congressional Committee of Space Science and Advanced Technology. Possibly our most key individual here is Brad's client, the tall Italian man who passed Brad office, his aide, to board the flight to the special exhibit.</w:t>
        <w:br/>
        <w:br/>
        <w:t>00;08;04;18 - 00;08;32;06</w:t>
        <w:br/>
        <w:t>Unknown</w:t>
        <w:br/>
        <w:t>Brad seemingly never gave this man's name or to protect Brad. McCandless never publicly confirmed this, but with high confidence. Mark reason this individual was Frank Carlucci, the 16th US Secretary of Defense, succeeded by Dick Cheney. Let's analyze Carlucci a little more. From 1992 to 2003, Carlucci served as chairman of the Carlyle Group, a private equity and asset management corporation with over $400 billion in assets.</w:t>
        <w:br/>
        <w:br/>
        <w:t>00;08;32;13 - 00;09;14;26</w:t>
        <w:br/>
        <w:t>Unknown</w:t>
        <w:br/>
        <w:t>I highly suspect is deeply involved with UAP programs. Since its founding in 1987 under David Rubenstein, The Carlyle Group attracted myriad senior statesmen for advisors and board members, including Carlucci, George H.W. Bush, Secretary of State James Baker, and former UK Prime Minister John Major. The Carlyle Group served as pioneer investors in defense and national security, such as acquiring the electronics division of General Dynamics, investing in Northrop Grumman, and from 1999 to 2001 owned e.g., the same company deeply entwined in UFO lore, from the testimony of Bob Lazar to serving as the parking lot hosting the Wilson Davis meeting.</w:t>
        <w:br/>
        <w:br/>
        <w:t>00;09;15;01 - 00;09;49;22</w:t>
        <w:br/>
        <w:t>Unknown</w:t>
        <w:br/>
        <w:t>I would also like to draw your attention to Ronald Moultrie, former undersecretary of defense for intelligence and security in the Biden administration, along with his good friend, Doctor Sean Kirkpatrick. Moultrie served to spread disinformation by denying the existence of UAP at the 2022 UAP hearings, Moultrie sometimes referred to as a gatekeeper of UAP programs, has some very strange ties to the Carlyle Group, such as serving as a board member in IE capital, a Carlyle Investment Group, and serving on the board of directors for the Better Angels, funded by Carlyle's founder David Rubenstein.</w:t>
        <w:br/>
        <w:br/>
        <w:t>00;09;49;25 - 00;10;11;06</w:t>
        <w:br/>
        <w:t>Unknown</w:t>
        <w:br/>
        <w:t>Carlyle Group is not the topic of our video today, but the ties here to Carlucci, alongside his probable involvement in a classified air show demonstrating RV is of extreme interest. Walking into the Palmdale hangar exhibit, Brad was told by his client, likely Carlucci, to keep his mouth shut and to not speak to anybody due to unexpected things at the show.</w:t>
        <w:br/>
        <w:br/>
        <w:t>00;10;11;08 - 00;10;39;27</w:t>
        <w:br/>
        <w:t>Unknown</w:t>
        <w:br/>
        <w:t>The exhibit featured numerous high tech aircraft, including the losing model from the B-2 stealth bomber competition and advanced hovercraft that employed hidden thrust mechanisms. The show also had the infamous Lockheed Pulsar, aka the Aurora craft. The Aurora, sometimes referred to as Astra, has often historically been associated with a triangular shaped, possibly reverse engineered craft, but in 1988 Brad relayed a much more grounded yet highly advanced design.</w:t>
        <w:br/>
        <w:br/>
        <w:t>00;10;39;29 - 00;11;11;15</w:t>
        <w:br/>
        <w:t>Unknown</w:t>
        <w:br/>
        <w:t>The Lockheed Aurora was described as a large, flattened out football, all black and covered in tiles. Not too dissimilar to the Space Shuttle. Aurora featured a synthetic vision system utilizing infrared seeker heads. There was at the exhibit, however, a secondary model featuring a canopy cockpit and two vertical stabilizers. Brad described this craft as employing two unusual propulsion systems engines in the fuselage and external pulse detonation engines, allowing the craft to fly 10 to 15,000mph.</w:t>
        <w:br/>
        <w:br/>
        <w:t>00;11;11;22 - 00;11;32;04</w:t>
        <w:br/>
        <w:t>Unknown</w:t>
        <w:br/>
        <w:t>Mark would later state Tom Keeton, from Lockheed Martin Calabasas division confirmed the existence of the Aurora to him. Brad then described a massive black curtain separating the hangar into two distinct areas. Brad made his way to the second half of the exhibit.</w:t>
        <w:br/>
        <w:br/>
        <w:t>00;11;32;06 - 00;11;53;23</w:t>
        <w:br/>
        <w:t>Unknown</w:t>
        <w:br/>
        <w:t>And so this was, you know, so he got scared. Security. Stop talking. And so I said, you know, let's let's have lunch. And he was nervous about talking about on the phone. So I go over there and start talking. And as he's describing this stuff, he's describing the different features that he had seen. And, well, how do you know that if you could just look at the outside of the vehicle, how do you know all of the inner workings of screens as well?</w:t>
        <w:br/>
        <w:br/>
        <w:t>00;11;54;00 - 00;12;08;01</w:t>
        <w:br/>
        <w:t>Unknown</w:t>
        <w:br/>
        <w:t>They had taken some of the panels off the outside so you could see the inside of, you know, what could possibly. And he said it was remarkably simple. There wasn't that much to it. And I said that you were able to figure out how it worked works that he said, well, no, they had a they had an easel.</w:t>
        <w:br/>
        <w:br/>
        <w:t>00;12;08;01 - 00;12;30;07</w:t>
        <w:br/>
        <w:t>Unknown</w:t>
        <w:br/>
        <w:t>Next to it was a drawing cutaway drawing that, that showed some of the internal components how they were arranged was oriented to one another. And then they had a little, TV monitor with, you know, tape layer below it. It was showing us, you know, a continuous loop of this thing, you know, sitting, you know, or hovering over, like a dry lakebed out in the desert somewhere.</w:t>
        <w:br/>
        <w:br/>
        <w:t>00;12;30;07 - 00;12;54;05</w:t>
        <w:br/>
        <w:t>Unknown</w:t>
        <w:br/>
        <w:t>And and as as you watch the tape, this thing would make, from boy, from a hovering position, make these three little sort of hops going to the side. And then as the camera followed it, just like straight up, it disappeared outside you down to nothing. It's just a matter of the second half or so. When meeting Mark for lunch the following week, Brad would sketch and discuss what he observed at this special exhibit.</w:t>
        <w:br/>
        <w:br/>
        <w:t>00;12;54;07 - 00;13;25;26</w:t>
        <w:br/>
        <w:t>Unknown</w:t>
        <w:br/>
        <w:t>The exhibit was populated solely by top military brass and influential politicians, and was guarded by men in berets with M-16 rifles. Displayed were three flying saucers hovering off the ground, ranging in diameter from 20 to 24ft to 120 to 130ft, but identical in scale. Brad described the craft to Mark as looking like they belonged in the 1950s, appearing like a jello mold on the bottom with sloping sides, a dome on top, and a door that looked at home on a submarine.</w:t>
        <w:br/>
        <w:br/>
        <w:t>00;13;25;29 - 00;13;49;14</w:t>
        <w:br/>
        <w:t>Unknown</w:t>
        <w:br/>
        <w:t>A three star general began to describe the vehicles to the attendees. The three saucers were called alien reproduction vehicles, nicknamed flux liners. Each of the three craft had panels removed for attendees to view. The craft's interior, and alongside the speaker's podium sat an easel showing craft blueprints, as well as a video player showing film demonstrating the arv's capabilities.</w:t>
        <w:br/>
        <w:br/>
        <w:t>00;13;49;16 - 00;14;14;20</w:t>
        <w:br/>
        <w:t>Unknown</w:t>
        <w:br/>
        <w:t>As Mark described, the film showed the RV hovering over a dry lakebed before it would make three quick hops and jettison into the sky at astounding speeds. One of the things that this general had said during the presentation, one of the things that really stood out of Brad's mind was that he said that these vehicles were capable of light speed or better, faster than light speeds, is truly an astound ING claim.</w:t>
        <w:br/>
        <w:br/>
        <w:t>00;14;14;20 - 00;14;46;29</w:t>
        <w:br/>
        <w:t>Unknown</w:t>
        <w:br/>
        <w:t>So let's try and analyze the RV in greater detail. Fortunately, as a designer himself, Brad would describe the flux line in extensive detail to mark allowing the talented artist to make up high quality blueprints and line art of the craft. It is important to note the difference between the RV and historical UAP testimony. In numerous UAP and UAP craft sightings, craft are often described as rivet lifts, seamless with no visible means of propulsion, often with a description of the vehicle looking 3D printed.</w:t>
        <w:br/>
        <w:br/>
        <w:t>00;14;47;06 - 00;15;15;14</w:t>
        <w:br/>
        <w:t>Unknown</w:t>
        <w:br/>
        <w:t>This was night and day different to the RV. Sorenson described the RV as extremely worn, appearing to have been operating for decades. Chips were rampant in the lead paint coating of the craft, which seemed to serve to protect the crew from X-ray radiation, and the entire craft featured numerous smudges and fingerprints. Each of the three RVs featured a crew compartment, the smallest design displayed for ejection seats attached to a vertical beam in the middle of the craft.</w:t>
        <w:br/>
        <w:br/>
        <w:t>00;15;15;16 - 00;15;37;11</w:t>
        <w:br/>
        <w:t>Unknown</w:t>
        <w:br/>
        <w:t>The pilot utilized a strange ball control scheme to operate the craft, which allocated power to various parts of the craft's propulsion mechanism. We will talk about shortly. The RV featured no windows for pilot visibility. Instead, each saucer dome was outfitted with an array of bumps housing an optical camera equipment. This fitted the craft with a synthetic vision system.</w:t>
        <w:br/>
        <w:br/>
        <w:t>00;15;37;14 - 00;16;00;10</w:t>
        <w:br/>
        <w:t>Unknown</w:t>
        <w:br/>
        <w:t>This synthetic vision system uses the same kind of technology as the. The gun slaving system they have in the Apache helicopter, except in this case, you have two cameras, and it picks any pair of the cameras in that pattern of six that are around the circumference, including the one on the top. Whichever pair most closely matches the orientation of the pilot's head.</w:t>
        <w:br/>
        <w:br/>
        <w:t>00;16;00;12 - 00;16;22;15</w:t>
        <w:br/>
        <w:t>Unknown</w:t>
        <w:br/>
        <w:t>So if he wants to look behind him, he can pick pick a view in that direction. The cameras flew in pairs, and he has a little screen in front of his helmet, and it gives him an alternating view. He has the like a little, a little set of glasses that he wears and, fuck you. You can actually buy a 3D, viewing system for your video camera.</w:t>
        <w:br/>
        <w:br/>
        <w:t>00;16;22;15 - 00;16;43;07</w:t>
        <w:br/>
        <w:t>Unknown</w:t>
        <w:br/>
        <w:t>Now, that does the same thing. And what it does, it uses a beam splitter, which sends part of light one way and then part of it at a right angle and offset it by about six inches. And then it has electronic shutter in there that uses these, these, like a liquid crystal type material that darkens and becomes transparent at intervals of about 60th of a second or a 30th of a second.</w:t>
        <w:br/>
        <w:br/>
        <w:t>00;16;43;09 - 00;17;05;21</w:t>
        <w:br/>
        <w:t>Unknown</w:t>
        <w:br/>
        <w:t>And so the cameras, as they're looking around are giving him a right, left, right, left view and the goggles, the things that he's wearing. He has two little projection screens inside his helmet, and they both project, well, two cameras, but one projection screen and the glasses have that special blocking device that allows one eye to see and then the other eye to see.</w:t>
        <w:br/>
        <w:br/>
        <w:t>00;17;05;21 - 00;17;27;28</w:t>
        <w:br/>
        <w:t>Unknown</w:t>
        <w:br/>
        <w:t>And at the same time the cameras are projecting right view left view right to left view. But they're doing it in like 30 frames a second. And so when he looks around, he has a perfect 3D view of the outside, but no windows. The crew compartment or dome was completely separate from the propulsion system, and the propulsion system made no noise, featured no moving parts and output, no gases or exhaust.</w:t>
        <w:br/>
        <w:br/>
        <w:t>00;17;28;01 - 00;17;54;01</w:t>
        <w:br/>
        <w:t>Unknown</w:t>
        <w:br/>
        <w:t>Interestingly, Brad would state many of the craft's components, including the crew jump seats and cameras, seemed similar to off shelf components and not highly specialized for the RV. Radial oxygen tanks, presumably for crew atmosphere, sat atop an enormous capacitor array estimated by Mark to be roughly 14in thick. Curiously, a radial arm sat above the capacitor plates, featuring the ability to extend outside the body of the craft.</w:t>
        <w:br/>
        <w:br/>
        <w:t>00;17;54;01 - 00;18;14;23</w:t>
        <w:br/>
        <w:t>Unknown</w:t>
        <w:br/>
        <w:t>Mark theorized the purpose of this arm was first sample collection. Mark questioned Brad if, due to the capacitor array, he thought this meant the craft functioned via the Byfield brown effect, which converts electrostatic energy into propulsion. To learn more about electric robotics, and I feel like I've said this in the last five videos. I highly recommend watching Jesse Michael's video on Townsend Brown.</w:t>
        <w:br/>
        <w:br/>
        <w:t>00;18;14;23 - 00;18;39;10</w:t>
        <w:br/>
        <w:t>Unknown</w:t>
        <w:br/>
        <w:t>And please note, I recently theorized Edwards Air Force Base, which is very close to USAF plant 42, and Norton, engages in the reverse engineering RV testing program. Historically, Edwards placed very heavy importance in alternative propulsion methods such as the Byfield Brown effect. I highly recommend watching this video as over the course of this RV exploration, we will further discuss ties to Edwards.</w:t>
        <w:br/>
        <w:br/>
        <w:t>00;18;39;13 - 00;19;02;20</w:t>
        <w:br/>
        <w:t>Unknown</w:t>
        <w:br/>
        <w:t>Brad stated. Perhaps the Byfield Brown in fact had some sort of application here, but the RV were in fact utilizing energy drawn from quantum fluctuations aka zero point energy. This again calls back to the witness ed I covered in my video on reverse engineering at Edwards Air Force Base, who commented on the existence of zero point systems. There is a scientist in Utah by the name of Maury B King.</w:t>
        <w:br/>
        <w:br/>
        <w:t>00;19;02;20 - 00;19;35;03</w:t>
        <w:br/>
        <w:t>Unknown</w:t>
        <w:br/>
        <w:t>He's written a book called Tapping the Zero Point Energy, and what he maintains is that this energy is embedded in spacetime all around us. It's in everything we see. I think it was, oh, I don't know, it was a James James clerk. Maxwell speculated that there's enough of this, this flux, this electrical charge, and in the nothingness of space that if you could capture all the energy that was embedded in just a cubic yard of space, that you'd have enough energy to boil the oceans of the entire world.</w:t>
        <w:br/>
        <w:br/>
        <w:t>00;19;35;05 - 00;19;43;14</w:t>
        <w:br/>
        <w:t>Unknown</w:t>
        <w:br/>
        <w:t>That's how much energy is sitting there waiting to be tapped.</w:t>
        <w:br/>
        <w:br/>
        <w:t>00;19;43;16 - 00;20;10;19</w:t>
        <w:br/>
        <w:t>Unknown</w:t>
        <w:br/>
        <w:t>Before we continue with Mark's investigation, let's take a moment to recognize Marcus for Layne's second hand information. Up to now on RV. Why should we take him at his word? And do we have comment from Mr. Sorensen? Due to not having journalistic discretion, Mark historically regretted introducing Brad's full name into the story. And, I had a, a colleague, a friend, who I'll just call Brad for the sake of this discussion.</w:t>
        <w:br/>
        <w:br/>
        <w:t>00;20;10;21 - 00;20;35;13</w:t>
        <w:br/>
        <w:t>Unknown</w:t>
        <w:br/>
        <w:t>Some people know what his last name is, and I, I've tried to discontinue using his name, principally because, you know, disclosing of his name has brought a lot of unwanted attention to him and his career. I don't know specifically, what, if any, or how much harm has come to him in terms of, his, his career.</w:t>
        <w:br/>
        <w:br/>
        <w:t>00;20;35;15 - 00;21;16;05</w:t>
        <w:br/>
        <w:t>Unknown</w:t>
        <w:br/>
        <w:t>Because of my disclosures. I have to say that not being a journalist, not having a background in journalism, I didn't really know, when I was being prodded by, people in, in the disclosure project to name names and things like that, which I did, that, you know, this could be potentially and very harmful, to, the individuals who had been the original source of material, in the case of Brad, and another individual who had, had occasion to see one of these things up close when he was, actually in the service in 1973 at Edwards Air Force Base.</w:t>
        <w:br/>
        <w:br/>
        <w:t>00;21;16;07 - 00;21;41;19</w:t>
        <w:br/>
        <w:t>Unknown</w:t>
        <w:br/>
        <w:t>There were a lot of details that, were not only seen by these individuals, but were also, explained to them, you know, basically to understand what they were looking at. Brad has been strangely radio silent on Mark and the story of RV. Well, of course, I got in contact with Brad. Interactions with him from the get go were extremely hostile.</w:t>
        <w:br/>
        <w:br/>
        <w:t>00;21;41;27 - 00;22;20;17</w:t>
        <w:br/>
        <w:t>Unknown</w:t>
        <w:br/>
        <w:t>I was told, quote, Mark McCandless was a stupid, dramatic, selfish fool who died because he could not keep his mouth shut. Learn from this Ed quote. This statement is in relation to Mark's strange and controversial 2021 passing, allegedly resulting from a self-inflicted gunshot wound. We will revisit later, but Brad's words directly imply Mark's words got him killed. Further interactions with Brad would lead to him saying, I cannot cover this topic without facing mortal peril, and to say goodbye to everyone I love if I continue to investigate Mark in the subject of RV, I was even told I would never see it coming.</w:t>
        <w:br/>
        <w:br/>
        <w:t>00;22;20;19 - 00;22;44;16</w:t>
        <w:br/>
        <w:t>Unknown</w:t>
        <w:br/>
        <w:t>My most interesting interaction with Brad stemmed from asking why Mark was allowed to talk openly about this topic for 20 years. I was told Brad protected Mark until he could not. We will discuss this further later. Hostile and silent, Brad has historically refused to comment on this case, but for this investigation, I have uncovered some documents. I have never before seen discussed in the public domain.</w:t>
        <w:br/>
        <w:br/>
        <w:t>00;22;44;20 - 00;23;14;04</w:t>
        <w:br/>
        <w:t>Unknown</w:t>
        <w:br/>
        <w:t>In December of 1990, two years after Mark and Brad met to discuss the flux liner, Mark relayed the contents of the restricted air show to William B Scott, senior engineering editor of Aviation Week and Space Technology. Bill would feature some of Mark's sketches on the pulse detonation. Aurora craft on the respected magazine, and reach out to Brad for comment on the experimental aircraft and more strange craft, as some of the craft Mark described matched eyewitness accounts relayed to the prestigious magazine over the years.</w:t>
        <w:br/>
        <w:br/>
        <w:t>00;23;14;11 - 00;23;43;20</w:t>
        <w:br/>
        <w:t>Unknown</w:t>
        <w:br/>
        <w:t>Around this time, Brad went silent, even secluded himself to Mark, but not before Bill Scott was able to interview Brad on December 3rd, 1990. Let's dive into this interview I have never once before seen discussed. Brad stated he was not officially invited to the hangar in which the strange aircraft exhibit was stored. He was, as Mark stated, passed off as an aid for a gentleman who served within the Carter administration, seen as Frank Carlucci was Deputy director of the CIA.</w:t>
        <w:br/>
        <w:br/>
        <w:t>00;23;43;20 - 00;24;00;28</w:t>
        <w:br/>
        <w:t>Unknown</w:t>
        <w:br/>
        <w:t>For Carter. He may still serve as a logical choice here, but why did Brad take this interview? Well, as he stated, quote, because I love America and the whole nine yards. But I'm also a Democrat, and I don't think we need this type of spending on military equipment. It's just nuts. And that's what the whole meeting was for.</w:t>
        <w:br/>
        <w:br/>
        <w:t>00;24;01;00 - 00;24;31;11</w:t>
        <w:br/>
        <w:t>Unknown</w:t>
        <w:br/>
        <w:t>Appropriation tens of billions of dollars to develop new craft. End quote, very interesting statement. The 30 or so individuals present here were to be shown prototype and craft functionality to attract investors to these black budget projects. Brad described blue fatigued and suit clad men conducting the briefings at the special air show with exotic yet prosaic craft on display quote in each area, like a specialist in each area, some wearing suits somewhere in military like Air Force Colonel Major, something like that.</w:t>
        <w:br/>
        <w:br/>
        <w:t>00;24;31;14 - 00;24;50;11</w:t>
        <w:br/>
        <w:t>Unknown</w:t>
        <w:br/>
        <w:t>I did not see any stars in there like generals of any sort. If there had, I would have noticed that Bill and Brad discussed some of the vital vertical takeoff and landing craft at the show and the utilization of depleted uranium shells. Brad even noticed the V 22 Osprey was present, whose first official flight was conducted in 1989.</w:t>
        <w:br/>
        <w:br/>
        <w:t>00;24;50;16 - 00;25;14;00</w:t>
        <w:br/>
        <w:t>Unknown</w:t>
        <w:br/>
        <w:t>The witness also confirmed the presence of California State Senator Alan Cranston. The rest of the crowd all appeared to be senior individuals, 45 to 60 years old. No support staff or aid surrounded what Brad referred to as the people. This section of the exhibit was likened to the hangar deck of an aircraft carrier with tightly packed craft. Most of the craft appeared to Brad as one off prototypes.</w:t>
        <w:br/>
        <w:br/>
        <w:t>00;25;14;04 - 00;25;46;06</w:t>
        <w:br/>
        <w:t>Unknown</w:t>
        <w:br/>
        <w:t>One of the enclosures featured the losing B-2 bomber prototypes, just as Mark would later state. Brad also confirmed the unmanned, elongated, football shaped Aurora craft that looked extremely similar to Mark sketches, but with a more tapered back. The craft was enormous, almost 100 to 110ft in length. The dual propulsion system of the Aurora was also confirmed. Internal fuselage engines were utilized to get up into the air, then pulsed detonation engines were used to accelerate the craft to truly incredible speeds.</w:t>
        <w:br/>
        <w:br/>
        <w:t>00;25;46;06 - 00;26;08;17</w:t>
        <w:br/>
        <w:t>Unknown</w:t>
        <w:br/>
        <w:t>6 to 8 mark, which is why the craft was unmanned. The present officials were extremely proud of the Aurora craft, stating, quote, within an hour and 20 minutes they could take out every city over a million in the Soviet Union. End quote. Bill Scott asked if the aurora was the most exotic thing on display. Brad responded with a resounding three nos.</w:t>
        <w:br/>
        <w:br/>
        <w:t>00;26;08;20 - 00;26;36;21</w:t>
        <w:br/>
        <w:t>Unknown</w:t>
        <w:br/>
        <w:t>Brad would then state, Mark's RV drawing was so GD accurate there was little he could further specify about the craft. When Brad first witnessed the alien reproduction vehicles, he was reminded of a nursery rhyme labeling the craft daddy, mommy, and Baby Bear as the craft seemed identically crafted to the same proportions, but in different sizes. The smallest was roughly 20ft in diameter, medium 60ft, and largest 120ft in diameter.</w:t>
        <w:br/>
        <w:br/>
        <w:t>00;26;36;23 - 00;26;57;16</w:t>
        <w:br/>
        <w:t>Unknown</w:t>
        <w:br/>
        <w:t>Brad stated he thought the craft were very poorly built compared to the other craft on display. They had been built by scientists who didn't know a hell of a lot about looking up composite materials or whatever, and quote. The crew compartment sphere appeared to have messy filaments for the sole purpose of holding and pressure. The entire craft was coated with a thick, heavy lead paint.</w:t>
        <w:br/>
        <w:br/>
        <w:t>00;26;57;18 - 00;27;21;22</w:t>
        <w:br/>
        <w:t>Unknown</w:t>
        <w:br/>
        <w:t>Brad confirmed the abs were hovering, not connected to the floor. Brad was told the three craft didn't need a fuel source. They had found a new fuel source that was everywhere in the universe, on the order of 500 times the speed of light, allowing the craft to travel 5 to 8 times the speed of light. Brad would dive into the gravity manipulation propulsion system, which Marc would later on discuss further.</w:t>
        <w:br/>
        <w:br/>
        <w:t>00;27;21;22 - 00;27;45;27</w:t>
        <w:br/>
        <w:t>Unknown</w:t>
        <w:br/>
        <w:t>The craft was able to output ten to the 26 power joules per cubic meter of space utilized in the synthetic vision system and pilot control ball. The vehicle was able to allocate power from the capacitor plates to travel to very different destinations, all with the ability to withstand 85 G's of acceleration. The local area around the craft was not subject to inertial forces.</w:t>
        <w:br/>
        <w:br/>
        <w:t>00;27;45;27 - 00;28;11;22</w:t>
        <w:br/>
        <w:t>Unknown</w:t>
        <w:br/>
        <w:t>Mark will expand on this later on. Curiously, to Brad, the craft didn't feature food or long term provisions, nor were any compasses or navigational charts present. Drawings, diagrams and videotapes showed the craft flying in jerky, serrated up and down patterns before jettisoning out of sight. The craft did not appear to involve normal aerodynamic principles. The exhibit attendees were told there were only three craft in existence.</w:t>
        <w:br/>
        <w:br/>
        <w:t>00;28;11;22 - 00;28;30;28</w:t>
        <w:br/>
        <w:t>Unknown</w:t>
        <w:br/>
        <w:t>Quote you can take this how you want to. We took all of it with a grain of salt, but the guy said that with this group of craft that, they had been everywhere in the solar system and there's no life. End quote. I must make a correction here. As initially Brad said, no life in the universe. But he corrected this to mean solar system.</w:t>
        <w:br/>
        <w:br/>
        <w:t>00;28;31;01 - 00;28;52;12</w:t>
        <w:br/>
        <w:t>Unknown</w:t>
        <w:br/>
        <w:t>The man running the RV exhibit claimed they copied the concepts of the vehicle. Bill. Asked if the non uniformed man answering audience questions discussed what the vehicles had been produced from. Quote, while they tried to avoid it. They said something about 1947. They had some sort of a contact telling them that we had no right to use nuclear weapons.</w:t>
        <w:br/>
        <w:br/>
        <w:t>00;28;52;12 - 00;29;12;28</w:t>
        <w:br/>
        <w:t>Unknown</w:t>
        <w:br/>
        <w:t>Okay, that it was more disturbed than we knew. Cease and desist. End quote. Brad would then, given my opinion, the most interesting statement of this entire interview and all they really needed to do was give us the truth and we would either take it or leave it. They just said that they had come across some hardware, tried to make contact with these.</w:t>
        <w:br/>
        <w:br/>
        <w:t>00;29;13;01 - 00;29;33;20</w:t>
        <w:br/>
        <w:t>Unknown</w:t>
        <w:br/>
        <w:t>The others didn't want to make contact, they just wanted to deliver the news and leave. Okay. But back in 1947, we had just won the war. We felt pretty damned cavalier and we attacked basically. Okay, rather than fighting back, they just tried to destroy all of their stuff and get away. And they didn't get all of it destroyed.</w:t>
        <w:br/>
        <w:br/>
        <w:t>00;29;33;23 - 00;29;54;14</w:t>
        <w:br/>
        <w:t>Unknown</w:t>
        <w:br/>
        <w:t>That's what they said. Also said they couldn't really make those things, that they found work, that they had to build their own, that this was built for our consumption, not theirs. Theirs was the wrong scale and the wrong, you know, whatever Bill says. So we just looked at theirs and built our own Brad response. Based on what we've seen.</w:t>
        <w:br/>
        <w:br/>
        <w:t>00;29;54;16 - 00;30;16;18</w:t>
        <w:br/>
        <w:t>Unknown</w:t>
        <w:br/>
        <w:t>So it was not like a great R&amp;D breakthrough. It was just copying something that they had seen to the best of their abilities. I need to take a moment to stress just how important this interview with Brad Sorensen and Bill Scott is. Quite often you will see individuals criticize Mark McCann delicious story because they claim he is relaying second hand information.</w:t>
        <w:br/>
        <w:br/>
        <w:t>00;30;16;20 - 00;30;44;04</w:t>
        <w:br/>
        <w:t>Unknown</w:t>
        <w:br/>
        <w:t>As we saw in this interview, which I have never seen once discussed before, Brad confirms not only the airshow, not only the Aurora, not only the B-2 losing competitor and the stealth bomber prototypes, but also the RV craft as saucers with faster than light speed capabilities. This is massive. To see this in Brad's own words, why did Bill Scott in Aviation Week in Space Technology never published the segment?</w:t>
        <w:br/>
        <w:br/>
        <w:t>00;30;44;07 - 00;31;07;27</w:t>
        <w:br/>
        <w:t>Unknown</w:t>
        <w:br/>
        <w:t>Well, it makes sense, as we saw in the document where Bill states that he had trouble believing some of the things Brad said because it had to do with flying saucers that were capable of light speed, that were copied from other beings and technology dating back to 1947. Just wanted to take a minute to say that if you want to read the entire interview, I highly suggest it because I just did a summary here.</w:t>
        <w:br/>
        <w:br/>
        <w:t>00;31;08;03 - 00;31;38;29</w:t>
        <w:br/>
        <w:t>Unknown</w:t>
        <w:br/>
        <w:t>The entire thing is quite mind boggling. Back to the investigation. Was the RV technology copied from the 1947 Roswell craft? The crudeness of the craft makes logical sense when in context, scientists and engineers couldn't make the found anomalous craft work. The man spearheading the RV program wished to build a fleet of these craft, but sought appropriate funding for it, hoping the Bush administration would be as enthusiastic as the Reagan administration about building up these reproduction vehicles.</w:t>
        <w:br/>
        <w:br/>
        <w:t>00;31;39;01 - 00;32;01;07</w:t>
        <w:br/>
        <w:t>Unknown</w:t>
        <w:br/>
        <w:t>Never was it revealed who these vehicles belong to or who these men reported to. Wow, guys. So 11 years before Mark appeared on the Disclosure Project, making the term RV famous, Brad had actually confirmed the story all the way back in 1990. Included in these interview notes is a sketch of the exhibit, which I believe was drawn by Sorensen's hand.</w:t>
        <w:br/>
        <w:br/>
        <w:t>00;32;01;10 - 00;32;10;21</w:t>
        <w:br/>
        <w:t>Unknown</w:t>
        <w:br/>
        <w:t>Let's circle back to Mark and dive into his investigation around the RV.</w:t>
        <w:br/>
        <w:br/>
        <w:t>00;32;10;24 - 00;32;37;01</w:t>
        <w:br/>
        <w:t>Unknown</w:t>
        <w:br/>
        <w:t>After listening intently to Sorensen and analyzing the rough sketches of the RV, Brad drawing some legal paper, Mark got to work utilizing his legendary drawing skills to translate the RV to traditional blueprint designs. Mark's work ultimately led to the now famous RV flux Liner cutaway drawing, and one of the original blueprints of the Alien Reproduction Vehicle, which I produced in March 1989.</w:t>
        <w:br/>
        <w:br/>
        <w:t>00;32;37;03 - 00;33;01;18</w:t>
        <w:br/>
        <w:t>Unknown</w:t>
        <w:br/>
        <w:t>It was, put together by, accumulating a lot of, verbal testimony from Brad and later from a number of other sources, including sketch elements of other people that I talked to who had some contractor information about the vehicle. In this clip, we heard Mark mentioned alongside Sorensen. His design was based on the testimony of others who had seen the craft.</w:t>
        <w:br/>
        <w:br/>
        <w:t>00;33;01;21 - 00;33;28;27</w:t>
        <w:br/>
        <w:t>Unknown</w:t>
        <w:br/>
        <w:t>In 2001, McCandless would feature in Steven Greer's National Press Club conference with his explosive testimony, as well as a Steven Greer interview titled blueprint for a UFO, where he would expand on additional sightings of RV Later, spoke to a gentleman by the name of Kent Celan that I met at an air show at Edwards Air Force Base in 1992, the first unveiling publicly of the B-2 bomber.</w:t>
        <w:br/>
        <w:br/>
        <w:t>00;33;29;00 - 00;33;57;22</w:t>
        <w:br/>
        <w:t>Unknown</w:t>
        <w:br/>
        <w:t>He indicated to me that in 1973, when he was a crew chief, working on, experimental aircraft at Edwards Air Force Base, that he had, unintentionally wandered into an area where there was a classified aircraft, namely the RV. He described it in detail and he added, other details to the account, concerning the configuration and the operations vehicle that, Brad Sorensen was not aware of.</w:t>
        <w:br/>
        <w:br/>
        <w:t>00;33;57;25 - 00;34;25;04</w:t>
        <w:br/>
        <w:t>Unknown</w:t>
        <w:br/>
        <w:t>According to Celan, while working for the Air Intelligence Agency at Edwards North Base, he witnessed the Flux Liner RV in 1973 when cutting across the base to retrieve a ground power unit. Sightings of an RV at Edwards are possibly corroborated within the long lost files of Leonard Stringfield in Crash Retrievals of the Third Kind, fantastic CAD designer Michael Strat gained access to the files of the late Stringfield in Move On, Ohio.</w:t>
        <w:br/>
        <w:br/>
        <w:t>00;34;25;09 - 00;34;52;26</w:t>
        <w:br/>
        <w:t>Unknown</w:t>
        <w:br/>
        <w:t>Here, Sharratt would publish cases that had not made their way into the crash. Retrieval status reports one through seven, Leonard received information from a class A witness who claimed to have witnessed a captured UFO at Edwards. This pilot was given permission to cut across the base in a USAF security vehicle when he stopped at a group of hangars to ask for directions within the open hangars, the witness observed a large disc shaped craft with a clear transparent dome on the top.</w:t>
        <w:br/>
        <w:br/>
        <w:t>00;34;52;28 - 00;35;16;07</w:t>
        <w:br/>
        <w:t>Unknown</w:t>
        <w:br/>
        <w:t>The witness was immediately told to vacate the area. The incident allegedly took place in the 1960s. Similar instances exist in the files of Stringfield, such as the testimony of one Mr. Hines, who relayed secondhand info from a source at Bell Labs in the early 1950s. This source saw a UFO retrieval or test craft being brought into a California air base.</w:t>
        <w:br/>
        <w:br/>
        <w:t>00;35;16;10 - 00;35;49;06</w:t>
        <w:br/>
        <w:t>Unknown</w:t>
        <w:br/>
        <w:t>The source additionally saw a cutaway of the craft. The fantastic 2014 documentary. We've been pulling clips from, titled Zero Point The Story of Mark McCandless and the flux liner explores an additional witness who claimed to have knowledge of the RV. One Lieutenant Colonel John Williams Williams 2000 testimony also features briefly in Steven Greer's fantastic disclosure briefing document. Williams served as an electrical engineer in charge of construction projects for Military Air Command at Norton from 1981 to 1982.</w:t>
        <w:br/>
        <w:br/>
        <w:t>00;35;49;12 - 00;36;13;24</w:t>
        <w:br/>
        <w:t>Unknown</w:t>
        <w:br/>
        <w:t>The lieutenant colonel stated he knew of the facility within Norton Air Force Base that was so secretive, not even the base's wing commander was allowed access. Rumor circulated the base facility housed a UFO very little more than rumors here in Williams story. However, even the implication of a craft near Norton is worthy to analyze. Mark's pursuit of tracking down other witnesses of RV was relentless.</w:t>
        <w:br/>
        <w:br/>
        <w:t>00;36;13;26 - 00;36;45;02</w:t>
        <w:br/>
        <w:t>Unknown</w:t>
        <w:br/>
        <w:t>In 2001, on the Disclosure Project conference panel, Mark would display two original photographs obtained from USAF Captain Harvey Williams, who photographed a disc in 1967 while flying a C-47 at 12,000ft over Provo, Utah. Mark would state the images accurately depict the RV craft up to the synthetic vision systems on the crew component of the craft. Mark utilized these photographs to highlight how the synthetic vision system may have changed from 1967 to 1988.</w:t>
        <w:br/>
        <w:br/>
        <w:t>00;36;45;04 - 00;37;27;18</w:t>
        <w:br/>
        <w:t>Unknown</w:t>
        <w:br/>
        <w:t>As mentioned before, many components of the 1988 RV as relayed by Brad, utilized off shelf components, including the synthetic vision systems and surrounding acrylic bubble mark reason due to cameras being much larger in 1967, the vision system bubbles would need to be much larger as well to accommodate these devices. Interesting to analyze this possible RV evolution. Later on I obtained, photographs that were, taken in 1967 by a military pilot, Harvey Williams, flying a C-47 for the Air Force at 12,000ft, approximately 25 miles southwest of Provo, Utah.</w:t>
        <w:br/>
        <w:br/>
        <w:t>00;37;27;20 - 00;37;59;13</w:t>
        <w:br/>
        <w:t>Unknown</w:t>
        <w:br/>
        <w:t>This particular vehicle matches the so-called RV, in all proportions and respects in terms of the detail of the shape of the craft. I would like to quickly highlight. Provo, Utah is under 100 miles from Dugway Proving Grounds, a location I have covered previously. Witness EMS claimed to have observed a hovering craft at the Dugway Aviary building and also knew of a dum, a deep underground military base engaging in UAP programs under Dugway Main facility from 1988 to his passing in 2021.</w:t>
        <w:br/>
        <w:br/>
        <w:t>00;37;59;13 - 00;38;24;21</w:t>
        <w:br/>
        <w:t>Unknown</w:t>
        <w:br/>
        <w:t>Mark's insatiable curiosity would lead him to devoting much of his life to discovering how the RV functioned. He would draw parallels to possible Nazi flying saucer technology and de clock patents filed by associates of T Townsend, Brown, and even technology possibly discovered by the great Nikola Tesla. Marc's research led him to high size and elegantly simple yet crude design.</w:t>
        <w:br/>
        <w:br/>
        <w:t>00;38;24;24 - 00;38;55;08</w:t>
        <w:br/>
        <w:t>Unknown</w:t>
        <w:br/>
        <w:t>The Alva system, for all of its claims of flashy, out of this world propulsion capabilities, wasn't even remarkably simple. It could be described as a large scale, souped up Tesla coil designed to negate gravity and inertia with off the shelf navigation and life support systems bolted on almost as an afterthought. You could think of it as the model T of anti-gravity vehicles, an industrial dune buggy or crude hot rod that can get you to Mars in a few minutes.</w:t>
        <w:br/>
        <w:br/>
        <w:t>00;38;55;10 - 00;39;28;27</w:t>
        <w:br/>
        <w:t>Unknown</w:t>
        <w:br/>
        <w:t>In this version, at least first class seating was still a way off. The most complicated aspect of the RV to Mark seemed to be the pilot's control system. The sphere itself appears to be, a, kind of a domed arrangement where you have a number of fiber optic, leads that come into the, the sphere and for each one of the 48 capacitor arrays, there's a series of sensors that are then used to sort of relay information to the individual plates.</w:t>
        <w:br/>
        <w:br/>
        <w:t>00;39;28;29 - 00;39;55;21</w:t>
        <w:br/>
        <w:t>Unknown</w:t>
        <w:br/>
        <w:t>And so then on the bottom of this, you have a, a ball that that moves around and can be, you know, used to, convey, the commands of the pilot in terms of what he wants to do and in terms of shaping the field around the vehicle. And right in the center of that ball is a kind of, laser diode that sends a laser beam up into the, the underside, the inside of the sphere.</w:t>
        <w:br/>
        <w:br/>
        <w:t>00;39;55;24 - 00;40;17;01</w:t>
        <w:br/>
        <w:t>Unknown</w:t>
        <w:br/>
        <w:t>So as the ball moves, that laser is sort of scanning around on the inside of the different sensors that are responsible for each of the capacitor sections, then will, you know, there's a series of relays that will open up and close and let a certain amount of energy in or, you know, prevent it from going in. And when it's dead center, it means that all of them get the exact same amount of information.</w:t>
        <w:br/>
        <w:br/>
        <w:t>00;40;17;01 - 00;40;32;21</w:t>
        <w:br/>
        <w:t>Unknown</w:t>
        <w:br/>
        <w:t>You just go straight up if you want to back to the right, then you, you turn your bank, this to the right sends, you know, these the the, laser signal over to the opposite side of the dome. And it says that the opposite side of the craft is going to get more energy. So it banks in that direction.</w:t>
        <w:br/>
        <w:br/>
        <w:t>00;40;32;24 - 00;40;48;21</w:t>
        <w:br/>
        <w:t>Unknown</w:t>
        <w:br/>
        <w:t>It's kind of like in a, helicopter in the swash plate of a helicopter. Or when you want to bank to the left, you create more deflection in the, the main rotor on the right side so that it begins to bank to the right or bank to the left. Scuse me. So it's kind of the same principle.</w:t>
        <w:br/>
        <w:br/>
        <w:t>00;40;48;26 - 00;41;11;01</w:t>
        <w:br/>
        <w:t>Unknown</w:t>
        <w:br/>
        <w:t>Mark theorized the craft operated in space time, similar to an Alcubierre drive, a system that compresses space time ahead of a craft and stretches space time behind the craft. The area between these two vectors creates a localized space time, reducing inertial effects and mitigating G-forces for the craft. The Alcubierre drive allows for a faster than light travel system.</w:t>
        <w:br/>
        <w:br/>
        <w:t>00;41;11;01 - 00;41;40;10</w:t>
        <w:br/>
        <w:t>Unknown</w:t>
        <w:br/>
        <w:t>However, the validity of this drive has been debated endlessly, and I simply do not have the physics capabilities to contribute to this argument. This mitigation of G-forces and inertial dampening seems to be present in numerous historical UAP sightings, where instantaneous acceleration is observed in perhaps a localized spacetime pocket is indeed possible with any giant RV craft. And I'd like to leave you with some words by former Northrop Grumman deputy CTO and Colonel of Army Futures Command, Carl Nel.</w:t>
        <w:br/>
        <w:br/>
        <w:t>00;41;40;13 - 00;42;27;14</w:t>
        <w:br/>
        <w:t>Unknown</w:t>
        <w:br/>
        <w:t>The second point is faster than light travel. Everybody says faster than light travel is not possible. This is false. Miguel Alcubierre, a postgraduate student at the University of Mexico, in 1994, solved Einstein's equations for the effect of faster than light mechanism. NASA has investigated this. Everyone accepts his solution is valid. These performance characteristics draw my attention to estimating flight characteristics of anomalous Unidentified Aerial Vehicles by Professor Kevin Knuth in this paper, PhD Professor Knuth estimated the G-forces experienced by the Tic-Tac craft in Commander David Fravor 2004 sighting G-forces experienced by this craft when it dropped from a high altitude to sea level, were estimated to reach in excess of 5500 GS.</w:t>
        <w:br/>
        <w:br/>
        <w:t>00;42;27;14 - 00;43;04;24</w:t>
        <w:br/>
        <w:t>Unknown</w:t>
        <w:br/>
        <w:t>For reference, our best ballistic missiles can experience, but a fraction of these G-forces before ripping themselves to shreds. Marc's research would ultimately lead to a 2015 lecture at the Secret Space Program titled The Feasibility of Interstellar Travel. The summary of this discussion states, quote, how back engineered off world technology created powerful leverage for corporations to take over control of world government, establish an internationally manned secret space program and breakaway civilization, and quote, even though firsthand witness Brad Sorenson stated, the enigmatic man showing off the RV claimed the craft had explored our solar system.</w:t>
        <w:br/>
        <w:br/>
        <w:t>00;43;04;24 - 00;43;46;19</w:t>
        <w:br/>
        <w:t>Unknown</w:t>
        <w:br/>
        <w:t>This is a very charged statement by Mark. Oftentimes, the phrase secret space program is associated with unexplained claims and outright bizarre stories. So let's instead analyze the claims of Gary McKinnon and Edgar Fouche in relation to a secret space program. I have spoken about USAF Master Sergeant Edgar Fouche myriad times, most recently analyzing his claims of encountering full anti-gravity propulsion systems for a secret space fleet while working for the proposed Defense Advanced Research Center in 1979, Foust claimed triangular shaped craft titled TR3 B leverages reverse engineer technology to provide logistics and transportation to a secret space fleet.</w:t>
        <w:br/>
        <w:br/>
        <w:t>00;43;46;22 - 00;44;08;18</w:t>
        <w:br/>
        <w:t>Unknown</w:t>
        <w:br/>
        <w:t>Construction of these craft, or allegedly a joint effort by Northrop Grumman, Lockheed Martin, Boeing, Teledyne and the project is managed by the NRO, CIA, and NSA sources. Testimony is extremely impactful for me due to stating pilots of the TR3 B craft are few and far between. These elite pilots are plucked from the Edwards for 12th test Group Test Pilot school.</w:t>
        <w:br/>
        <w:br/>
        <w:t>00;44;08;24 - 00;44;49;20</w:t>
        <w:br/>
        <w:t>Unknown</w:t>
        <w:br/>
        <w:t>I recently did a whole investigation into this subject and with high confidence in this project's validity, I explored a joint research project between Edwards Air Force Base and Nellis Air Force Base focused on testing reverse engineered craft and technology of non-human origin. This project I explored employs contractors such as Lockheed Martin and Boeing, skims funds off the F-35 fighter program operates over restricted airspace such as the Nevada Test and Training Range, and employs the Edwards for 12 test pilot School and Electronics Warfare Group have no fears the TR three B will get a full exploration of its own, but context around Mark's discussion on a secret space program is extremely valuable here.</w:t>
        <w:br/>
        <w:br/>
        <w:t>00;44;49;23 - 00;45;16;16</w:t>
        <w:br/>
        <w:t>Unknown</w:t>
        <w:br/>
        <w:t>Additionally, remember, if you will, U.S. Army Green Beret RA, who witnessed the Off World Technologies Division at the Naval Surface Warfare Center in Crane, Indiana, RA, stated in an interview to me while performing operations on Nellis and nearby D.o.e. owned land, he was witness to triangular shaped craft operating off electro gravity propulsion. In 2002, British hacker Gary McKinnon was arrested for hacking into U.S. Army and NASA computer systems.</w:t>
        <w:br/>
        <w:br/>
        <w:t>00;45;16;23 - 00;45;45;05</w:t>
        <w:br/>
        <w:t>Unknown</w:t>
        <w:br/>
        <w:t>McKinnon claimed amongst mundane files was an image housed in the NASA Johnson Space Center, featuring a cigar shaped object stationed in near Earth orbit. McKinnon also claimed to have found a document on a NASA server titled non Terrestrial Officers, containing Names and ranks of USAF personnel. Amongst these documents were tabs for material transfer between ships. This already draws parallels to fascist TR3, b logistics and personnel carrier ships.</w:t>
        <w:br/>
        <w:br/>
        <w:t>00;45;45;12 - 00;46;26;19</w:t>
        <w:br/>
        <w:t>Unknown</w:t>
        <w:br/>
        <w:t>So maybe this idea of a black budget hidden space program isn't so fantastical. Let's see what Mark has to say in this discussion. I want to talk to you about a few of the different vehicles that I believe are being used in the Secret Space program, or have been used in the Secret Space program craft listed here are, of course, the Flux Liner Alien Reproduction vehicle, as well as the first generation Aurora constructed by Lockheed, and a triangular shaped craft out of Lockheed skunkworks that allegedly served as the target for a 1989 Germany crash retrieval operation, McCandless detailed how his first suspicions of highly classified black budget aircraft programs arose when he met two Lockheed</w:t>
        <w:br/>
        <w:br/>
        <w:t>00;46;26;19 - 00;46;53;05</w:t>
        <w:br/>
        <w:t>Unknown</w:t>
        <w:br/>
        <w:t>skunkworks personnel who commissioned Mach to illustrate a pitch to DoD for a new jet with extreme speed capabilities. Mach compared components of scramjet technology to create what he thought was an extremely eyecatching design. Meeting with these skunkworks personnel, they grew furious, with Mach accidentally letting it slipped. Aircraft components would tear apart during mock 17 speeds, or 13,000mph. And remember, this was before Lockheed became Lockheed Martin.</w:t>
        <w:br/>
        <w:br/>
        <w:t>00;46;53;05 - 00;47;24;00</w:t>
        <w:br/>
        <w:t>Unknown</w:t>
        <w:br/>
        <w:t>So this incident occurred even before the Sorenson incident. For reference, the world's fastest jet, the unmanned NASA x 43, reaches a top speed of Mach 9.6, or 7366mph, and the world's fastest man jet, the SR 71 Blackbird, reached solely Mach 3.3 or 2193mph. Mark moved on to discuss in great detail Sorensen's RV experience in 1988. Not a ton of new information here we haven't already covered.</w:t>
        <w:br/>
        <w:br/>
        <w:t>00;47;24;04 - 00;47;52;16</w:t>
        <w:br/>
        <w:t>Unknown</w:t>
        <w:br/>
        <w:t>Mach did touch on the interesting point that Brad and most likely Frank Carlucci, flew a short flight to Palmdale Air Force Plant 42 to view this special exhibit. As they were going into the hangar, the gentleman turns to my friends and says, he just realized that there are some aircraft on exhibit here that you're not cleared for. To security wise, you're not clear to see these aircraft.</w:t>
        <w:br/>
        <w:br/>
        <w:t>00;47;52;16 - 00;48;13;21</w:t>
        <w:br/>
        <w:t>Unknown</w:t>
        <w:br/>
        <w:t>So just enjoy the show. Walk around, you know, listen, take a look, but don't say anything to anybody. So he goes in, I don't know how well you can see this because it came out kind of light, but there were two pieces or two, two sections to this particular, hangar on the inside. I would like to add Air Force Plant 42 in Palmdale.</w:t>
        <w:br/>
        <w:br/>
        <w:t>00;48;13;21 - 00;48;38;29</w:t>
        <w:br/>
        <w:t>Unknown</w:t>
        <w:br/>
        <w:t>Is less than 30 miles southwest of Edwards Air Force Base. The site features a sizable Northrop Grumman facility, as well as Lockheed Martin hangars and the home of the infamous Lockheed Martin skunkworks division. The claim these are RVs were shown at plant 42, very near Edwards. Matches very closely with my previous thesis of a joint reverse engineering program out of Edwards now witness Ed stated he worked on joint programs with Lockheed Martin and Boeing.</w:t>
        <w:br/>
        <w:br/>
        <w:t>00;48;39;02 - 00;49;06;15</w:t>
        <w:br/>
        <w:t>Unknown</w:t>
        <w:br/>
        <w:t>Yet historically, Northrop has been additionally implicated in the construction of the TR three B Black Manta craft, and an anti-gravity disc known as the Great Pumpkin developed at Northrop Grumman Advanced Concepts and Technologies Division, Palmdale, California. Hang tight, guys, because our next project will cover US aerospace craft allegedly built with Nye technology, especially because there are numerous claims of joint developed reverse engineered craft from Lockheed Skunk Works and Northrop Grumman.</w:t>
        <w:br/>
        <w:br/>
        <w:t>00;49;06;17 - 00;49;39;21</w:t>
        <w:br/>
        <w:t>Unknown</w:t>
        <w:br/>
        <w:t>All of these deviations from Mark story are to say, I find the continued parallels between the alien reproduction vehicle and the four 12th Reverse Engineering Group at Edwards and Nellis, quite tangible, as well as the addition of Northrop Grumman to the core contractors engaging in RV, Marc leveraged his understanding of physics to discuss how the RV craft possibly generated three different electromagnetic fields, one created by the primary windings of the Tesla coil, one created by the windings in the center, and finally one created by a low temperature plasma fired through the center.</w:t>
        <w:br/>
        <w:br/>
        <w:t>00;49;39;28 - 00;50;03;16</w:t>
        <w:br/>
        <w:t>Unknown</w:t>
        <w:br/>
        <w:t>And guys, I say this all the time. Physics really isn't my strong suit, so please watch the lecture for a better understanding. So in the process, what I really think that I've sort of stumbled across is a way in which. This system here has three different electromagnetic fields. It has the one created by the primary windings of the Tesla coil.</w:t>
        <w:br/>
        <w:br/>
        <w:t>00;50;03;18 - 00;50;32;20</w:t>
        <w:br/>
        <w:t>Unknown</w:t>
        <w:br/>
        <w:t>It has the windings in the center that also creates their electromagnetic field. But then when that plasma ring or I should say it's actually a sort of a low temperature plasma like phenomenon or a virtual plasma, it fires down through the center. It also creates its own set of electromagnetic field lines. And so what happens is you have an effect that's very similar to you've heard of the electromagnetic pulse that occurs when a nuclear bomb goes off.</w:t>
        <w:br/>
        <w:br/>
        <w:t>00;50;32;20 - 00;51;01;03</w:t>
        <w:br/>
        <w:t>Unknown</w:t>
        <w:br/>
        <w:t>Well, they actually have a weapons called the explosively pumped electromagnetic pulse weapon. And it does the same thing. And what it does is it just combines overlapping electromagnetic field lines. And then using explosives, it pinches off. Oops, sorry. It pinches all those magnetic field lines and it creates a powerful pulse. And so what I'm suggesting to you is that process is actually forms a kind of a doorway for tapping into the zero point energy.</w:t>
        <w:br/>
        <w:br/>
        <w:t>00;51;01;06 - 00;51;23;02</w:t>
        <w:br/>
        <w:t>Unknown</w:t>
        <w:br/>
        <w:t>Now, why is that significant? Why does that mean anything? Well, part of the reason is that this device, when it taps into zero point energy, they've shown that zero point energy is actually responsible for the effect of gravity, for inertia and for mass. And so if you're pulling some of that energy out of the environment, it may be even though there's an infinite amount.</w:t>
        <w:br/>
        <w:br/>
        <w:t>00;51;23;02 - 00;51;43;02</w:t>
        <w:br/>
        <w:t>Unknown</w:t>
        <w:br/>
        <w:t>I mean, some of the latest figures are ten to the 109th power, joules per cubic centimeter. That's one of the latest figures I've seen. That's a monstrous amount of energy. That's enough energy that if you took all of the energy that's in this amount of space time and we're able to tap it, it would be able to boil off the oceans of the entire planet.</w:t>
        <w:br/>
        <w:br/>
        <w:t>00;51;43;04 - 00;52;06;26</w:t>
        <w:br/>
        <w:t>Unknown</w:t>
        <w:br/>
        <w:t>So you can see how this technology makes a hydrogen bomb look like a firecracker. That's probably one of the reasons why there's such a tremendous effort to suppress it, because in the wrong hands, obviously it can be weaponized to be very dangerous. Now, for example, Einstein said, you can never travel faster in speed of light because as you accelerate through space time, your interaction with the zero point energy that's embedded in space time raises your mass.</w:t>
        <w:br/>
        <w:br/>
        <w:t>00;52;06;26 - 00;52;23;17</w:t>
        <w:br/>
        <w:t>Unknown</w:t>
        <w:br/>
        <w:t>And so it makes it harder and harder for you to go faster and faster, so you can never really reach the speed of light. In fact, you said as if you could, that as you approach the speed of light that your mass would become near infinite. So imagine then that you're actually using the free energy of zero point energy.</w:t>
        <w:br/>
        <w:br/>
        <w:t>00;52;23;17 - 00;52;54;06</w:t>
        <w:br/>
        <w:t>Unknown</w:t>
        <w:br/>
        <w:t>You're tapping that as your propulsive force. You're using an environment. So there's a couple things that might happen when you do this. One is that it reduces the mass of your vehicle because you're using the stuff that would otherwise create to its increase, and you're using that to do work. You're using it as a propulsive force. So under that theory, under that theory, you could actually be able to accelerate up to and beyond the speed of light, because the very energy that would be ordinarily slowing you down by raising your mass is actually what you're using to push you along.</w:t>
        <w:br/>
        <w:br/>
        <w:t>00;52;54;10 - 00;53;17;04</w:t>
        <w:br/>
        <w:t>Unknown</w:t>
        <w:br/>
        <w:t>I do find it very interesting. Since 1975, Los Alamos National Labs was conducting extensive research into these explosive magnetic flux compression generators. Mark would then highlight a Polaroid image taken north of Cedarville, California, in the spring of 1984, which he reported may be one of the only photographs in existence of a string of vehicles used in this Secret Space program.</w:t>
        <w:br/>
        <w:br/>
        <w:t>00;53;17;09 - 00;53;46;11</w:t>
        <w:br/>
        <w:t>Unknown</w:t>
        <w:br/>
        <w:t>Mark even illustrated the craft based on the eyewitnesses testimony. Now under a loop looking at the original Polaroid, you can actually see a little bit more detail. This was a drawing done by the eyewitnesses, a fellow who took the photograph. And, there were some things about it that I could probably go into, but the the the thing that's important to remember is that some of some of the features look remarkably like some of the structure on the so-called alien reproduction vehicle.</w:t>
        <w:br/>
        <w:br/>
        <w:t>00;53;46;13 - 00;54;03;28</w:t>
        <w:br/>
        <w:t>Unknown</w:t>
        <w:br/>
        <w:t>And in fact, it didn't seem apparent to him that these wingtips, if you want to call them that, could actually rotate inward so that this thing would actually become more of a triangular shape, which also, of course, would help with with issues like storage. Now, this is a little bit more detailed drawing that I did based on what I could see through the loop.</w:t>
        <w:br/>
        <w:br/>
        <w:t>00;54;04;04 - 00;54;29;27</w:t>
        <w:br/>
        <w:t>Unknown</w:t>
        <w:br/>
        <w:t>Near the end of the presentation, Mark circled back to the May 1989 East Germany crash recovery of a Lockheed Martin Advanced Aerospace vehicle. This craft recovery is claimed to have been executed by special forces, ringing parallels to the numerous claims of G-Shock units involved in foreign and domestic UAP crash retrieval operations. Mark liken this craft to the F-117, a stealth fighter utilizing stealth technologies.</w:t>
        <w:br/>
        <w:br/>
        <w:t>00;54;29;29 - 00;54;49;22</w:t>
        <w:br/>
        <w:t>Unknown</w:t>
        <w:br/>
        <w:t>The most interesting component of this craft were the three spheres on the underside of the craft, appearing to be made of a white superconducting ceramic material. The crash of this vehicle allegedly broke off the tail section, dislodging one of these spheres. The pilot involved with the crash told Mark. The retrieval team was ordered not to touch the sparking sphere with bare hands.</w:t>
        <w:br/>
        <w:br/>
        <w:t>00;54;49;22 - 00;55;03;22</w:t>
        <w:br/>
        <w:t>Unknown</w:t>
        <w:br/>
        <w:t>Mark theorized these spheres utilize some sort of cryogenic fluid to harness zeropoint energy systems, meaning the craft may have employed RV systems.</w:t>
        <w:br/>
        <w:br/>
        <w:t>00;55;03;25 - 00;55;23;20</w:t>
        <w:br/>
        <w:t>Unknown</w:t>
        <w:br/>
        <w:t>When I finally did agree to get around to making a copy of this original drawing in the form of blueprint, I sent a copy to Brad and the. One of the first things that he said to me on the phone was and he was. He wasn't kidding when he said this. He said, you know, Mark, he says this drawing is about as accurate as you can get.</w:t>
        <w:br/>
        <w:br/>
        <w:t>00;55;23;20 - 00;55;39;26</w:t>
        <w:br/>
        <w:t>Unknown</w:t>
        <w:br/>
        <w:t>He says every detail, every aspect of it is right on the money. Said it is so accurate in every way. He says this has to be probably one of the most dangerous illustrations you've ever done in your life. And he says, and if you're smart, he says, you'll tear up the original, you'll throw it away, and you'll never talk about it again.</w:t>
        <w:br/>
        <w:br/>
        <w:t>00;55;40;01 - 00;56;04;05</w:t>
        <w:br/>
        <w:t>Unknown</w:t>
        <w:br/>
        <w:t>After Mark appeared on the 2001 Disclosure Project, speaking openly to the world about the alien reproduction vehicle, he got the strange feeling his activities were being monitored. Mark was called and warned to stop doing what he was doing, and one by one, he lost all of his defense clients, Mark reasoned. He understood why some corporations and individuals may not have wanted to be associated with somebody speaking about flying saucers.</w:t>
        <w:br/>
        <w:br/>
        <w:t>00;56;04;12 - 00;56;24;26</w:t>
        <w:br/>
        <w:t>Unknown</w:t>
        <w:br/>
        <w:t>Further attacks would see Mark threatened on the phone and his money and cars taken by the IRS. Mark would carry a heavy feeling of guilt and regret, including Brad Sorensen's name, stating he was almost coerced by Doctor Greer not to protect names. I mean, there's there's many times I lay awake at night with my nine millimeter under my pillow.</w:t>
        <w:br/>
        <w:br/>
        <w:t>00;56;24;28 - 00;56;47;24</w:t>
        <w:br/>
        <w:t>Unknown</w:t>
        <w:br/>
        <w:t>It and I wonder why they would kill me. You know, I honestly do. As we discussed earlier, I've played many clips from the fantastic documentary Zero Point The story of Mark McCandless and the flux liner by the late filmmaker James Allen. This documentary discusses strange deaths of free energy pioneers such as fundamental physicist Stephane Marinovich, who fell out of a window in 1997.</w:t>
        <w:br/>
        <w:br/>
        <w:t>00;56;47;24 - 00;57;11;15</w:t>
        <w:br/>
        <w:t>Unknown</w:t>
        <w:br/>
        <w:t>Cold fusion researcher Eugene Malouf, who was beaten to death in 2004. Zero Point field investor a red day goose who was found dead in his car in 2007. And Star Drive inventor Mark Thompson, who died unexpectedly in 2009 after a successful demonstration of his prototype. The best example here is the case of Amy Eskridge, which I may save for a future full investigation.</w:t>
        <w:br/>
        <w:br/>
        <w:t>00;57;11;17 - 00;57;42;04</w:t>
        <w:br/>
        <w:t>Unknown</w:t>
        <w:br/>
        <w:t>Doctor Amy Eskridge was a 35 year old scientist and co-founder of the Institute for Exotic Science in Huntsville, Alabama. In 2022, Amy died in what was ruled a self-inflicted instance. However, an incredible amount of controversy surrounds her passing. Leading up to her death, Amy had been lecturing on behalf of Holocron Engineering, a gravity modification R&amp;D company discussing historical anti-gravity experiments and modern black projects associated with developing the anti-gravity TR3 b craft.</w:t>
        <w:br/>
        <w:br/>
        <w:t>00;57;42;04 - 00;58;10;15</w:t>
        <w:br/>
        <w:t>Unknown</w:t>
        <w:br/>
        <w:t>Again, we'll save this for another time. Marc admitted he had no idea what the RV and these technologies were used for, but he did. State clandestine military operations may stop at nothing to prevent these technologies from leaking to the public and foreign adversaries, and housing these programs, alongside defense contractors, would strengthen classification of programs utilizing these systems and these strange deaths very well may include James Allen of the 2014 documentary.</w:t>
        <w:br/>
        <w:br/>
        <w:t>00;58;10;15 - 00;58;30;14</w:t>
        <w:br/>
        <w:t>Unknown</w:t>
        <w:br/>
        <w:t>The details around his death are highly suspicious. This is the young man who produced the film that you'll probably have a chance to see later on, James Allen. He's passed away now, and, This was literally just a month before the film was being released, and he suddenly became very sick. Was in the hospital. He died within two and a half months.</w:t>
        <w:br/>
        <w:br/>
        <w:t>00;58;30;16 - 00;58;49;29</w:t>
        <w:br/>
        <w:t>Unknown</w:t>
        <w:br/>
        <w:t>And the manner of his illness was so peculiar and so strange, we decided to go have some pathology done. And what we found, it's really hard to see on this chart because it's so small. I wish I could blow it up somehow, but basically all of these little things here we see an H next to those levels right there.</w:t>
        <w:br/>
        <w:br/>
        <w:t>00;58;50;02 - 00;59;14;29</w:t>
        <w:br/>
        <w:t>Unknown</w:t>
        <w:br/>
        <w:t>Those are all radioisotopes like uranium, thorium, beryllium, cadmium, things that you would not find naturally occurring. So it seems apparent to us that he was poisoned using radio isotopes. And, so I would like to dedicate the memory. Oh, I'd like to dedicate this presentation to the memory of my friend James Allen. The brilliant man had a great, great potential as a filmmaker ahead of him, and I.</w:t>
        <w:br/>
        <w:br/>
        <w:t>00;59;15;01 - 00;59;37;20</w:t>
        <w:br/>
        <w:t>Unknown</w:t>
        <w:br/>
        <w:t>I thank him for the time that he dedicated to documenting what I did. On April 13th, 2021, at the age of 69, Mark was found dead in his home from an apparent self-inflicted gunshot wound to the head. That day of April 13th, Marquette spoken to his friend Rick Price and told him he would call them later. Mark additionally spoke to his girlfriend and told her he would speak to her when he arrived to work at her animal shelter.</w:t>
        <w:br/>
        <w:br/>
        <w:t>00;59;37;27 - 01;00;00;21</w:t>
        <w:br/>
        <w:t>Unknown</w:t>
        <w:br/>
        <w:t>According to Robert T Morning Star, Mark was supposed to testify to elements of the Senate on UAP in June of 2021 and had been in contact with Senator Rubio. Was Mark's death truly his choice? I am reminded of what Brad told me when I asked about Mark's death. Quote Mark McCandless was a stupid, dramatic, selfish fool who died because he could not keep his mouth shut.</w:t>
        <w:br/>
        <w:br/>
        <w:t>01;00;00;23 - 01;00;30;01</w:t>
        <w:br/>
        <w:t>Unknown</w:t>
        <w:br/>
        <w:t>Learn from this end quote. Why was Mark allowed to investigate and speak on the RV from 1988 to 2021, was testifying to the Senate, possibly including Rubio and the Gang of Eight? The final straw. I am again reminded of Brad's words. Quote I protected him until I could not end quote. Hey guys, I know we ended on a very somber tone, so I would just like to take a moment to dedicate this video to the memory of James Allen and Mark McCandless.</w:t>
        <w:br/>
        <w:br/>
        <w:t>01;00;30;03 - 01;00;56;21</w:t>
        <w:br/>
        <w:t>Unknown</w:t>
        <w:br/>
        <w:t>Without Mark's work and James Allen's work, none of this would have been possible. I'd also highly recommend watching the 2004 documentary Zero Point and the story of the flux Liner, as well as Steven Greer's 2001 NPC and the interview with Mark titled blueprint for a UFO. If you didn't notice earlier, I would also highly recommend reading the 1990 interview with Bill Scott, the Senior Engineer of Aviation Week in Space Technology, and Brad Sorenson.</w:t>
        <w:br/>
        <w:br/>
        <w:t>01;00;56;23 - 01;01;26;16</w:t>
        <w:br/>
        <w:t>Unknown</w:t>
        <w:br/>
        <w:t>Now, after that massive investigation, what do you guys think? I personally find the story of the RV one of, if the not most interesting stories in all of whatever you want to call it, ufology. Even before the Shellenberger article with immaculate constellation and the mention of RV, there was something about the McCandless story that always stuck out to me the level of detail with which he described the flux liner as relayed by Brad.</w:t>
        <w:br/>
        <w:br/>
        <w:t>01;01;26;18 - 01;01;52;22</w:t>
        <w:br/>
        <w:t>Unknown</w:t>
        <w:br/>
        <w:t>And now, after finding this interview with Brad, some of these small intricacies that Mark would say, this is how Brad acted. You know, usually he was very animated and and quite, you know, lively. And then in the interview with Bill Scott, we see, you know, Brad using foul language and being very descriptive. I took special note of him kind of making fun of the designers of the RV craft, saying, clearly this was made by scientists.</w:t>
        <w:br/>
        <w:br/>
        <w:t>01;01;52;22 - 01;02;33;16</w:t>
        <w:br/>
        <w:t>Unknown</w:t>
        <w:br/>
        <w:t>You know, Brad, as an industrial designer and Mark as a designer, they carry a certain swagger with their designs sleek, beautiful, you know, especially Brad as as coming from a car designer background, him just making fun of of the scientists saying it was clearly made by them. Now, I think the most shocking part of Brad's testimony in the 1990 interview is the statement of how these individuals in charge of the RV got their hands on the craft, copied the technology, couldn't figure out how it worked from somewhere in 1947, with others with beans that you try to take their technology off the board for humans, it wasn't meant for us.</w:t>
        <w:br/>
        <w:br/>
        <w:t>01;02;33;19 - 01;02;59;25</w:t>
        <w:br/>
        <w:t>Unknown</w:t>
        <w:br/>
        <w:t>This harkens back to many stories in ufology about the Roswell craft, about, humans getting their hands on technology forcefully, and stories in the private sector about, companies and scientists not necessarily knowing how exactly these craft function. And thus we get a poor man's copy in the RV. You know, we have these off shelf components, the synthetic vision system, the jump seat, the radial oxygen tanks.</w:t>
        <w:br/>
        <w:br/>
        <w:t>01;02;59;25 - 01;03;26;22</w:t>
        <w:br/>
        <w:t>Unknown</w:t>
        <w:br/>
        <w:t>It's quite interesting. And I also found it quite puzzling how Brad says he doesn't know who these aircraft belong to, or what exactly they're for and report to. You know, part of me thinks they were wondering about this Secret Space program, the craft, as Mark Dysart, who described as possibly taking samples off for these kind of black budget operations, which may function in sort of a closed loop.</w:t>
        <w:br/>
        <w:br/>
        <w:t>01;03;26;22 - 01;03;50;26</w:t>
        <w:br/>
        <w:t>Unknown</w:t>
        <w:br/>
        <w:t>You know, there are stories of these places, these places, facilities, programs operating in cash transactions and utilizing analog computers to completely stay off the books. And, you know, one would must think, how do these programs get their hands on materials, raw materials, metals, composite materials, you know, rare earth elements, lithium. You know, this begs the question, what if these are of craft?</w:t>
        <w:br/>
        <w:br/>
        <w:t>01;03;50;26 - 01;04;13;20</w:t>
        <w:br/>
        <w:t>Unknown</w:t>
        <w:br/>
        <w:t>What if one of their primary responsibilities is to, you know, visit the asteroid belt or Near Earth objects and kind of, retrieve metals, precious metals for these programs to operate and continue their research and continue their development. I'm just spitballing here. Of course, the reality is probably much stranger, especially when we factor in stories to Edgar Foust and the TR3.</w:t>
        <w:br/>
        <w:br/>
        <w:t>01;04;13;20 - 01;04;43;10</w:t>
        <w:br/>
        <w:t>Unknown</w:t>
        <w:br/>
        <w:t>B for, troop transport and logistics. You know, does this secret space program have some sort of of station across our solar system? I also want to remove this secret, space program away from sort of the more Corey Goode 20 and back type stories. Of course, some of these claims are quite fantastical, especially with Corey Goode. The 20 and back story, which is, essentially a story of indentured servitude to work side alongside, extraterrestrials and humans in a space program.</w:t>
        <w:br/>
        <w:br/>
        <w:t>01;04;43;10 - 01;05;09;25</w:t>
        <w:br/>
        <w:t>Unknown</w:t>
        <w:br/>
        <w:t>Corey Goode, the manufacturer of this story, actually, detail these lies under oath. So let's separate from those. And we can take a much more grounded analysis to the Secret Space program. Part of it may be for nuclear superiority. In the Secret Space program talk, Mark talked that the Aurora craft was actually a part of this program. And the Aurora, you know, may have its its place in this program due to the nuclear strike capabilities, as Brad described.</w:t>
        <w:br/>
        <w:br/>
        <w:t>01;05;09;25 - 01;05;39;15</w:t>
        <w:br/>
        <w:t>Unknown</w:t>
        <w:br/>
        <w:t>And, they could destroy any city in the Soviet Union with a population over 1 million in under two hours. So how interesting is this? The combination of Mark McCain's delicious RV with the entire testimony of Brad. Now that we have words from Brad's mouth, you know, forget the the the guys of death threats towards me, telling me that to say goodbye to everybody I love, which, to be quite honest, I wouldn't get too hard on Brad about this.</w:t>
        <w:br/>
        <w:br/>
        <w:t>01;05;39;15 - 01;06;07;18</w:t>
        <w:br/>
        <w:t>Unknown</w:t>
        <w:br/>
        <w:t>I think if anything, he's just probably trying to ward off amateur investigators off this case because there is a real and present danger here. But being able to look at the story through Brad's words, you know, I can only think of two differences between Brad's and Mark's stories. One of these in the Secret Space program talk, Mark spoke that the craft wasn't made of too much metal, that most of it was composite materials in the interview with Brad, he mentioned that a lot or a lot of metal was used.</w:t>
        <w:br/>
        <w:br/>
        <w:t>01;06;07;20 - 01;06;23;21</w:t>
        <w:br/>
        <w:t>Unknown</w:t>
        <w:br/>
        <w:t>So this may have just been something that evolved over time. You know, maybe Brad thought the filaments on the crew compartment and composite materials were in fact metal and so forth. Then also, Brad stated in the interview, there wasn't many stars so general ships there, but this was in relation to the first interview with some of the terrestrial craft.</w:t>
        <w:br/>
        <w:br/>
        <w:t>01;06;23;28 - 01;06;46;26</w:t>
        <w:br/>
        <w:t>Unknown</w:t>
        <w:br/>
        <w:t>He didn't actually specify if the generals were, were present for the RV demonstration. That interview, which Mark said the three star general was demonstrating the flight capabilities on the videotape. So, yeah, guys, we have the full story of RV. And this is just one facet of RV. We also have the full TR three B investigation dating back, to Edgar forced to go down.</w:t>
        <w:br/>
        <w:br/>
        <w:t>01;06;46;28 - 01;07;08;29</w:t>
        <w:br/>
        <w:t>Unknown</w:t>
        <w:br/>
        <w:t>And then we have a whole array of vehicles purported to be using new technology to some extent, from artificial intelligence to full components and propulsion systems. And I think there's a total of 10 to 15 of these alleged craft, of course, three of them being the flux liner, the Aurora craft and the, but mine's skipping a blank here.</w:t>
        <w:br/>
        <w:br/>
        <w:t>01;07;08;29 - 01;07;34;07</w:t>
        <w:br/>
        <w:t>Unknown</w:t>
        <w:br/>
        <w:t>The TR three B, but we have plenty more to investigate with RV. This isn't just McCandless, but this story was made famous by McCandless. So when Shellenberger mentions the story of RV in the whistleblower report, I immediately think of these crude, shallow saucers with jagged flight dynamics that can fast travel faster than light speeds. Now, this is a very serious topic, guys.</w:t>
        <w:br/>
        <w:br/>
        <w:t>01;07;34;10 - 01;08;03;19</w:t>
        <w:br/>
        <w:t>Unknown</w:t>
        <w:br/>
        <w:t>I don't want to draw any attention to Marc's grieving family. And of course, James Allen's presumably still grieving family. But it was worth kind of highlighting the strangeness around these passings, especially Marc possibly being, you know, set to testify in June of 2021 before congressional and Senate elements, it begs the question, Did Brad's protection of Marc what how, in whatever capacity, in whatever facet that was, run out when Marc decided to testify before Congress?</w:t>
        <w:br/>
        <w:br/>
        <w:t>01;08;03;22 - 01;08;20;23</w:t>
        <w:br/>
        <w:t>Unknown</w:t>
        <w:br/>
        <w:t>Was it all fine and dandy for him to be running around with Greer and saying these things and documentaries and having fun? But as soon as it came time for him to be subpoenaed or to to swear this on an under testimony that that was enough, I don't know. But so much respect to Marc. What a beautiful soul.</w:t>
        <w:br/>
        <w:br/>
        <w:t>01;08;20;23 - 01;08;45;17</w:t>
        <w:br/>
        <w:t>Unknown</w:t>
        <w:br/>
        <w:t>During these past couple weeks, I've got to watch dozens, if not 50 plus hours of Marc speaking. And he truly was a great loss to to humanity. What a beautiful artist. What a beautiful, eloquent person. And thank you, James Allen again for making such a beautiful documentary with this episode. Guys, I hope you enjoyed it. This was one of my favorite investigations ever to create.</w:t>
        <w:br/>
        <w:br/>
        <w:t>01;08;45;20 - 01;09;05;20</w:t>
        <w:br/>
        <w:t>Unknown</w:t>
        <w:br/>
        <w:t>And with that being said, please remember to like and subscribe! I have a Patreon. I don't gatekeeper any content there, only support what you think the channel is worth. And guys, I will catch everybody on the next show. Oh wait real fast. I do plan to attend the November 13th hearings and the Soul Foundation, so I should have live coverage from those boots on the ground.</w:t>
        <w:br/>
        <w:br/>
        <w:t>01;09;05;28 - 01;09;11;20</w:t>
        <w:br/>
        <w:t>Unknown</w:t>
        <w:br/>
        <w:t>But anyways guys, with that being said, thank you so much for joining and I will catch you all on the next show. Bye!</w:t>
        <w:br/>
        <w:br/>
      </w:r>
    </w:p>
    <w:p>
      <w:r>
        <w:br w:type="page"/>
      </w:r>
    </w:p>
    <w:p>
      <w:pPr>
        <w:pStyle w:val="Heading2"/>
      </w:pPr>
      <w:r>
        <w:t>07 Gerbs UAP Video Analyses\34 Alien Reproduction Vehicle - TR-3B and the Flying Triangles</w:t>
      </w:r>
    </w:p>
    <w:p>
      <w:r>
        <w:t>![[34-Alien Reproduction Vehicle - TR-3B and the Flying Triangles-thumbnail.jpg]]</w:t>
        <w:br/>
        <w:t>## aliases: ["Video 34: Alien Reproduction Vehicle - TR-3B and the Flying Triangles"]</w:t>
        <w:br/>
        <w:br/>
        <w:t>## tags: #UAPVideos #ReverseEngineering #TR3B #BlackPrograms #FlyingTriangles</w:t>
        <w:br/>
        <w:br/>
        <w:t xml:space="preserve">**Video Published:** 2024-11-30  </w:t>
        <w:br/>
        <w:t xml:space="preserve">**Video Link:** [YouTube – Alien Reproduction Vehicle - TR-3B and the Flying Triangles](https://chatgpt.com/g/g-67baa97585e08191bb015cca779fd47a-uap-gerb-research-assistant/c/INSERT_VIDEO_LINK)  </w:t>
        <w:br/>
        <w:t>**Approx. Length:** ~110 minutes</w:t>
        <w:br/>
        <w:br/>
        <w:t>---</w:t>
        <w:br/>
        <w:br/>
        <w:t>## 📌 Overview</w:t>
        <w:br/>
        <w:br/>
        <w:t>This video takes a deep dive into the **TR-3B and the Flying Triangles**, exploring their connection to **Alien Reproduction Vehicles (ARVs)**. Over the past few decades, numerous **sightings, whistleblower testimonies, and leaked documents** suggest that the **Department of Defense and private contractors** have developed and tested **reverse-engineered triangular craft** since at least the 1980s.</w:t>
        <w:br/>
        <w:br/>
        <w:t>Topics covered:</w:t>
        <w:br/>
        <w:br/>
        <w:t>- **The Immaculate Constellation Report** – Analysis of **triangle UAPs confirmed as ARVs**.</w:t>
        <w:br/>
        <w:t>- **Edgar Fouche’s TR-3B Testimony** – Insights into the **tactical reconnaissance vehicle**.</w:t>
        <w:br/>
        <w:t>- **TR-3B Technology** – Alleged use of **magnetic field disruptors and zero-point energy**.</w:t>
        <w:br/>
        <w:t>- **US Sightings (1980-2000)** – Historical context of triangular UFO waves.</w:t>
        <w:br/>
        <w:t>- **XF-131 Super Sentinel** – A mysterious **aerospace prototype** linked to Lockheed Martin.</w:t>
        <w:br/>
        <w:t>- **The Belgian Triangle Wave (1989-1990)** – Analysis of one of the most documented UFO incidents.</w:t>
        <w:br/>
        <w:t>- **Connections to Area 51 &amp; Black Budget Projects** – Exploring the **classified funding** behind these craft.</w:t>
        <w:br/>
        <w:br/>
        <w:t>---</w:t>
        <w:br/>
        <w:br/>
        <w:t>## 🎥 Timestamps</w:t>
        <w:br/>
        <w:br/>
        <w:t>- **0:00 – Intro**: Overview of TR-3B and Flying Triangle UAPs.</w:t>
        <w:br/>
        <w:t>- **3:27 – Triangle ARV Introduction**: Examining the evolution of these craft.</w:t>
        <w:br/>
        <w:t>- **9:28 – Edgar Fouche’s Testimony**: Insights from his USAF career.</w:t>
        <w:br/>
        <w:t>- **13:08 – TR-3B Reverse Engineering**: Alleged **non-human technology applications**.</w:t>
        <w:br/>
        <w:t>- **27:16 – Triangle Sightings (1980s-2000s)**: Historical patterns and witness reports.</w:t>
        <w:br/>
        <w:t>- **45:08 – XF-131 Super Sentinel**: A mysterious triangular craft.</w:t>
        <w:br/>
        <w:t>- **50:42 – The Belgian UFO Wave**: What happened in 1989-1990?</w:t>
        <w:br/>
        <w:t>- **1:06:40 – Conclusion**: Implications for **UAP disclosure and reverse engineering**.</w:t>
        <w:br/>
        <w:br/>
        <w:t>---</w:t>
        <w:br/>
        <w:br/>
        <w:t>## 📝 Key Takeaways</w:t>
        <w:br/>
        <w:br/>
        <w:t>1. **The TR-3B is alleged to be a human-made anti-gravity craft.**</w:t>
        <w:br/>
        <w:t xml:space="preserve">    - It reportedly uses **magnetic field disruptors to counteract gravity**.</w:t>
        <w:br/>
        <w:t>2. **Black budget projects have been linked to the development of ARVs.**</w:t>
        <w:br/>
        <w:t xml:space="preserve">    - Lockheed Martin, Northrop Grumman, and Boeing are suspected contractors.</w:t>
        <w:br/>
        <w:t>3. **The Belgian Triangle Wave remains one of the most well-documented UFO events.**</w:t>
        <w:br/>
        <w:t xml:space="preserve">    - Radar data and eyewitness testimony suggest **a large, silent, triangular craft**.</w:t>
        <w:br/>
        <w:t>4. **Some of these triangular craft may be man-made, while others remain unexplained.**</w:t>
        <w:br/>
        <w:t xml:space="preserve">    - The **Immaculate Constellation Report** confirms some ARVs as **human-made craft**.</w:t>
        <w:br/>
        <w:br/>
        <w:t>---</w:t>
        <w:br/>
        <w:br/>
        <w:t>## 🔗 Cross-References</w:t>
        <w:br/>
        <w:br/>
        <w:t>- [[Reverse_Engineering_and_Private_Sector]]</w:t>
        <w:br/>
        <w:t>- [[UFO Crashes and Retrievals]]</w:t>
        <w:br/>
        <w:t>- [[UFOs_and_Government_Secrecy]]</w:t>
        <w:br/>
        <w:t>- [[AARO_Testimonies]]</w:t>
        <w:br/>
        <w:br/>
        <w:t>---</w:t>
        <w:br/>
        <w:br/>
        <w:t>## ❓ Open Questions</w:t>
        <w:br/>
        <w:br/>
        <w:t>- Was Edgar Fouche’s **TR-3B testimony accurate**, or part of a disinformation campaign?</w:t>
        <w:br/>
        <w:t>- How many **operational triangle ARVs** exist today?</w:t>
        <w:br/>
        <w:t>- Why did **The X-Files** allegedly base a craft on real Lockheed Martin designs?</w:t>
        <w:br/>
        <w:br/>
        <w:t>---</w:t>
        <w:br/>
        <w:br/>
        <w:t>## 🔮 Next Steps &amp; Research</w:t>
        <w:br/>
        <w:br/>
        <w:t>- Investigate the **Belgian UFO wave radar data**.</w:t>
        <w:br/>
        <w:t>- Cross-reference **TR-3B reports with known military test programs**.</w:t>
        <w:br/>
        <w:t>- Analyze **leaked government documents on reverse-engineered UAPs**.</w:t>
        <w:br/>
        <w:br/>
        <w:t>---</w:t>
        <w:br/>
        <w:br/>
        <w:t>## 🏷️ Tags</w:t>
        <w:br/>
        <w:br/>
        <w:t>#UAPVideos #Disclosure #TR3B #GovernmentSecrecy #ReverseEngineering #FlyingTriangles</w:t>
        <w:br/>
        <w:br/>
        <w:t>---</w:t>
        <w:br/>
        <w:br/>
        <w:t>**References &amp; Links**</w:t>
        <w:br/>
        <w:br/>
        <w:t>- **Immaculate Constellation Report:** [Congressional Document](https://mace.house.gov/sites/evo-subsites/mace.house.gov/files/evo-media-document/Cannon%20212_20241113_154539.pdf)</w:t>
        <w:br/>
        <w:t>- **AARO 2024 UAP Report:** [Defense.gov](https://media.defense.gov/2024/Nov/14/2003583603/-1/-1/0/FY24-CONSOLIDATED-ANNUAL-REPORT-ON-UAP-508.PDF)</w:t>
        <w:br/>
        <w:t>- **Edgar Fouche’s NUFORC 1998 Presentation:** [YouTube](https://www.youtube.com/watch?v=Cc1IrnEkH0g&amp;t=3668s)</w:t>
        <w:br/>
        <w:t>- **Edgar Fouche Biography &amp; Controversy:** [AlienScientist](https://alienscientist.com/fouche.html)</w:t>
        <w:br/>
        <w:t>- **Secret Space Program Documents:** [Archive.org](https://archive.org/details/SecretSpaceProgrammeAndrewJohnson/page/n258/mode/1up)</w:t>
        <w:br/>
        <w:t>- **TR-3B Questions &amp; Answers:** [CheckTheEvidence](http://checktheevidencecom.ipage.com/checktheevidence.com/pdf/TR-3B%20questions%20and%20Answers.pdf)</w:t>
        <w:br/>
        <w:t>- **Declassified FOIA Documents on TR-3B:** [BlackVault](https://documents2.theblackvault.com/documents/dtic/a154363.pdf)</w:t>
        <w:br/>
        <w:t>- **Colin Saunders’ UFO Illustrations:** [CoastToCoastAM](https://www.coasttocoastam.com/photo/colin-saunders-ufo-illustrations/)</w:t>
        <w:br/>
        <w:t>- **Aurora Hypersonic Aircraft Investigation:** [Sandboxx](https://www.sandboxx.us/blog/was-americas-aurora-hypersonic-aircraft-real-we-get-to-the-bottom-of-it/)</w:t>
        <w:br/>
        <w:t>- **TR-3A &amp; Desert Storm Operations:** [Sandboxx](https://www.sandboxx.us/news/airpower/exploring-the-claims-that-americas-tr-3a-ufo-fought-in-desert-storm/)</w:t>
        <w:br/>
        <w:br/>
        <w:t>---</w:t>
        <w:br/>
        <w:t>## Transcript</w:t>
        <w:br/>
        <w:t>00;00;00;00 - 00;00;31;25</w:t>
        <w:br/>
        <w:t>Unknown</w:t>
        <w:br/>
        <w:t>For decades, humans around the world have reported sightings of dark, triangular shaped UFOs, often featuring three bright white lights at each corner and a dull red light or structural features on the middle surface. Unlike classic flying saucers, orbs, egg shaped craft, Tic Tacs, and strange organic shapes like the controversial jellyfish, UAP triangles have historically not been associated with non-human intelligence, but instead with deep sixed black budget human reverse engineering efforts.</w:t>
        <w:br/>
        <w:br/>
        <w:t>00;00;31;27 - 00;01;17;16</w:t>
        <w:br/>
        <w:t>Unknown</w:t>
        <w:br/>
        <w:t>This is somewhat due to triangular craft lacking many of the hallmarks of what some would consider an high craft. No visible means of propulsion, a lack of harsh angles and surface features, missing rivets, bolts and seams, as well as many triangular sightings occurring in concentrated periods over populated regions and military bases. Triangle craft were further touched upon in the fall 2024 UAP hearings, in which the shadowy, unacknowledged special access program Immaculate Constellation saw its public report released to Congress and the American people at least some of the triangles among the rarest UAP configurations reported in the Immaculate Constellation report have been confirmed by the use apt to be a RV.</w:t>
        <w:br/>
        <w:br/>
        <w:t>00;01;17;17 - 00;01;48;06</w:t>
        <w:br/>
        <w:t>Unknown</w:t>
        <w:br/>
        <w:t>Alien reproduction vehicles the same term used by presiding program members to label the Flux Liner. Flying saucer reproduction vehicle observed by Brad Sorensen at the 1988 Norton Air Force Base Show, and Representative Eric Burleson told me this was not the first time. In fact, he had heard the term RV, and I've seen this in some, and he had conversations about this with people from the UFO community that will say that there's two types of aircraft.</w:t>
        <w:br/>
        <w:br/>
        <w:t>00;01;48;06 - 00;02;17;03</w:t>
        <w:br/>
        <w:t>Unknown</w:t>
        <w:br/>
        <w:t>There is, there's a craft that is truly extraterrestrial, and then there's craft that we have reverse engineered and created and, and or reproduce. And so that that report, what is unique about the Immaculate Conception report is about these reproduced, you know, basically us reproducing what what is but are these triangles whose descriptions are oftentimes near identical, indeed human made.</w:t>
        <w:br/>
        <w:br/>
        <w:t>00;02;17;05 - 00;02;50;04</w:t>
        <w:br/>
        <w:t>Unknown</w:t>
        <w:br/>
        <w:t>What can we make of the whistleblower testimony of Edgar Shea, who describe these craft in great detail, including the name, the TR Tactical Reconnaissance? Three b what valuable evidence can we gather from slightly different triangle variations seen from the 1980s and 1990s? And why would the X-Files TV show contract a triangle design from an artist who drew an alleged reverse engineered craft called the Ex-F1 31 Super Sentinel, instructed by two Lockheed Martin and two Northrop Grumman engineers.</w:t>
        <w:br/>
        <w:br/>
        <w:t>00;02;50;06 - 00;03;31;23</w:t>
        <w:br/>
        <w:t>Unknown</w:t>
        <w:br/>
        <w:t>Hey guys, it's UAP Gerber, and I am thrilled for you to join me on another investigation into alien reproduction vehicles, this time focusing on the black triangles seen throughout the globe for decades. Let's venture into the full story of the TR three b RV, a possible parallel joint Northrop and Lockheed RV. Hailing from the Lockheed Martin Hallandale plan and strange possible RV prototypes seen throughout the 1980s and 1990s with odd features, let us investigate the origins, configurations, and purposes of these craft allegedly built from any high technology.</w:t>
        <w:br/>
        <w:br/>
        <w:t>00;03;31;26 - 00;03;59;01</w:t>
        <w:br/>
        <w:t>Unknown</w:t>
        <w:br/>
        <w:t>On November 13th, 2024, the term RV was entered into the Congressional Hearing Record with the Immaculate Constellation Report No. This term did not originate with Steven Greer in 2001. It can indeed be traced back to 1988, with alleged firsthand witness Brad Sorensen, who observed DoD and private industry attempts to reverse engineer anti-gravity, flying saucer craft and now the Immaculate Constellation unknown.</w:t>
        <w:br/>
        <w:br/>
        <w:t>00;03;59;01 - 00;04;33;07</w:t>
        <w:br/>
        <w:t>Unknown</w:t>
        <w:br/>
        <w:t>Anonymous a whistleblower report has labeled another craft configuration as alien reproduction vehicles. The triangle. The report, whose historical data tracked back to 2009, discussed a large equilateral triangle directly appearing over intelligence collecting vessels captured by Indo-Pak. Com. The US, Indo-Pacific command. The triangle hovered and rotated slowly 500 to 1000m above the ocean. Three bright points were seen at each bottom corner of the horizontally rotating triangle, with a horizontal bar of sweeping lights.</w:t>
        <w:br/>
        <w:br/>
        <w:t>00;04;33;07 - 00;04;58;19</w:t>
        <w:br/>
        <w:t>Unknown</w:t>
        <w:br/>
        <w:t>Partially observed collected intelligence revealed this triangle was a reproduction craft. A second Indo-Pak commentary detailed a fighter jet sized equilateral RV triangle of unknown origin, hovering less than 200m above a vessel at least two lights were observed on the craft, with at least one more obstructed on the underside of the craft, with the triangle slightly positioned at an upward angle.</w:t>
        <w:br/>
        <w:br/>
        <w:t>00;04;58;22 - 00;05;33;00</w:t>
        <w:br/>
        <w:t>Unknown</w:t>
        <w:br/>
        <w:t>In their 2023 and 2024 historical reports, arrow listed triangles as solely 3 to 4% of all reported UAPs, a morphology that is indeed quite uncommon. Project Bluebook, the U.S. Air Force's official UFO investigation program from 1952 to 1969, cataloged over 12,000 cases of varying quality. Let's reference this paper titled The Bluebook Unknowns by Dawn Berliner, which utilizes numerous criteria to analyze only the most unexplained of Blue Book cases in the 1950s.</w:t>
        <w:br/>
        <w:br/>
        <w:t>00;05;33;00 - 00;06;04;21</w:t>
        <w:br/>
        <w:t>Unknown</w:t>
        <w:br/>
        <w:t>We find solely for recorded anomalous triangle sightings. These triangles are often described as colorful, a far cry from our dark gray black craft with three lights the subject of today's analysis. Although Aero and Bluebook are not necessarily trustworthy, we can form a strong observation here analyzing historical UFO reporting trends. Thank you to UFO search.com and Richard Sheldrake. We can directly observe the time period of 1940 to 1970 and 2000 to modern day.</w:t>
        <w:br/>
        <w:br/>
        <w:t>00;06;04;28 - 00;06;50;12</w:t>
        <w:br/>
        <w:t>Unknown</w:t>
        <w:br/>
        <w:t>See few triangular craft sightings reported 1970 to 2000, particularly the 1980s and 1990s. See an overwhelming number of reported triangular UFO sightings. Not only does this confirm the data and claims made further in this video, but this also suggests a worldwide multi-decade UFO flap of triangle shaped craft. With the cases and testimony we will explore in this video, a strong thesis could be constructed that sometime in the 1970s, legacy UFO programs began constructing triangular alien reproduction vehicles based on non-human triangular craft, and iterated on and tested such craft over military bases during the 1980s to 2000.</w:t>
        <w:br/>
        <w:br/>
        <w:t>00;06;50;14 - 00;07;17;03</w:t>
        <w:br/>
        <w:t>Unknown</w:t>
        <w:br/>
        <w:t>And let's also reference the controversial majestic 12 document titled Psalm 101, or the Special Operations Manual. I covered at length with Ryan Wood in the description of craft from this document, allegedly dated 1954. We can find description of triangular shaped craft amongst the saucers, spheres, cigars, etc. the triangles read quote. This craft is believed to be new technology due to the rarity and recency of observations.</w:t>
        <w:br/>
        <w:br/>
        <w:t>00;07;17;08 - 00;07;57;22</w:t>
        <w:br/>
        <w:t>Unknown</w:t>
        <w:br/>
        <w:t>Radar indicates an isosceles triangle profile, the longest side being nearly 300ft in length. Little is known about the performance of these craft due to the rarity of good sightings, but they are believed to be capable of high speeds and abrupt maneuvers similar to or exceeding the performance attributed to types A and C in the midst of a slew of anonymous triangular sightings with strange lights and fixtures in the 1980s and 1990s, which we will discuss later, the 1989 Belgian UFO wave arose, all too often associated with the Patrick M hoax photograph or labeled a case of mass delusion, the Belgian Triangle UFO wave has incredible amounts of worthwhile investigation.</w:t>
        <w:br/>
        <w:br/>
        <w:t>00;07;57;22 - 00;08;22;20</w:t>
        <w:br/>
        <w:t>Unknown</w:t>
        <w:br/>
        <w:t>The wave is not the subject of today's video, but let's briefly discuss. In November of 1989, hundreds of reports surfaced from Belgium of a large, flat, triangular shaped craft with lights underneath flying at low altitudes. The event culminated on the night of March 30th, 1990, where an unknown object was tracked by radar and pursued by two Belgian F-16 fighters who were unable to locate the triangle.</w:t>
        <w:br/>
        <w:br/>
        <w:t>00;08;22;23 - 00;08;50;11</w:t>
        <w:br/>
        <w:t>Unknown</w:t>
        <w:br/>
        <w:t>Internal DoD documents, once classified, revealed U.S. authorities investigated the case and even confirmed to the Belgian Air Force and Ministry of Defense that no Yousef stealth aircraft, such as the B-2 or F-117, were used in the region. But what if this wave of sighting, strangely caught on radar on March 30th, 1990, was a series of tests over an allied nation of a stealth craft even more secret than the B-2 and F-117.</w:t>
        <w:br/>
        <w:br/>
        <w:t>00;08;50;18 - 00;09;12;28</w:t>
        <w:br/>
        <w:t>Unknown</w:t>
        <w:br/>
        <w:t>What if this aircraft program was deep sixed and embedded within special access programs, within reach of only those with need to know access in the highest clearances the U.S had to offer? What if this craft was the TR three B reverse engineered triangle?</w:t>
        <w:br/>
        <w:br/>
        <w:t>00;09;13;01 - 00;09;40;11</w:t>
        <w:br/>
        <w:t>Unknown</w:t>
        <w:br/>
        <w:t>In at least three of my projects, I've mentioned the testimony of USAF Master Sergeant Edgar Fu Shaye and his claims of anti-gravity, reverse engineer triangular craft called TR three B black budget operations involving Nellis Area 51 and Edwards Air Force Base, and involvement of contractors such as Lockheed Martin and non-human intelligence technology exploitation. Well, now is finally the time to explore his entire testimony.</w:t>
        <w:br/>
        <w:br/>
        <w:t>00;09;40;13 - 00;10;06;21</w:t>
        <w:br/>
        <w:t>Unknown</w:t>
        <w:br/>
        <w:t>Edgar Albert Bouchet, sometimes referred to as Edgar Rothschild, who was born in 1948, in south central Georgia to fifth generation Americans. His family history consisted of numerous individuals in military, intelligence and classified projects during the Vietnam conflict. While attending college, Fucci worked as a machinist making bombs. In 1968, the young man was drafted into USAF for para rescue basic training.</w:t>
        <w:br/>
        <w:br/>
        <w:t>00;10;06;25 - 00;10;39;12</w:t>
        <w:br/>
        <w:t>Unknown</w:t>
        <w:br/>
        <w:t>After fracturing his ankle at Fort Benning, Edgar completed training in electronics, communication, intelligence, and crypto logical methods. From 64 to 74, Shea was stationed at Myriad Tactical Air Command and Air Training Command bases, including 3.5 years stationed in Vietnam and surrounding Asian bases within USAF, who earned degrees in electronics and avionics engineering, as well as a bachelor's in Business and enjoyed numerous awards and a prestigious reputation for his advanced skill set, often sought after by military brass.</w:t>
        <w:br/>
        <w:br/>
        <w:t>00;10;39;19 - 00;11;08;13</w:t>
        <w:br/>
        <w:t>Unknown</w:t>
        <w:br/>
        <w:t>In the late 1970s, Shea would see a series of USF mandated stations at the now infamous Groom Lake Area 51 facility with a top secret clearance with Crypto access through. Shea was considered an Air Force expert with classified electronic countermeasure test equipment, crypto logical test equipment, and automatic test equipment, all while receiving around 4000 hours of technical training from USG and DoD, half of which was classified late in his career.</w:t>
        <w:br/>
        <w:br/>
        <w:t>00;11;08;13 - 00;11;34;24</w:t>
        <w:br/>
        <w:t>Unknown</w:t>
        <w:br/>
        <w:t>Working eight years as a defense contractor and engineering manager who dealt with classified black programs, developing state of the art electronics, logistic and technical data, and automatic testing equipment. The Master Sergeant participated as a handpicked key member to work on USAF fighters such as the F-15 Eagle air superiority fighter, the A-10 warthog, the P1 Lancer bomber, and the F-117, a stealth fighter.</w:t>
        <w:br/>
        <w:br/>
        <w:t>00;11;34;26 - 00;11;59;22</w:t>
        <w:br/>
        <w:t>Unknown</w:t>
        <w:br/>
        <w:t>Russia claimed to have worked alongside the Defense Advanced Research Center in 1979, which he stated was a minimum ten story underground facility between area 51. Groom Lake Fucci was recruited to Groom Lake out of his station at Edwards Air Force Base Jet Propulsion Laboratory, which he claimed also consisted of deep underground facilities. The Defense Advanced Research Center, not to be confused with DARPA.</w:t>
        <w:br/>
        <w:br/>
        <w:t>00;11;59;23 - 00;12;25;02</w:t>
        <w:br/>
        <w:t>Unknown</w:t>
        <w:br/>
        <w:t>The Defense Advanced Research Project Agency was actually a proposed institution. Let's reference this declassified advanced project research agency Arpa. A lot of acronyms I know study written in 1973. This study was written as a historical evaluation of the R&amp;D management institution Arpa, who at this time had established remarkably little in the way of official record or institutional memory.</w:t>
        <w:br/>
        <w:br/>
        <w:t>00;12;25;05 - 00;12;52;10</w:t>
        <w:br/>
        <w:t>Unknown</w:t>
        <w:br/>
        <w:t>On page 82 of the document under Arpa laboratories discussing advanced aerospace projects, we find a DoD directive showing the Army Ballistic Missile Agency was considered for transfer into the Defense Advanced Research Center, linking the department to the aforementioned Jet Propulsion Laboratory. And it is worth noting the Army Ballistic Missile Agency was commanded by Nazi V-2 rocket scientist and Operation Paperclip transfer Verner von Braun.</w:t>
        <w:br/>
        <w:br/>
        <w:t>00;12;52;13 - 00;13;12;16</w:t>
        <w:br/>
        <w:t>Unknown</w:t>
        <w:br/>
        <w:t>Von Braun's mentor, was father of German rocketry Hermann Oberth, who performed extensive study on UFOs. But back to future. It was here at Daas he would work with advanced digital technologies and gain knowledge of human made, reverse engineered craft.</w:t>
        <w:br/>
        <w:br/>
        <w:t>00;13;12;19 - 00;13;44;23</w:t>
        <w:br/>
        <w:t>Unknown</w:t>
        <w:br/>
        <w:t>Master Sergeant Edgar Fucci made his first public disclosures regarding reverse engineered anti-gravity triangular craft called TR3 b in his 1998 book Alien Rapture, and presented this data for Mouffe on the mutual UFO network in IE UFO, see the international UFO Congress. After years of interviews, research and preparation, these disclosures were sourced from five close friends within DoD and classified programs, as well as for Shays firsthand experience at area 51 Groom Lake in the DRC.</w:t>
        <w:br/>
        <w:br/>
        <w:t>00;13;44;29 - 00;14;12;05</w:t>
        <w:br/>
        <w:t>Unknown</w:t>
        <w:br/>
        <w:t>We will focus mostly on his 1998 II UFO C presentation as it serves as an extremely comprehensive baseline summary of Shay's testimony, while also pulling clips and contextually relevant data from other sources and future interviews. His book Alien Rapture is extremely similar to Secret Machines by Tom DeLonge, where alleged nonfiction events are shrouded in a guise of fiction to protect names, dates, and locations.</w:t>
        <w:br/>
        <w:br/>
        <w:t>00;14;12;07 - 00;14;45;02</w:t>
        <w:br/>
        <w:t>Unknown</w:t>
        <w:br/>
        <w:t>Fu 98 testimony revolved around the revelations of secret government technology and reverse engineered extraterrestrial artifacts. Edgar set out with the specific goal of informing the public on the facts behind the infamously cited Flying Triangles. Forum three you know exactly what the Flying Triangle is the one that's been cited around the world. It's the most exotic, unclassified aerospace vehicle that's ever been built, and it may be stealthily hovering over Phoenix, Belgium, or your city.</w:t>
        <w:br/>
        <w:br/>
        <w:t>00;14;45;04 - 00;15;10;08</w:t>
        <w:br/>
        <w:t>Unknown</w:t>
        <w:br/>
        <w:t>And we must know, outside of his own personal sightings of the craft while in service, Fucci did not work on the TR three B he relayed much of the data he gathered around the TR three B from his five close sources. Let's discuss these five close sources who built much of the foundation for future disclosures. Edgar. His closest ally was Gerald, a former National Security Agency investigator and Treat team member.</w:t>
        <w:br/>
        <w:br/>
        <w:t>00;15;10;14 - 00;15;39;07</w:t>
        <w:br/>
        <w:t>Unknown</w:t>
        <w:br/>
        <w:t>Treat stands for the Tactical Reconnaissance Engineering Assessment Team, aka what we might call the Men in Black. I can find only one publicly available mention of treat and this is from Lichtenstein, means Crown Prince Hans Adams. In a letter to Doctor Steven Greer dated August 31st, 1997, this letter from an unknown sender discusses Hans Adams and his mention in a book by author Tom Bowers called Nazi Gold.</w:t>
        <w:br/>
        <w:br/>
        <w:t>00;15;39;09 - 00;16;06;22</w:t>
        <w:br/>
        <w:t>Unknown</w:t>
        <w:br/>
        <w:t>Hans had previously spoken and collaborated with Greer on UAP issues to an unknown degree. This sender accused the Crown Prince of having supported counterintelligence operations against the American people on the subject of UFOs, and in this letter, the sender directly accused Hans Adams of funding treat quote. Adams funding should be focused on his support for treat and its grande dame, who is wed to a former U.S. Army general.</w:t>
        <w:br/>
        <w:br/>
        <w:t>00;16;06;27 - 00;16;40;06</w:t>
        <w:br/>
        <w:t>Unknown</w:t>
        <w:br/>
        <w:t>Ex-Head of Army Intelligence and Security Command. End quote. The general in question here is U.S. Army general and founder of the US Army Intelligence and Security Command, INS comm. Albert Stubble Bin. Now, I have good reason to believe Army INS comm is likely associated with UFO crash retrievals, but we will discuss this in a future project. Major General Albert Double blind himself, allegedly intimidated Steven Greer to discontinue investigating UFO black projects and the level of corruption is worrisome.</w:t>
        <w:br/>
        <w:br/>
        <w:t>00;16;40;06 - 00;17;15;16</w:t>
        <w:br/>
        <w:t>Unknown</w:t>
        <w:br/>
        <w:t>Now, in 92, General Albert's double blind, a third, Burt, who had been head of special forces and Army intelligence, fought with tuco. He intercepted me after we had this major contact event out in Florida. And there Pensacola. And he subsequently, about a month later, personally offered me $2 billion to not pursue what I was doing and become part of his team and stumble by is currently witness ten, six, five, eight.</w:t>
        <w:br/>
        <w:br/>
        <w:t>00;17;15;16 - 00;17;46;27</w:t>
        <w:br/>
        <w:t>Unknown</w:t>
        <w:br/>
        <w:t>In Greer's witness log, his witness description reads quote has been involved since the 1960s. Former head of Fort Hood Kuka Army intelligence, where 80 craft and bodies are stored and quote. What we can learn here is that quite possibly treat is the real life Men in Black housed within U.S. Army INS comm. Okay, but back to Fucci. In the first of the five disclosure advocates and team members, Gerald Tree stands for Tactical Reconnaissance Engineering Assessment Team.</w:t>
        <w:br/>
        <w:br/>
        <w:t>00;17;46;29 - 00;18;16;20</w:t>
        <w:br/>
        <w:t>Unknown</w:t>
        <w:br/>
        <w:t>I think some of you called me in and by. They work for the Department of Energy and the National Security Security Agency. This was his cover, but ultimately the National Security Agency controlled all his movements and everything he did. His job required him to watch employees with top secret and Q clearances and other classified clearances at the Nevada Test Site, the Nellis Range, Los Alamos, Sandia and many other bases.</w:t>
        <w:br/>
        <w:br/>
        <w:t>00;18;16;23 - 00;18;38;23</w:t>
        <w:br/>
        <w:t>Unknown</w:t>
        <w:br/>
        <w:t>He spent a lot of time out at area 51 for years before I even knew what he was involved in this, where the, previously the most classified aerospace testing in the world took place. You may know it as Groom Lake, Watertown, the ranch, or Dreamland. He was found dead of a heart attack a year after our last meeting.</w:t>
        <w:br/>
        <w:br/>
        <w:t>00;18;38;25 - 00;19;02;20</w:t>
        <w:br/>
        <w:t>Unknown</w:t>
        <w:br/>
        <w:t>The second individual, Sal, worked directly with the National Security Agency with electronics intelligence and became a defense contractor. Upon his retirement, Sal worked for the company that created the TR three B gravity disruption device called the Magnetic Field Disrupter. More on this later. The third friend, doc, was an SR 71 spy plane pilot and USAF test pilot at Edwards Air Force Base.</w:t>
        <w:br/>
        <w:br/>
        <w:t>00;19;02;22 - 00;19;27;23</w:t>
        <w:br/>
        <w:t>Unknown</w:t>
        <w:br/>
        <w:t>Those who have watched my reverse engineering project at Edwards video will immediately recognize the importance of Edwards and the 412 test group comprising the Edwards Test Pilot School. If you haven't, I recommend watching that, but we'll explain more during future testimony. The fourth friend, Dell, served with Fukushima during Vietnam. Dell's father worked for the NSA for over 25 years and sent for a host of majestic 12 documents.</w:t>
        <w:br/>
        <w:br/>
        <w:t>00;19;27;26 - 00;20;02;23</w:t>
        <w:br/>
        <w:t>Unknown</w:t>
        <w:br/>
        <w:t>The fifth member, Ran Budd, was a D.O.D. contractor electronics engineer who worked on top secret R&amp;D programs with electronic countermeasures. The men were perturbed by the fact each had been privy to unusual phenomena, extremely advanced technology, and unidentified aerial vehicles that had not been reported. As we sat at a table on a dark corner of the Silver Dollar Saloon in Las Vegas, discussing our experiences and swapping knowledge, each of the group of five assured me that they trusted me enough to write about their secrets and protect them.</w:t>
        <w:br/>
        <w:br/>
        <w:t>00;20;02;25 - 00;20;28;10</w:t>
        <w:br/>
        <w:t>Unknown</w:t>
        <w:br/>
        <w:t>We agreed to get together the next year with an understanding that I would contact each of them and set up the meeting. In the meantime, I wrote down all of our notes and their input and their contacts from other friends about unusual phenomena and their personal sightings. Many of the things the group revealed to me were startling, even to me, who had worked 25 years on black programs.</w:t>
        <w:br/>
        <w:br/>
        <w:t>00;20;28;13 - 00;20;52;02</w:t>
        <w:br/>
        <w:t>Unknown</w:t>
        <w:br/>
        <w:t>But before we continue, let's walk things back and get to know Fu Shaye and his station in black programs a little bit better. In 1979, after working at Nellis with top secret Crypto Access clearance, Fu, Shaye received a request for temporary reassignment to a place with No Name. Russia's commanding officer had no idea where he was going, who he would be working with, or what he would be working on.</w:t>
        <w:br/>
        <w:br/>
        <w:t>00;20;52;05 - 00;21;22;25</w:t>
        <w:br/>
        <w:t>Unknown</w:t>
        <w:br/>
        <w:t>And while we're here, let's take a longer look at this document obtained via FOIA, discussing a promotional recommendation for fuchsia. Fuchsia was assigned to detachment three, a FTC, which is the Air Force Flight Test Center detachment from Edwards Air Force Base that runs operations at area 51, Graham Lake. Remember how witness Ed stated he was read into UAP programs at Nellis and Area 51 S4, before moving on to become a test director of Reverse Engineered Craft at Edwards.</w:t>
        <w:br/>
        <w:br/>
        <w:t>00;21;22;28 - 00;21;44;23</w:t>
        <w:br/>
        <w:t>Unknown</w:t>
        <w:br/>
        <w:t>Edgar left on a Monday morning at 4:30 a.m. and boarded a dark blue USAF bus with blacked out windows. 28 other people sat on the bus, not including two security policemen, but all personnel were ordered not to speak to one another. After several hours, the bus came to rest and Fucci knew immediately where he was. Groom Lake Area 51.</w:t>
        <w:br/>
        <w:br/>
        <w:t>00;21;44;29 - 00;22;11;24</w:t>
        <w:br/>
        <w:t>Unknown</w:t>
        <w:br/>
        <w:t>According to the Master Sergeant, the top secret SR 75, SR 74 and TR3 b operated out of Groom Lake and have historically been misidentified as UFOs. Upon reaching Groom Lake, the bus entered a hangar and the doors were shut. Security personnel checked in for Shay and the others. He was given a pair of heavy glasses, similar to welder's goggles that obscured his peripheral vision and restricted vision to within 30ft.</w:t>
        <w:br/>
        <w:br/>
        <w:t>00;22;11;26 - 00;22;36;28</w:t>
        <w:br/>
        <w:t>Unknown</w:t>
        <w:br/>
        <w:t>For the next ten consecutive days and further on, follow up visits through Shay's routine was the same leave Nellis before sunrise and return to Nellis after dark. Fucci would write down everything he saw and heard at Groom Lake, including hearing topics discussed such as pulse detonation, cyclotron radiation, quantum flux transduction, field generators, quasi crystal energy lenses, and EPR quantum receivers.</w:t>
        <w:br/>
        <w:br/>
        <w:t>00;22;37;00 - 00;23;02;13</w:t>
        <w:br/>
        <w:t>Unknown</w:t>
        <w:br/>
        <w:t>Pulse detonation may remind you of the Aurora pulsar craft scene by Brad Sorenson at the 1988 Norton Air Force Base Show. I'm not going to talk about quasicrystals. I'll make a prediction. Quasi crystals is the key to everything you want to ever know. Well, how they got here. That's all I'm going to say about it now. Except one of the quasi crystals is the hydrogen crystal.</w:t>
        <w:br/>
        <w:br/>
        <w:t>00;23;02;19 - 00;23;29;28</w:t>
        <w:br/>
        <w:t>Unknown</w:t>
        <w:br/>
        <w:t>His station at Groom Lake is also where Fucci would meet treat aka men in Black. Agent Gerald, according to fuchsia on area 51, is the super secret laboratory named the Defense Advanced Research Center, of which we can only find one official mention. Daas consists of ten underground stories next to a mountain near Papoose Lake, south of Groom Lake, and is nestled next to a hangar in the side of a mountain which stores the TR3 b reverse engineered craft.</w:t>
        <w:br/>
        <w:br/>
        <w:t>00;23;30;06 - 00;23;58;11</w:t>
        <w:br/>
        <w:t>Unknown</w:t>
        <w:br/>
        <w:t>The Darcy's objectives were fully realized in the mid 1980s, according to fuchsia, when it was bolstered with SDI money under the Reagan administration. Viewers of my channel will recall multiple times in which I have discussed sources commenting on the Strategic Defense Initiative SDI under Reagan, serving a secondary purpose to protect the US mainland from ballistic missiles, this secondary purpose being the detection of an offensive capabilities against UAP.</w:t>
        <w:br/>
        <w:br/>
        <w:t>00;23;58;15 - 00;24;23;23</w:t>
        <w:br/>
        <w:t>Unknown</w:t>
        <w:br/>
        <w:t>Fushi claimed his sources estimated up to 35% of SDI funding was siphoned off to support USAF black programs starting in 1982. Firsthand RV witness Brad Sorensen was additionally told in 1988 by the men in charge of the RV exhibit they were requesting funding to build more of these reverse engineered craft. The Reagan Admin placed extreme importance on the building of a RVs.</w:t>
        <w:br/>
        <w:br/>
        <w:t>00;24;23;25 - 00;25;07;10</w:t>
        <w:br/>
        <w:t>Unknown</w:t>
        <w:br/>
        <w:t>Shockingly, she stated, defense contractor e.g. not only provided classified R&amp;D for black projects, technical and scientific support for nuclear and energy R&amp;D, but also e.g. built these hidden bunkers, mountain hangars and vast underground facilities at Groom Lake, Papoose and Mercury for the government housing facilities such as Daas. The mention of these facilities ties into the topic of domes, deep underground military bases which I will explore in the future alongside e.g. the Rand Corporation, more than likely as a hand here, Edgar would also claim he gathered knowledge, e.g. and was awarded an indefinite contract for project Red light to support the department of Energy and Military.</w:t>
        <w:br/>
        <w:br/>
        <w:t>00;25;07;14 - 00;25;36;07</w:t>
        <w:br/>
        <w:t>Unknown</w:t>
        <w:br/>
        <w:t>This contract gave them responsibility to assist in the recovery of nuclear materials, in cases of mishaps, and to provide aerial and ground security for highly classified government and military sites. One's mine may be drawn here to the Nuclear Emergency Support Team supported by AEG, but project Red light was also relayed to Leonard Stringfield in his crash retrieval status reports by a witness claiming the project served to test Nye and reverse engineered craft on the Nellis Test Range.</w:t>
        <w:br/>
        <w:br/>
        <w:t>00;25;36;07 - 00;26;01;01</w:t>
        <w:br/>
        <w:t>Unknown</w:t>
        <w:br/>
        <w:t>After the craft had been shipped from Edwards Air Force Base. Sources of the Master Sergeant claimed. As of 1992, the Air Force conducted a contingency plan. Due to so many public eyes on area 51, this would see the majority of exotic aircraft platforms relocated to Utah, likely Dugway Proving Grounds, Colorado, Alaska, Greenland, Diego Garcia and south of area 51 to S-4.</w:t>
        <w:br/>
        <w:br/>
        <w:t>00;26;01;03 - 00;26;18;25</w:t>
        <w:br/>
        <w:t>Unknown</w:t>
        <w:br/>
        <w:t>But it papoose where they store one of the 2 or 3 B's and they maintain this as their depot. It's built in the side of a mountain cut out of stone. They have a holographic generator that generates the side of the mountain, and when you're ten feet from the side of this mountain and looking into the hangar, you can all see a mountain.</w:t>
        <w:br/>
        <w:br/>
        <w:t>00;26;18;27 - 00;26;41;27</w:t>
        <w:br/>
        <w:t>Unknown</w:t>
        <w:br/>
        <w:t>And that's why when the Russian satellites fly over to verify the Salt treaty, when there are infrared and other spectral scanners shoot down at groom, they only see stone, because that's all that's there just before this date of 1992. There is, strangely enough, evidence to show a heavy focus on strange, exotic aircraft programs out of area 51, possibly UFO related.</w:t>
        <w:br/>
        <w:br/>
        <w:t>00;26;41;29 - 00;27;08;14</w:t>
        <w:br/>
        <w:t>Unknown</w:t>
        <w:br/>
        <w:t>In 1990, Jane's Defense writer James Goodall revealed a thesis of at least eight black programs flying out of area 51 Groom Lake, including a silent triangle utilizing unconventional technologies. A source Goodall knew for 12 years was stationed at Groom Lake and explained that UAP positively exist at the base, while another source of his stated quote, we have things out there that are literally out of this world better than Star Trekker.</w:t>
        <w:br/>
        <w:br/>
        <w:t>00;27;08;14 - 00;27;20;29</w:t>
        <w:br/>
        <w:t>Unknown</w:t>
        <w:br/>
        <w:t>Anything you can see in the movies. End quote. And now we finally get into a full bodied description of the TR3 b craft.</w:t>
        <w:br/>
        <w:br/>
        <w:t>00;27;21;01 - 00;27;56;22</w:t>
        <w:br/>
        <w:t>Unknown</w:t>
        <w:br/>
        <w:t>Finally, I've saved the best for last. The operation model of the TR3. B friend of mine said he had never forget the sight of the alien looking TR3 b landing that papoose south of groom. The pitch black, triangular shaped TR3 b is rarely mentioned and then only in whispers. This craft the most classified aerospace development program in existence at the time, codename Astra advanced stealth technology reconnaissance aircraft, saw 200ft diameter testing models in three and 600ft diameter.</w:t>
        <w:br/>
        <w:br/>
        <w:t>00;27;56;22 - 00;28;23;16</w:t>
        <w:br/>
        <w:t>Unknown</w:t>
        <w:br/>
        <w:t>Operational models. The Tactical Reconnaissance TR three B operated as the most exotic model under the Aurora program, according to the same program umbrella that oversaw the pulsed detonation UAV pulsar craft observed by Brad Sorenson, and we may have some clues regarding this family of aurora craft in previous DoD budgets. In DoD procurement programs, we can find an Aurora project.</w:t>
        <w:br/>
        <w:br/>
        <w:t>00;28;23;16 - 00;28;52;16</w:t>
        <w:br/>
        <w:t>Unknown</w:t>
        <w:br/>
        <w:t>The DoD planned to spend $80 million on in fiscal year 86 and $2.3 billion on in fiscal year 87. This 25 times increase in spending is enormous, and at the time was double the cost of the B-2 spirit bomber program. The Aurora program may have included the reverse engineered TR three B Lockheed Pulsar as seen by Sorensen, and a little known craft titled the SR 33 A, introduced by Doctor Michael Wolff.</w:t>
        <w:br/>
        <w:br/>
        <w:t>00;28;52;23 - 00;29;38;13</w:t>
        <w:br/>
        <w:t>Unknown</w:t>
        <w:br/>
        <w:t>An alleged UAP consultant to the National Security Council special subcommittee. Similar to TR3, B, and pulsar, the SR 33 A allegedly utilized conventional fuel and anti-gravity field propulsion systems to operate under a secret space program. The first flight ready operational model of TR three B occurred in the early 1990s, built through SDI and black budget monies. By 1994, at least three of the billion dollar plus operational models were flying, but few had seen the prototype model or a different model three times previously, far before 1994, and according to his sources, there were numerous prototypes, with the first anti-gravity warping craft flying in the early 1970s.</w:t>
        <w:br/>
        <w:br/>
        <w:t>00;29;38;15 - 00;30;01;11</w:t>
        <w:br/>
        <w:t>Unknown</w:t>
        <w:br/>
        <w:t>Not only did he claim to have seen photographs of TR3, b from a C-130 flying mission support for the reverse engineered craft, but she also claimed to have observed the triangles one night in 1975, high in the atmosphere over Edwards Air Force Base, as well as 1976 within the southern part of Nellis Range, and lastly in 1979 at Groom Lake.</w:t>
        <w:br/>
        <w:br/>
        <w:t>00;30;01;14 - 00;30;30;03</w:t>
        <w:br/>
        <w:t>Unknown</w:t>
        <w:br/>
        <w:t>This prototype model looked fairly similar to Shay's official model, but with different engines on the tip and no road crew compartment. I do recommend checking out part six of author Andrew Johnson's interviews with fuchsia to hear more about his sightings. For the interest of time, I will not show these long clips here, but let's hear about more aspects of the TR three B for Shay learned from sources within black programs and his five disclosure comrades, and then discuss how the propulsion and engineering system allegedly functioned.</w:t>
        <w:br/>
        <w:br/>
        <w:t>00;30;30;06 - 00;31;01;20</w:t>
        <w:br/>
        <w:t>Unknown</w:t>
        <w:br/>
        <w:t>According to these sources, the original TR three B craft design was reverse engineered by Sandia National Labs in Livermore Laboratories from a non-human intelligence crash recovery from an unknown date or location, Sandia may be familiar to some as a laboratory nestled within Kirtland Air Force Base. New Mexico has been often historically implicated with UFO material recovery seen. Numerous mentions within the 12 documents, such as the Eisenhower Briefing Document and Interplanetary Phenomenon Unit Reports.</w:t>
        <w:br/>
        <w:br/>
        <w:t>00;31;01;23 - 00;31;55;13</w:t>
        <w:br/>
        <w:t>Unknown</w:t>
        <w:br/>
        <w:t>Livermore Labs, now called Lawrence Livermore, is one of three national security enterprise for DC's federally funded research and development centers, sponsored by the DoD to support U.S. nuclear deterrence. The other two locations are Los Alamos National Labs and, of course, Sandia. I myself have been told alongside other CS University affiliated research centers for RCS are semi-private institutions that serve to operate alongside DoD and corporate legacy programs for material exploitation, reverse engineering, etc. other FFR ADCs include Oak Ridge National Laboratory, owned by Battelle, where our good friend Sean Kirkpatrick ran off to after arrow, as well as numerous institutions run by the Miter Corporation and Rand Corporation, Miter and Rand will receive their own projects in</w:t>
        <w:br/>
        <w:br/>
        <w:t>00;31;55;13 - 00;32;22;12</w:t>
        <w:br/>
        <w:t>Unknown</w:t>
        <w:br/>
        <w:t>the near future, as I believe these semi-private institutions are integral corporations involved in legacy programs. Those unfamiliar with UAC just need to look back at my work on the 1965 Kecksburg crash. Doctor Eric Walker, president of Penn State Self, admitted he oversaw the Kecksburg crash site. Walker had also previously set up Penn State's UAC, the applied research laboratory, at the behest of the US Navy.</w:t>
        <w:br/>
        <w:br/>
        <w:t>00;32;22;14 - 00;32;52;08</w:t>
        <w:br/>
        <w:t>Unknown</w:t>
        <w:br/>
        <w:t>And let's not forget, as of 2024, the untrustworthy arrow under new leadership of Doctor Kozlowski, admitted arrow, a likely whistleblower honeypot with contract with Sand Corp., a company built to prevent whistleblower leaks, stated arrow works alongside UAC and FFR, DC. Sure, right now most of our collaborations that are veering towards academia are with your university affiliated research centers associated with universities or with FFR docs.</w:t>
        <w:br/>
        <w:br/>
        <w:t>00;32;52;11 - 00;33;16;28</w:t>
        <w:br/>
        <w:t>Unknown</w:t>
        <w:br/>
        <w:t>All this is to say, for Shea's accusations that Sandia and Lawrence reverse engineered NHC craft is a sober and rational statement. Edgar would also state the TR3 B program was managed by the NRO, CIA, and NSA, and the craft was built primarily by Lockheed, Boeing, Northrop, Teledyne, Ryan, and a number of other defense contractors to keep R&amp;D compartmentalized.</w:t>
        <w:br/>
        <w:br/>
        <w:t>00;33;17;00 - 00;33;45;16</w:t>
        <w:br/>
        <w:t>Unknown</w:t>
        <w:br/>
        <w:t>There is a lot to break down here, one due to the excellent work of Chris Sharp and an upcoming interview that I have with Doctor Eric Davis. Yes, of the Wilson Davis memo, we can implicate the CIA Directorate of Science and Technology with support agencies such as the National Reconnaissance Office, National Underwater Reconnaissance Office, National Geospatial Intelligence Agency, and likely the National Security Agency as leading teams behind UFO crash retrievals.</w:t>
        <w:br/>
        <w:br/>
        <w:t>00;33;45;20 - 00;34;16;26</w:t>
        <w:br/>
        <w:t>Unknown</w:t>
        <w:br/>
        <w:t>Fuchsia mentioning Lockheed Martin needs no further explanation. I do recommend checking out both my Marc McCandless video and Lockheed Martin investigation. Find them in the video description. Now, Boeing is indeed an interesting mentioned director of Edwards for 12th Electronic Warfare Group. Ed stated he worked alongside Boeing and Lockheed on reverse engineered craft systems at the Nellis range. Boeing will additionally receive a video of its own, but for now, let's reference a fascinating 2013 project by stealth aircraft researcher John Joseph.</w:t>
        <w:br/>
        <w:br/>
        <w:t>00;34;17;03 - 00;34;44;28</w:t>
        <w:br/>
        <w:t>Unknown</w:t>
        <w:br/>
        <w:t>Joseph claims Boeing served as the primary contractor in Project Brilliant, an SDI program with the goal of setting up an electromagnetic shield around the US using a boomerang shaped craft that could loiter over cities. Northrop Grumman has as much as Lockheed Martin been historically implicated with the creation of TR3. B let us hold off on discussing them for now, as later I would like to tackle a possible triangle variant constructed by Northrop Grumman.</w:t>
        <w:br/>
        <w:br/>
        <w:t>00;34;45;00 - 00;35;18;19</w:t>
        <w:br/>
        <w:t>Unknown</w:t>
        <w:br/>
        <w:t>Fushi new. The TR3 b housed a crew of four and served as logistics support and transport for a secret space Command. These pilots were top graduates of Navy and USAF test pilot schools, mainly out of the Edwards for 12th Test School. Edwards witness Ed addition made these same claims. The craft employed two nuclear reactors, was comprised of advanced composites, metal materials and titanium, and employed variable vectored intake and thrusters on the edges and advanced multi-mode propulsion engines on each tip of the triangle.</w:t>
        <w:br/>
        <w:br/>
        <w:t>00;35;18;23 - 00;35;44;29</w:t>
        <w:br/>
        <w:t>Unknown</w:t>
        <w:br/>
        <w:t>The triangle has three lights on each tip, a large diffuse light on the bottom center. Due to the MFD drive and featured almost no sound bar, a magnetic hum in the TR three B outer coating was reactive to electrical radar stimulation and can change reflectiveness radar absorption. Fushi described the outer skin panels as electro chromatic, which would camouflage the craft for daytime stealth operations.</w:t>
        <w:br/>
        <w:br/>
        <w:t>00;35;45;01 - 00;36;09;02</w:t>
        <w:br/>
        <w:t>Unknown</w:t>
        <w:br/>
        <w:t>But let's further dive into the propulsion system from Edgar's own words, the circular plasmon field accelerated rain, called a magnetic field disrupter surrounds or rotatable crew compartment. It's far ahead of anything you've ever imagined as far as technology. Sandia and Livermore Laboratories developed a reverse engineered MFD, and I believe the government will go to any lengths to protect this technology.</w:t>
        <w:br/>
        <w:br/>
        <w:t>00;36;09;04 - 00;36;43;21</w:t>
        <w:br/>
        <w:t>Unknown</w:t>
        <w:br/>
        <w:t>But you're not going to be able to build one of these from what I tell you. Nor am I so the government will go to any leaks believing the plasma and this accelerator's mercury based. It's pressurized a 250,000 atmospheres at a temperature of 150 degrees Kelvin. Superconductivity and accelerated to 60,000 revolutions per minute to create a superconductive plasma with the resulting gravity energy, the MFD generates a magnetic vortex field, which disrupts and neutralizes the effects of gravity on Mars within proximity.</w:t>
        <w:br/>
        <w:br/>
        <w:t>00;36;43;21 - 00;37;14;21</w:t>
        <w:br/>
        <w:t>Unknown</w:t>
        <w:br/>
        <w:t>By 89%. Do not misunderstand. This is not anti-gravity. Anti-Gravity you can use as a propulsive force the mass of the circular accelerator and all the mass within the accelerator, such as a crew compartment. Avionics, MFD systems, fuels, environmental systems and nuclear reactor are reduced by 89%. This causes the effect to make the aircraft extremely light and able to outperform any aircraft yet constructed.</w:t>
        <w:br/>
        <w:br/>
        <w:t>00;37;14;23 - 00;37;46;00</w:t>
        <w:br/>
        <w:t>Unknown</w:t>
        <w:br/>
        <w:t>Except, of course, those we didn't build. TR3 B is a high altitude stealth reconnaissance platform with indefinite loiter time. Once you get it up, there at speed, it doesn't take much propulsion propulsion to maintain altitude, but the vehicle's mass reduced by 89%. The vehicle can travel at Mach nine vertically or horizontally. So for those that have had sightings of things making light and they're not perfect right turns, obviously nothing can make a perfect right turn.</w:t>
        <w:br/>
        <w:br/>
        <w:t>00;37;46;03 - 00;38;15;25</w:t>
        <w:br/>
        <w:t>Unknown</w:t>
        <w:br/>
        <w:t>It's against the laws of physics. But it sure looks like a right turn at a distance. For those that have seen it, that's how they do it. Here are three B is uses three multi-mode thrusters mounted on each corner of the triangular platform. The multi-mode propulsion system can operate in the atmosphere with thrust provided by the nuclear reactor and in the upper atmosphere with hydrogen propulsion and an orbit with combined hydrogen oxygen propulsion, a key component of TR three B propulsion.</w:t>
        <w:br/>
        <w:br/>
        <w:t>00;38;15;25 - 00;38;44;28</w:t>
        <w:br/>
        <w:t>Unknown</w:t>
        <w:br/>
        <w:t>As described by future states, it's MFD technology built from reverse engineered UAP is not anti-gravity necessarily. Anti-Gravity, by definition, provides a propulsive force that can be used for propulsion. MFD creates a quote unquote, disruption of the Earth's gravitational field upon the mass within the circular accelerator. Such systems leverage from non-human technology may indeed be present and highly secret, but acknowledged to aircraft systems.</w:t>
        <w:br/>
        <w:br/>
        <w:t>00;38;45;02 - 00;39;08;28</w:t>
        <w:br/>
        <w:t>Unknown</w:t>
        <w:br/>
        <w:t>One such example may be the Northrop Grumman B-2 stealth bomber. UFO researchers such as Doctor Richard Boylan have reported three star generals, and retired USAF Colonel Donald Wear have disclosed the B-2 carries on board electric rivet systems to cause internal mass reduction on the wings and fuselage of the craft, which directly leads to the over $1 billion price tag for each craft.</w:t>
        <w:br/>
        <w:br/>
        <w:t>00;39;09;00 - 00;39;32;29</w:t>
        <w:br/>
        <w:t>Unknown</w:t>
        <w:br/>
        <w:t>The question is, and Mark talked about this before, is there more going on to the B-2 than meets the eye? Aviation Week Space Technology March 9th, 1992 had a very interesting article. Article from people who worked at Northrop who were very upset that the technology associated with the B-2 program was not being trickled down to the public industry.</w:t>
        <w:br/>
        <w:br/>
        <w:t>00;39;32;29 - 00;39;57;22</w:t>
        <w:br/>
        <w:t>Unknown</w:t>
        <w:br/>
        <w:t>They talk about how the B-2 electrically charges the leading edge of the wing to reduce the radar cross signature. That's what you see in this diagram right here. And then negatively charges the exhaust gases to reduce the infrared signature. This is the same type of electro gravity technology that T Townsend Brown had originally proposed in the 1930s. So this technology might date back a lot earlier than we originally thought.</w:t>
        <w:br/>
        <w:br/>
        <w:t>00;39;57;24 - 00;40;33;13</w:t>
        <w:br/>
        <w:t>Unknown</w:t>
        <w:br/>
        <w:t>And before we move on, remember earlier when Edgar Fucci mentioned Astro Advanced stealth technology reconnaissance aircraft served as the codename for TR3? B well, we may in fact have a crash retrieval of this craft in Ryan Wood's masterpiece Magic Eyes. Only we can find a case dated September 26th, 1994 from Boscombe Down, England. This case file reference is a publication from the November 1994 edition of Air Force Monthly, which discusses an unusual crash landing on the runway of the UK government's highly secret Boscombe Down facility.</w:t>
        <w:br/>
        <w:br/>
        <w:t>00;40;33;16 - 00;40;59;24</w:t>
        <w:br/>
        <w:t>Unknown</w:t>
        <w:br/>
        <w:t>Rumors quickly circulated the crash was of a flying triangle seen by UFO witnesses for decades. The Air Force Monthly article reads. Quote. Shortly after the crash, an unmarked civilian registered CIA operated Boeing 737, in a similarly anonymous DC eight visited, and two days later the wreck was loaded onto a CC five Galaxy and flown to Air Force Plant 42 at Palmdale, California.</w:t>
        <w:br/>
        <w:br/>
        <w:t>00;41;00;03 - 00;41;38;15</w:t>
        <w:br/>
        <w:t>Unknown</w:t>
        <w:br/>
        <w:t>The secrecy surrounding the incident has led to speculation that the aircraft involved was a TR3, a the existence of which the US government has yet to officially acknowledge and quote. While this publication mentions the crash of a TR3, A and fuchsia does indeed state the TR3 a exist, but is remarkably different from TR3. B it's worth noting quite often in the public realm, TR3 A and tr3 b are often used almost interchangeably, so perhaps this crash case is referencing TR3 b and this distinction is key to explore further, as terminology around TR3 eight is quite confusing.</w:t>
        <w:br/>
        <w:br/>
        <w:t>00;41;38;17 - 00;42;10;01</w:t>
        <w:br/>
        <w:t>Unknown</w:t>
        <w:br/>
        <w:t>Quite often I have seen the TR3 referred to as the pumpkin seed, a craft utilizing pulsed detonation engines. The same unmanned craft Brad Sorenson saw in 1988, while other sources refer to TR3 a as a delta shaped fighter featuring a cockpit, pulse detonation engines and electric rivet for internal mass reduction or complementary field propulsion for high speeds. But while exploring this A and B distinction under codename Astra, there is a fascinating tangent I want to cover.</w:t>
        <w:br/>
        <w:br/>
        <w:t>00;42;10;04 - 00;42;41;26</w:t>
        <w:br/>
        <w:t>Unknown</w:t>
        <w:br/>
        <w:t>Let's reference Secret Machines by Tom DeLonge and AJ Hartley, an extremely famous science fiction novel in the UFO community that fuzes the imagination of DeLonge with actual events obtained from U.S. military and government sources. A literary device known as a romana clay. Facts in this book were allegedly given to DeLonge by advisers such as the commander of the Air Force Research Lab at Wright-Patterson Air Force Base, multiple Lockheed Martin skunkworks officials such as Eric Schrock and others.</w:t>
        <w:br/>
        <w:br/>
        <w:t>00;42;41;29 - 00;43;12;15</w:t>
        <w:br/>
        <w:t>Unknown</w:t>
        <w:br/>
        <w:t>This excellent book makes numerous mentions to an astro black triangle reverse engineered craft quote. The craft itself, according to its data manual, was triangular and was named the Astra three B, but we just call it the Locust, said Beaker with a smile. He was proud to be connected to it. The locust had control layouts unlike those used in any aircraft he had ever seen, controls that were not just familiar, but counterintuitive to anyone with a basic sense of aviation or aerospace physics.</w:t>
        <w:br/>
        <w:br/>
        <w:t>00;43;12;15 - 00;43;38;02</w:t>
        <w:br/>
        <w:t>Unknown</w:t>
        <w:br/>
        <w:t>End quote. But what I really want to draw attention to here is the description of the Astra's control mechanism. When characters in the film operate the Astra Tier three B locust, the pilot's chair looked disappointingly like that from an F-16, but on the left arm, rest of the pilot's seat sat a red sphere sitting in the cradle. Quote Alan turned the sphere under his hand and the craft rotated cleanly, too cleanly in the air.</w:t>
        <w:br/>
        <w:br/>
        <w:t>00;43;38;05 - 00;43;58;20</w:t>
        <w:br/>
        <w:t>Unknown</w:t>
        <w:br/>
        <w:t>He then applied a little thrust and was moving the landmarks of Paris, including the Eiffel Tower, zipping past them in a blur, he pursed his lips. State of the art, it may be, but it didn't feel like flight. No aircraft could pivot on a dime like he had just done. And quote unquote, he engaged the manual system and cupped his hand over the red trackball on his arm rest.</w:t>
        <w:br/>
        <w:br/>
        <w:t>00;43;58;22 - 00;44;21;06</w:t>
        <w:br/>
        <w:t>Unknown</w:t>
        <w:br/>
        <w:t>He rolled it gently, and the locust pivoted in place. He engaged the manual system and cupped his hand over the red trackball on the armrest. He rolled it gently, and the locust pivoted in place. He did it again, applying a little thrust with his other hand, and the ship changed direction again, leaping hard to the west and then climbing in a dizzying spiral before screaming back to the southeast.</w:t>
        <w:br/>
        <w:br/>
        <w:t>00;44;21;13 - 00;44;43;01</w:t>
        <w:br/>
        <w:t>Unknown</w:t>
        <w:br/>
        <w:t>Of course, there was no screaming, except perhaps inside Allen's head, as the laws of physics seemed to implode with each movement, the craft made no sound, no torque, no G-Force, no inertia. End quote. Now, of course, this passage material is interesting, but why do I bring this up? Well, because the control scheme in this is the exact same sphere mechanism.</w:t>
        <w:br/>
        <w:br/>
        <w:t>00;44;43;01 - 00;45;12;11</w:t>
        <w:br/>
        <w:t>Unknown</w:t>
        <w:br/>
        <w:t>Primary witness Brad Sorensen and aerospace illustrator Mark McCandless claims the alien reproduction vehicle flux liners utilize it. See on screen, Mark McCandless is drawing of the trackball used to control the flying saucer. Countless comparisons to the 1988 saucer RV encounter have been made so far in this project. Perhaps the flux liner and TR3 b are born of the same programs.</w:t>
        <w:br/>
        <w:br/>
        <w:t>00;45;12;14 - 00;45;37;09</w:t>
        <w:br/>
        <w:t>Unknown</w:t>
        <w:br/>
        <w:t>With disclosures as impactful and spellbinding as Fu Shays, his story attracted a great deal of attention and controversy. So I'd briefly like to mention the contentious arguments that waged war against Russia in the early and mid 20 tens. This controversy is quite complex, and I have zero skin in this game, so we will simply try and analyze the statements made criticizing and supporting Russia and the story of the TR3 be.</w:t>
        <w:br/>
        <w:br/>
        <w:t>00;45;37;12 - 00;46;19;27</w:t>
        <w:br/>
        <w:t>Unknown</w:t>
        <w:br/>
        <w:t>Let us draw out a few key players here. Jeremy Rice, aka Alien scientist David Hamilton, author of Secret Space Program, Andrew Johnson, UFO researcher Dan Benkert, and Master Sergeant Boucher himself on his website, alien scientist.com Jeremy Ries posted some startling opinions on Russia after discussing Edgar's autobiography and very real military documents. Jeremy stated the TR three B testimony was, quote, information that has no technical value and was likely fabricated by Ed in an effort to combine stories about the Nazi bell device with the Belgian wave of triangular UFO sightings so that his story would be more believable to the UFO research community and quote.</w:t>
        <w:br/>
        <w:br/>
        <w:t>00;46;20;00 - 00;46;45;25</w:t>
        <w:br/>
        <w:t>Unknown</w:t>
        <w:br/>
        <w:t>This claim was based off criticism of Ed, stating the TR3 beat utilized mercury based plasma systems alongside strong opinions. After years of friendship with the Master Sergeant. After meeting Edgar in 2009, Jeremy would view the veteran as a close friend and legitimate whistleblower for years. Quote. After having known Edgar Fucci for the past four years, I must say that he is one of the most deceitful and manipulative people that I have ever met personally.</w:t>
        <w:br/>
        <w:br/>
        <w:t>00;46;45;25 - 00;47;23;07</w:t>
        <w:br/>
        <w:t>Unknown</w:t>
        <w:br/>
        <w:t>And quote Jeremy would accuse this behavior as stemming from PTSD driven rampant alcoholism. Jeremy would even state Edgar claim to have flown a tier 3B1 night whilst intoxicated. However, he provides no evidence or receipts of this statement. Author Andrew Johnson, who conducted numerous interviews with Fucci and formed a close friendship, on the contrary, spoke very highly of the man positions against Edgar from Jeremy Ries and an individual known as David Hamilton Crutch on a few key points outside of what Jeremy viewed as a lack of compelling physics behind the TR3, b faked military documents and a photo of the F-117 stealth fighter.</w:t>
        <w:br/>
        <w:br/>
        <w:t>00;47;23;10 - 00;47;53;10</w:t>
        <w:br/>
        <w:t>Unknown</w:t>
        <w:br/>
        <w:t>On an undisclosed date, Edgar sent Jeremy an image alleging to picture Fucci alongside a crew observing the F-117 prototype at area 51 between 1977 and 1981, Ries claimed Ed stole the photo from an article titled F-117 A Senior Trend. The photographer of this image would even respond, quote, I cannot tell you who is in that photo, but I can tell you that Mr. Fucci doesn't know what he is talking about and quote, my issue here is actually Jeremy's initial emails to the photographer.</w:t>
        <w:br/>
        <w:br/>
        <w:t>00;47;53;10 - 00;48;15;26</w:t>
        <w:br/>
        <w:t>Unknown</w:t>
        <w:br/>
        <w:t>Dan alien scientist's email was overwhelmingly charged with leading statements against Edgar providing links to his full disclosures on TR3. B while stating, quote, Ed has constructed a series of lies around this picture. Being and stationed at Groom Lake. Many of us do not believe Ed at all and quote, this is not how one elicits an unbiased and objective response.</w:t>
        <w:br/>
        <w:br/>
        <w:t>00;48;15;29 - 00;48;42;20</w:t>
        <w:br/>
        <w:t>Unknown</w:t>
        <w:br/>
        <w:t>In 2013, YouTuber David Hilton posted a video titled Edgar Fucci Fake Documents, which saw subsequent videos posted by Jeremy. It is worth noting both of these projects have been unlisted and removed from YouTube. Whether this is due to walking back the statements or to prevent further controversy, I am not sure. Hilton constructed a group email with Jeremy Ries, Dan B and Andrew Johnson, author of Secret Program and supporter of Fucci.</w:t>
        <w:br/>
        <w:br/>
        <w:t>00;48;42;21 - 00;49;05;03</w:t>
        <w:br/>
        <w:t>Unknown</w:t>
        <w:br/>
        <w:t>After a series of extensive interviews with The witness to discuss the video allegedly exposing Touché, Hilton stated quote, after knowing Ed on a personal level since February of 2012, it is my opinion that he made up, lied about everything. I've caught him in so many lies and contradictions that I can't keep up with them all. It's not really something that can be completely hashed out in an email and quote.</w:t>
        <w:br/>
        <w:br/>
        <w:t>00;49;05;08 - 00;49;30;01</w:t>
        <w:br/>
        <w:t>Unknown</w:t>
        <w:br/>
        <w:t>This statement is rather shocking to me as alongside historical documents provided by Fucci, numerous documents highlighting Fischer's military service were pried from for you by Hilton himself. While we cannot view this video or further context of Hilton claiming Fucci is a liar, we can analyze Edgar's response on the outposts forum in July of 2014. Here, Edgar addressed the points Hilton seemingly made in his video by his response.</w:t>
        <w:br/>
        <w:br/>
        <w:t>00;49;30;01 - 00;49;56;03</w:t>
        <w:br/>
        <w:t>Unknown</w:t>
        <w:br/>
        <w:t>In defense of the documents, it appears Hilton attempted to address only small inconsistencies within the documents, such as small indents, versions, variable pressure on letters, physical degradation of source documents and copies. Due to Hilton and Rice retracting their video. I must conclude they conceded these claims against fuchsia. Hilton additionally made some startling comments to the aforementioned Danby in a June 2012 Skype conversation.</w:t>
        <w:br/>
        <w:br/>
        <w:t>00;49;56;07 - 00;50;18;05</w:t>
        <w:br/>
        <w:t>Unknown</w:t>
        <w:br/>
        <w:t>Now, Danby is not to be confused with Dan Parrish. This is UFO researcher Dan Benkert, who has coauthored excellent work with Michael Sharratt. Benkert has been a staunch supporter of Fucci after knowing him personally, and once offered a fascinating and worthy counter explanation to a March 19th, 2016 article titled Edgar through chaise TR3. B is most likely a hoax.</w:t>
        <w:br/>
        <w:br/>
        <w:t>00;50;18;10 - 00;50;43;24</w:t>
        <w:br/>
        <w:t>Unknown</w:t>
        <w:br/>
        <w:t>Anyway, speaking to Danby, Hilton would make some extremely startling remarks, such as quote, actually, I work for an agency that monitors things you shouldn't do. Go ahead and tell people they won't believe you. End quote and quote I now control Ed, not you. Funny how things work out, isn't it? The exposure becomes a tool of control. End quote.</w:t>
        <w:br/>
        <w:br/>
        <w:t>00;50;43;27 - 00;51;10;26</w:t>
        <w:br/>
        <w:t>Unknown</w:t>
        <w:br/>
        <w:t>Historically, accounts of witnessing Nietzsche craft or Nietzsche crash retrievals contained uniform elements. These craft and technologies of unknown origin seem almost perfect. No seams, no rivets, no bolts, almost as if the craft are 3D printed. Some of these craft feature entirely smooth bodies are what humans would describe as windows, yet some of the craft often appear beautiful and perfect in appearance.</w:t>
        <w:br/>
        <w:br/>
        <w:t>00;51;10;29 - 00;51;38;06</w:t>
        <w:br/>
        <w:t>Unknown</w:t>
        <w:br/>
        <w:t>This is almost never seen in triangular craft sightings. Let us analyze some of these cases. They've been seen almost in every country by every possible culture. So it's a worldwide phenomenon. We've got a case, over here of a red one with this exhaust port here. We've got a case in Detroit, we've got Belgium cases. So a brief cross section of this aircraft have been seen all around the world.</w:t>
        <w:br/>
        <w:br/>
        <w:t>00;51;38;09 - 00;52;00;23</w:t>
        <w:br/>
        <w:t>Unknown</w:t>
        <w:br/>
        <w:t>The primary features of these triangles, they usually have a white light on the corner of each of the triangle. Some of these are between 200 and 300ft across. This midsection is generally about 20ft across. And then there's always this interesting structural work on the bottom, and probably a red or amber light in the center of the bottom section of the craft.</w:t>
        <w:br/>
        <w:br/>
        <w:t>00;52;00;23 - 00;52;23;18</w:t>
        <w:br/>
        <w:t>Unknown</w:t>
        <w:br/>
        <w:t>That's kind of the overall view of what we see here. Let's travel back to October 28th, 1993, to Croton Falls, New York, in the midst of the Hudson Valley UFO flap and analyze the testimony of Jim Cook. A cook, a biomedical engineer, was driving to his Hudson River Valley home when he encountered a truly bizarre craft near the Croton Falls Reservoir.</w:t>
        <w:br/>
        <w:br/>
        <w:t>00;52;23;18 - 00;52;45;19</w:t>
        <w:br/>
        <w:t>Unknown</w:t>
        <w:br/>
        <w:t>Cook spotted aircraft lights approached the water level, dropping very fast. The lights appeared to hover before blinking out. Cook, walking out of his car to the shoreline, spotted a triangular object hovering 200ft away, 15ft above the water. Nine red lights appeared on the triangle side, and a red brake of light from the underside began to probe the water.</w:t>
        <w:br/>
        <w:br/>
        <w:t>00;52;45;21 - 00;53;16;21</w:t>
        <w:br/>
        <w:t>Unknown</w:t>
        <w:br/>
        <w:t>Now let's move to the year 2000. In the town of Saint Clair in southern Illinois, where numerous small town residents and police officers reported a triangular shaped craft. In the early morning of January 5th, police officers reported a UFO near Scott Air Force Base. The craft was massive and elongated black triangle, roughly 75ft long and 40ft wide. At each corner sat a bright white light under waving and luminosity, one smaller flashing red lights at just below the object's midline.</w:t>
        <w:br/>
        <w:br/>
        <w:t>00;53;16;21 - 00;53;41;00</w:t>
        <w:br/>
        <w:t>Unknown</w:t>
        <w:br/>
        <w:t>Near the rear two lights. The back of the object appeared rectangular and illuminated in white light through the middle of the light, running lengthwise was a band of multicolored illumination. It was stated there were no individual colored lights visible. Rather, it appeared as a band of various colors which blended into each other. A second police officer reported the object heading in a westerly direction, matching the description of initial reports.</w:t>
        <w:br/>
        <w:br/>
        <w:t>00;53;41;03 - 00;54;17;22</w:t>
        <w:br/>
        <w:t>Unknown</w:t>
        <w:br/>
        <w:t>This officer, Martin, added he believed the object to be maybe 75 to 100 yards in width, at an altitude of 1000ft. The object was estimated to travel at a loitering speed of 15mph before accelerating to a 100mph. Let's also jump to Madison, Wisconsin on November 22nd, 1985, where multiple eyewitnesses described a triangular doll roughly 40ft across craft. Excellent researcher Michael Schrag extracted a quote from one of the eyewitnesses, who stated the underside of the craft resembled, quote, the back of a refrigerator, like a collection of condensation pipes that ran back and forth.</w:t>
        <w:br/>
        <w:br/>
        <w:t>00;54;17;22 - 00;54;45;03</w:t>
        <w:br/>
        <w:t>Unknown</w:t>
        <w:br/>
        <w:t>End quote. One can't help but wonder here if this craft scene was an alien reproduction triangle utilizing prototype propulsion systems requiring a massive heat exchanger apparatus. Similar oddities can be observed in the United Kingdom's infamous sighting by Colin Saunders. In March of 1999, Saunders and his family, upon driving home from dinner, observed a 50ft long, triangular shaped craft that pitched up and down at roughly a 15 degree angle.</w:t>
        <w:br/>
        <w:br/>
        <w:t>00;54;45;09 - 00;55;09;09</w:t>
        <w:br/>
        <w:t>Unknown</w:t>
        <w:br/>
        <w:t>Colin claimed the craft bobbed as if it were submerged in water. The exterior of the craft was described as a flowing liquid mercury, which reminds me closely of Lance Corporal Jonathan Wiggins UFO crash retrieval case, in which Wiggins observed a crashed UAP with skin, described as the mother of pearl effect. The top of the craft was not flat, but more angled, with a strange raised pattern on top.</w:t>
        <w:br/>
        <w:br/>
        <w:t>00;55;09;09 - 00;55;36;18</w:t>
        <w:br/>
        <w:t>Unknown</w:t>
        <w:br/>
        <w:t>Saunders, believed to be some sort of docking mechanism with a larger craft and this same pattern existed on the underside of the craft. Parasitic aircraft are not uncommon in human made airplanes. In fact, in the 1970s, Yusuf proposed a Boeing 747 airborne aircraft carrier to house an array of fighter jets. This sloping top also sounds very dissimilar from the TR3 B, but may sound extremely similar to the craft we're about to discuss.</w:t>
        <w:br/>
        <w:br/>
        <w:t>00;55;36;24 - 00;56;04;01</w:t>
        <w:br/>
        <w:t>Unknown</w:t>
        <w:br/>
        <w:t>Analyzing the strange lights, fixtures, systems, and appearances of these triangles seen throughout the 1980s to early 2000. We must ask, were these craft human made? Were they prototypes or iterations of TR3? B or were these all the result of separate legacy programs, or were these flying triangles somewhere in between?</w:t>
        <w:br/>
        <w:br/>
        <w:t>00;56;04;03 - 00;56;24;25</w:t>
        <w:br/>
        <w:t>Unknown</w:t>
        <w:br/>
        <w:t>This is a photo of a UFO that reportedly crashed in Roswell, New Mexico in 1947. Now, I know you don't believe that story, but just hear me out now. Ellens Air Base, the same base that we're at right now. The same base that, for some strange reason, doesn't appear on your U.S. government map, is supposedly one of the six sites where parts from the wreckage were shipped.</w:t>
        <w:br/>
        <w:br/>
        <w:t>00;56;24;26 - 00;56;57;07</w:t>
        <w:br/>
        <w:t>Unknown</w:t>
        <w:br/>
        <w:t>Mulder, I you suggesting that the military is flying UFOs? No. Planes built using UFO technology. Fascinating lines of research, fully independent of who Sheas TR3 be leads to a very similar reverse engineer triangular craft known by disgruntled engineers as the XF 131 Super Sentinel. Let's visit respected artist Bill MacDonald, an old school freelance commercial illustrator, concept designer, forensic reconstruction illustrator, and current sworn law enforcement professional.</w:t>
        <w:br/>
        <w:br/>
        <w:t>00;56;57;11 - 00;57;25;16</w:t>
        <w:br/>
        <w:t>Unknown</w:t>
        <w:br/>
        <w:t>I have featured MacDonald's work in multiple projects, most notably his designs with Doctor Robert Wood of the extraterrestrial entities known as EB one and EB two, described within the majestic 12 Special Operations Manual, as well as his fantastic work on the Roswell craft and the 1976 Tehran, Iran UFO incident, McDonald additionally featured in a fantastic four part series on Michael Schwartz YouTube channel titled Roswell Revisited.</w:t>
        <w:br/>
        <w:br/>
        <w:t>00;57;25;19 - 00;57;50;16</w:t>
        <w:br/>
        <w:t>Unknown</w:t>
        <w:br/>
        <w:t>I myself have had the pleasure of speaking with Mr. McDonald and hold an extremely high opinion of him, including speaking on the drawing in case we are about to discuss. And here I present to you the beautiful piece titled Tehachapi Triangle. 1992. McDonald met with four old engineers at a Denny's in Antelope Valley, California, in the spring of 1992.</w:t>
        <w:br/>
        <w:br/>
        <w:t>00;57;50;19 - 00;58;15;29</w:t>
        <w:br/>
        <w:t>Unknown</w:t>
        <w:br/>
        <w:t>All four engineers, two from Northrop Grumman and two from Lockheed Martin, were fed up with egregious security impositions, negatively impacting their lives. All four engineers were subject to extreme project compartmentalization, with each having a piece of the puzzle for the name of the triangular craft antelope Valley residents had been reporting for numerous years, the XF 131 Super Sentinel.</w:t>
        <w:br/>
        <w:br/>
        <w:t>00;58;16;01 - 00;58;42;15</w:t>
        <w:br/>
        <w:t>Unknown</w:t>
        <w:br/>
        <w:t>Each of these engineers wanted their story told without threats to their lives, jail time, or stripping of pensions. Does this sound familiar to anybody about the current state of UAP whistleblowers? The four men had found each other over a number of decades while being employed at various facilities surrounding the California High Desert. The two Northrop employees hailed from a facility called Tahan or Tehachapi Ranch by UFO researchers.</w:t>
        <w:br/>
        <w:br/>
        <w:t>00;58;42;15 - 00;59;05;21</w:t>
        <w:br/>
        <w:t>Unknown</w:t>
        <w:br/>
        <w:t>McDonald claims he was able to confirm this testimony through friends of his father and his father's mentor, Robert Scandrick, who worked for Roswell International Strategic Systems Division. The other two claimed to work for Ben Rich at Lockheed Skunk Works in Glendale, California, and worked the radar cross-section range known as Hallandale. First off, let's quickly recall the similarity to TR3.</w:t>
        <w:br/>
        <w:br/>
        <w:t>00;59;05;21 - 00;59;35;02</w:t>
        <w:br/>
        <w:t>Unknown</w:t>
        <w:br/>
        <w:t>B when Fucci asked if Kelly Johnson was the senior project designer for TR3, b he responded, quote, no, it would have been Ben Rich and quote. Second, the Hallandale facility located very closely to Edwards Air Force Base in Palmdale, USAF plant 42, two locations I have directly accused of housing reverse engineering programs would later be accused by Steven Greer and others as a currently ongoing black budget deep Sixed UAP reverse engineering location.</w:t>
        <w:br/>
        <w:br/>
        <w:t>00;59;35;04 - 01;00;04;00</w:t>
        <w:br/>
        <w:t>Unknown</w:t>
        <w:br/>
        <w:t>Now, interestingly, the Senate Intelligence and Armed Services Committee and other senior officials had no idea of this. The top people and the Special forces who are outside this illegal black project system didn't know about it. I had known about it since the 90s, but I'd never flown directly over it because it's classified airspace and very sensitive. So, you can see what looks like a trough and a runway.</w:t>
        <w:br/>
        <w:br/>
        <w:t>01;00;04;03 - 01;00;27;29</w:t>
        <w:br/>
        <w:t>Unknown</w:t>
        <w:br/>
        <w:t>It's just where the manmade UFOs that we've been building since the 1954 55 come out. They go up and they hover. They're silent. They're electro gravity, anti-gravity. The demon on the left, you see that? It looks like a runway with a diamond. It's not a runway because they don't need to run and get. There's not an aerodynamic. They just go boom up, but they're placed on different diamonds.</w:t>
        <w:br/>
        <w:br/>
        <w:t>01;00;28;01 - 01;00;57;29</w:t>
        <w:br/>
        <w:t>Unknown</w:t>
        <w:br/>
        <w:t>I have a whole series of video and pictures of these who don't have time to go through, and that's where they're put at various elevations and then struck with an electromagnetic weapon to see if it's hardened enough, to withstand conflict. Right. Five years before Greer would first label the Lockheed Martin Hillandale plant as a program location, McDonald stated the location was designed to be hidden in plain sight, utilizing the cover of a radar cross-section facility.</w:t>
        <w:br/>
        <w:br/>
        <w:t>01;00;57;29 - 01;01;27;29</w:t>
        <w:br/>
        <w:t>Unknown</w:t>
        <w:br/>
        <w:t>The location's exterior features a storm drainage, flood control channel, which allegedly truly serves as a short runway or platform for the testing of these craft. And here is where things get very, very, very interesting. As I mentioned earlier, I have spoken to McDonald about the XF 131, and he maintains the four engineers were indeed delivering true testimony. I even asked for the individuals identities or leads on the case, so I might contact and interview them myself.</w:t>
        <w:br/>
        <w:br/>
        <w:t>01;01;27;29 - 01;01;54;07</w:t>
        <w:br/>
        <w:t>Unknown</w:t>
        <w:br/>
        <w:t>He has sworn to protect their identities in the Tehachapi Triangle drawing, McDonald exclaimed. If Ewers recognized the craft, Fox network contracted McDonald's work and made a computer render of the vehicle for the first regular season episode of the X-Files. In the episode titled Deep Throat. This fantastic episode, probably my favorite of the whole series, follows the main characters investigating the disappearance of a USAF test pilot.</w:t>
        <w:br/>
        <w:br/>
        <w:t>01;01;54;12 - 01;02;32;28</w:t>
        <w:br/>
        <w:t>Unknown</w:t>
        <w:br/>
        <w:t>A mysterious informant tells one of the lead investigators, Mulder, to stay away from the case, utilizing research and testimony I played at the beginning of this section, Mulder learned that the craft, the Super Sentinel, was a reverse engineered craft from the 1947 Roswell, New Mexico case. Investigating the airfield late at night, a triangular shaped craft darts and hovers over Mulder before rapidly speeding away.</w:t>
        <w:br/>
        <w:br/>
        <w:t>01;02;33;00 - 01;02;42;05</w:t>
        <w:br/>
        <w:t>Unknown</w:t>
        <w:br/>
        <w:t>Oh.</w:t>
        <w:br/>
        <w:br/>
        <w:t>01;02;42;08 - 01;03;07;10</w:t>
        <w:br/>
        <w:t>Unknown</w:t>
        <w:br/>
        <w:t>Mulder is then captured by Air Force personnel and given a cocktail to forget about what he saw, but not before he caught a glimpse of the craft in a hangar that.</w:t>
        <w:br/>
        <w:br/>
        <w:t>01;03;07;12 - 01;03;38;16</w:t>
        <w:br/>
        <w:t>Unknown</w:t>
        <w:br/>
        <w:t>Rumors persist of the X-Files screenwriter Chris Carter mentioning he had been approached by unknown military brass, who asked how he knew so much. However, I can find no credible sources here, but what I can find is reference paranormal writer and 25 year FBI investigator, veteran and inspiration for much of the X-Files John D'Souza. In 2023, D'Souza put out a video on YouTube titled John DeSouza, a 25 year veteran of FBI, John D'Souza is exposing the truth of the UAP invasion.</w:t>
        <w:br/>
        <w:br/>
        <w:t>01;03;38;16 - 01;04;08;09</w:t>
        <w:br/>
        <w:t>Unknown</w:t>
        <w:br/>
        <w:t>And while I voraciously disagree with the project Blu Beam fake invasion narrative, D'Souza does make some very interesting remarks, directly stating the first season of the X-Files was based off true cases. He investigated. Okay, but the craziest one that, I'm still not supposed to talk about, but I can. I can say that, it was it was featured, in I think it was about the first episode of the X-Files.</w:t>
        <w:br/>
        <w:br/>
        <w:t>01;04;08;09 - 01;04;29;24</w:t>
        <w:br/>
        <w:t>Unknown</w:t>
        <w:br/>
        <w:t>Or maybe it was the second of the first season. By the way, they they use my stories during the first season of the of the X-Files. And then after that, they went to other they, they no longer used my cases, however, the rest of the X-Files, was was all based on true stories as well.</w:t>
        <w:br/>
        <w:br/>
        <w:t>01;04;29;27 - 01;05;04;00</w:t>
        <w:br/>
        <w:t>Unknown</w:t>
        <w:br/>
        <w:t>However, I would say the craziest, UFO, the craziest paranormal case was when I was. I was sent to a military base. I mean, I can I can say in general terms, I was sent to a military base. We, we observed, a military base where they had had several disappearances that were that were associated with the appearance of UFOs in the in the area, and they were UFOs that the military base said.</w:t>
        <w:br/>
        <w:br/>
        <w:t>01;05;04;07 - 01;05;28;01</w:t>
        <w:br/>
        <w:t>Unknown</w:t>
        <w:br/>
        <w:t>The commander said, I don't know what to do with this. I mean, I'm I'm at my wits end and so we went to observe these UFOs that had been coming, that had been coming to this the outskirts of this military base and on a regular basis. And they were filled with light. They were filled with light, almost like they didn't even appear metal anymore.</w:t>
        <w:br/>
        <w:br/>
        <w:t>01;05;28;03 - 01;05;55;08</w:t>
        <w:br/>
        <w:t>Unknown</w:t>
        <w:br/>
        <w:t>And they would just come, they would come to the edge of this forest. And there were there was a group of people who would just do a regular observance of these things. And so myself and my partner, we went and we were with those people and for some reason, one of the UFOs, picked us out for some reason and came directly at us, came directly at us, and just it appeared to land on us.</w:t>
        <w:br/>
        <w:br/>
        <w:t>01;05;55;10 - 01;06;24;10</w:t>
        <w:br/>
        <w:t>Unknown</w:t>
        <w:br/>
        <w:t>At some point. All the people ran. Everyone ran, including us. But it appeared to land on us. But then it didn't because it disappeared somehow. And, then, we had we had people from the base who took me in, who took me in, against my will. They took me in and they, interrogated me, as to what my knowledge was of the UFOs, it is endlessly fascinating.</w:t>
        <w:br/>
        <w:br/>
        <w:t>01;06;24;10 - 01;06;52;15</w:t>
        <w:br/>
        <w:t>Unknown</w:t>
        <w:br/>
        <w:t>Chris Carter of The X-Files specifically contracted McDonald's Tehachapi Triangle, an allegedly real reverse engineered RV, for an episode based on true events. This case is seen further investigation for myself behind the scenes. Hey guys, it's UAP girl. And thank you so much for joining me today into this dive into the flying triangles and alien reproduction vehicles. Guys, I know it's been a while and I want to thank each and every one of you for sticking by me.</w:t>
        <w:br/>
        <w:br/>
        <w:t>01;06;52;18 - 01;07;11;05</w:t>
        <w:br/>
        <w:t>Unknown</w:t>
        <w:br/>
        <w:t>This November has been one heck of a month with going out to see and do a show on Jesse Michaels, to going to the hearings to go into Seoul. It's been insanely busy, so I appreciate everybody sticking by me. Please look forward to the Jesse Michaels interview or kind of project and the Eric Davis interview, which I think everybody will find fascinating.</w:t>
        <w:br/>
        <w:br/>
        <w:t>01;07;11;05 - 01;07;32;09</w:t>
        <w:br/>
        <w:t>Unknown</w:t>
        <w:br/>
        <w:t>I'll probably use clips from every single project I do from now on here, coming shortly. So let's kind of break down what we discussed today. I for one, was super excited to take on this project because I think whenever people think of triangular shaped UAP to RV to anything, they associate it with TR three B and a lot of the time people don't really know the full story of Edgar Shay.</w:t>
        <w:br/>
        <w:br/>
        <w:t>01;07;32;11 - 01;07;56;29</w:t>
        <w:br/>
        <w:t>Unknown</w:t>
        <w:br/>
        <w:t>And kind of the story behind TR 3BI know when getting kind of B-roll and footage and images for this video quite often the ZV 131 Super Sentinel, the TR three A and another craft called the TR three E are often confused for tr three B. Now, the reason I didn't cover tr three E is this is often used as kind of a toy model, based off recovered, based off reverse engineered craft.</w:t>
        <w:br/>
        <w:br/>
        <w:t>01;07;56;29 - 01;08;13;29</w:t>
        <w:br/>
        <w:t>Unknown</w:t>
        <w:br/>
        <w:t>And I have actually talked to some artists who have drawn this TR three E for those of you kind of listening right now, say, what the heck is he talking about? This is the triangle design that almost has sort of a concave, lines in between the vertexes with kind of fins and great, similar to the TR three B and, smallish dome on top.</w:t>
        <w:br/>
        <w:br/>
        <w:t>01;08;13;29 - 01;08;39;04</w:t>
        <w:br/>
        <w:t>Unknown</w:t>
        <w:br/>
        <w:t>So maybe we'll visit TR three E at this time. But I didn't see too much, evidence or worthwhile study here. So I know sort of the breakdown of these craft can be quite complex, so let's just go through that real fast. On one hand, we have Ex-F1 31 Super Sentinel, which varies greatly to the TR three B and other triangular designs due to the almost pyramid shape on top that is most similar to the 1999 Kirby England sighting.</w:t>
        <w:br/>
        <w:br/>
        <w:t>01;08;39;06 - 01;09;22;07</w:t>
        <w:br/>
        <w:t>Unknown</w:t>
        <w:br/>
        <w:t>And on this side we have the Aurora program. Let's just say within Aurora there's codename Astra, which is the TR three B Astra stands for Advanced Stealth Technology Reconnaissance aircraft and the TR and tier three V standing for tactical reconnaissance. The TR three B is the reverse engineered craft that is gravity resistant, with companies such as Sandia, Lawrence Livermore and Lockheed Northrop, spearheaded by CIA, NSA, etc., etc. also in that same Aurora program, possibly is the TR three A, which may use advanced stealth, concepts and advanced concepts such as electric rivet for internal mass reduction or something like pulse detonation engines.</w:t>
        <w:br/>
        <w:br/>
        <w:t>01;09;22;09 - 01;09;41;03</w:t>
        <w:br/>
        <w:t>Unknown</w:t>
        <w:br/>
        <w:t>But let's remember that this craft is generally considered more prosaic with a cockpit. And so forth. And this may have been what crash at Boscombe Down in 1994. So there's the TR three A, the TR three B, and possibly the TR3. E remember what Fucci said? He said there's a whole host of of craft in the, in the TR the tactical reconnaissance line.</w:t>
        <w:br/>
        <w:br/>
        <w:t>01;09;41;03 - 01;10;08;24</w:t>
        <w:br/>
        <w:t>Unknown</w:t>
        <w:br/>
        <w:t>Just the same with the strategic reconnaissance, the SR line, you know, there's the SR 71. And she alleged that at least concepts of an SR 74 and 75 were in development while he worked, within the defense world. And so forth. So I almost find the description that Ed gives of Daas and other kind of contractor is almost more interesting than the tier three B itself.</w:t>
        <w:br/>
        <w:br/>
        <w:t>01;10;08;27 - 01;10;30;16</w:t>
        <w:br/>
        <w:t>Unknown</w:t>
        <w:br/>
        <w:t>For example, looking at his for your price documents, I've seen the FTC, the Air Force flight, test center is really critical for me to be able to analyze this story and start to relay this to other stories or other investigation I've done, you know, him talking about project Red light with e.g., for the Doe while IG and G runs area 51.</w:t>
        <w:br/>
        <w:br/>
        <w:t>01;10;30;16 - 01;10;52;27</w:t>
        <w:br/>
        <w:t>Unknown</w:t>
        <w:br/>
        <w:t>We can also see that, Sandia and I think it's Lawrence Livermore. We're partners for nest nuclear emergency search teams or something like that, but nasty. So there's all these delicious little tie ins, especially when fuchsia mentions, tree. As we saw, there's one mention, publicly available of treet I could possibly find on this. Could be the Army.</w:t>
        <w:br/>
        <w:br/>
        <w:t>01;10;52;27 - 01;11;12;22</w:t>
        <w:br/>
        <w:t>Unknown</w:t>
        <w:br/>
        <w:t>Army INS commander, stubble mines version of the Men in Black. But, you know, sticking to the video topic, I don't know enough about the physics of TR3 b to kind of dispute the craft like, Jeremy Ries does. And speaking of that, guys, I'm not looking to get involved in any drama or throw my hat in the ring and defender criticize Russia.</w:t>
        <w:br/>
        <w:br/>
        <w:t>01;11;12;25 - 01;11;37;04</w:t>
        <w:br/>
        <w:t>Unknown</w:t>
        <w:br/>
        <w:t>I simply thought it important to when you have disclosures as impactful and key as Fu Shays to say, hey, there have been individuals who have, brought up issues with certain things he's done, and I just thought it important to relay those and kind of, throw in my opinion, of what I thought about some of the criticisms, I'm not really trying to get involved or squabble with any of the players still active.</w:t>
        <w:br/>
        <w:br/>
        <w:t>01;11;37;09 - 01;11;59;25</w:t>
        <w:br/>
        <w:t>Unknown</w:t>
        <w:br/>
        <w:t>So just know that, I do that in good faith by just kind of talking about the, the arguments. So tier three B Ex-F1 31 Super Sentinel TR3, b there's 200ft test models and 600ft operational models. The description of the craft down to the diffuser red light on the bottom is a very similar to what numerous people have relayed seen.</w:t>
        <w:br/>
        <w:br/>
        <w:t>01;11;59;25 - 01;12;18;09</w:t>
        <w:br/>
        <w:t>Unknown</w:t>
        <w:br/>
        <w:t>I mean, I'll scroll through any YouTube video of a triangle sighting, or I'll talk to anybody at jujitsu and they all say that, yeah, I've had a UFO sighting or a my uncle or somebody I know there. They saw a triangle. It had three right white lights and a red one. These sort of sightings seem almost ubiquitous. They seem very common.</w:t>
        <w:br/>
        <w:br/>
        <w:t>01;12;18;09 - 01;12;43;08</w:t>
        <w:br/>
        <w:t>Unknown</w:t>
        <w:br/>
        <w:t>And then there's something like the XF 131 Super Sentinel, whose size is much smaller, whose underside is, far more intriguing with the, you know, we didn't really dive into the physics or the engineering because that information is unavailable to myself, but with a large light that seems almost, maneuverable on bottom, followed by three pairs of lights kind of on each side of the triangle.</w:t>
        <w:br/>
        <w:br/>
        <w:t>01;12;43;10 - 01;13;03;03</w:t>
        <w:br/>
        <w:t>Unknown</w:t>
        <w:br/>
        <w:t>I hope everybody enjoyed seeing that. The in X files. I myself am kind of a new X-Files fan, so I've seen that episode and watching Mulder kind of, pursue the subject about the Air Force test pilots who have gone missing just to encounter the triangle, which was reverse engineered from technology at Roswell. This is so intriguing to me.</w:t>
        <w:br/>
        <w:br/>
        <w:t>01;13;03;06 - 01;13;39;26</w:t>
        <w:br/>
        <w:t>Unknown</w:t>
        <w:br/>
        <w:t>I myself put a lot of weight on both fuchsia and the TR3, B as well as the XF 131 Super Sentinel. I have been and will continue to be investigating that specific craft and that specific story, as it is just extremely, extremely, extremely, extremely intriguing to myself. But I do want to know what everybody thought about TR three B you know, after analyzing the full extent to which Fucci gave testimony, I don't think his story is as simple as a he saw the Belgian UFO wave and he's trying to glom on.</w:t>
        <w:br/>
        <w:br/>
        <w:t>01;13;39;28 - 01;14;03;01</w:t>
        <w:br/>
        <w:t>Unknown</w:t>
        <w:br/>
        <w:t>I just I don't think it's as simple as that. Now, the most valid criticism of Ed is besides his three sightings, which were not under program operations, he did not work firsthand on the TR three. B much of this information was relayed from Gerald, from Bud, from Doc, from Sal, and so forth. So he is ultimately relaying second hand information.</w:t>
        <w:br/>
        <w:br/>
        <w:t>01;14;03;03 - 01;14;31;28</w:t>
        <w:br/>
        <w:t>Unknown</w:t>
        <w:br/>
        <w:t>Now, of course, Gerald died pretty soon after their first meeting, but if any of these other gentlemen gentlemen are still around, Fucci is not. He has passed and can share this information. Please reach out to me. Let's kind of let's discuss this a little more because the way I see things right now is that there's likely not one, at least two types of RV that DoD, the Air Force for 12th test Group and legacy programs have.</w:t>
        <w:br/>
        <w:br/>
        <w:t>01;14;32;01 - 01;14;56;19</w:t>
        <w:br/>
        <w:t>Unknown</w:t>
        <w:br/>
        <w:t>This is something like the flux line or the flying saucer craft that either operates off of electric gravity, magneto hydrodynamics, or zero point energy systems. And then there's something, a little less pretty in the triangles. And these likely operate off of electric or MFD devices and MD devices, as Bouchet talked about. You know, the triangles are not are not capable of what we would assume.</w:t>
        <w:br/>
        <w:br/>
        <w:t>01;14;56;22 - 01;15;18;06</w:t>
        <w:br/>
        <w:t>Unknown</w:t>
        <w:br/>
        <w:t>II and what we analyze and craft are capable of with the six observable observables. Through Shay. We'll talk about the TR three, be, doing impossible maneuvers right turns that are very close to actual right turns. However, the speed limitations of this craft and so forth, all of these things, the, internal inertial dampening, none of these things are two extreme.</w:t>
        <w:br/>
        <w:br/>
        <w:t>01;15;18;08 - 01;15;41;25</w:t>
        <w:br/>
        <w:t>Unknown</w:t>
        <w:br/>
        <w:t>And this is one of the things that stuck out to me about the flux liner as well. You know, the F-4 Phantom jump sheet seats, the off the shelf components with this really, interesting reverse engineered or copied propulsion system, the tier three B and the triangles, the, you know, the Ex-F1 31 Super Sentinel two extent seem very similar that it's a human attempt to reproduce something fantastic.</w:t>
        <w:br/>
        <w:br/>
        <w:t>01;15;41;28 - 01;16;07;26</w:t>
        <w:br/>
        <w:t>Unknown</w:t>
        <w:br/>
        <w:t>Now, what are the nigh triangles? Why, if it's true, did Psalm 101 in 1954 say that these triangles are new and little is known about them? You know, we can start to analyze the the triangle programs in the 80s, 90s, possibly even earlier in the 70s. But, you know, in the 50s, these triangles are they NHC or are they a breakaway civilizations, a precursor to programs?</w:t>
        <w:br/>
        <w:br/>
        <w:t>01;16;07;28 - 01;16;30;18</w:t>
        <w:br/>
        <w:t>Unknown</w:t>
        <w:br/>
        <w:t>These questions still exist. These questions are super interesting. How many prototypes of TR three B or Ex-F1 31 super similar? Possibly. These triangles are called something else completely that we are none the wiser to. How many prototypes were they? You know, the heat exchangers underneath the pyramid shaped top and Kirby, England, as a docking mechanism. The sightings in southern Illinois is with these interesting strips of lights.</w:t>
        <w:br/>
        <w:br/>
        <w:t>01;16;30;21 - 01;16;54;16</w:t>
        <w:br/>
        <w:t>Unknown</w:t>
        <w:br/>
        <w:t>The triangles are fascinating, for the area reporting trends of triangles comprising 1 to 4%, you would be astonished at how many people have reported seeing triangle triangular shaped craft. So I'm chewing up a lot of time here, guys. I'm just so excited to be back. I'd like to thank everybody for watching and we are back to our regular regularly scheduled programing.</w:t>
        <w:br/>
        <w:br/>
        <w:t>01;16;54;16 - 01;17;05;05</w:t>
        <w:br/>
        <w:t>Unknown</w:t>
        <w:br/>
        <w:t>Thank you all so much for joining me into this. Look into Bouchet into TR3, b into flying triangles into RB. I'll catch everybody next time. Thank you so much. Bye.</w:t>
        <w:br/>
        <w:br/>
      </w:r>
    </w:p>
    <w:p>
      <w:r>
        <w:br w:type="page"/>
      </w:r>
    </w:p>
    <w:p>
      <w:pPr>
        <w:pStyle w:val="Heading2"/>
      </w:pPr>
      <w:r>
        <w:t>07 Gerbs UAP Video Analyses\35 Philip J. Corso - US Army UFO Technology Research &amp; Development</w:t>
      </w:r>
    </w:p>
    <w:p>
      <w:r>
        <w:t>![[35-Philip J. Corso - US Army UFO Technology Research &amp; Development-thumbnail.jpg]]</w:t>
        <w:br/>
        <w:t>## aliases: ["Video 35: Philip J. Corso - US Army UFO Technology Research &amp; Development"]</w:t>
        <w:br/>
        <w:br/>
        <w:t>## tags: #UAPVideos #ReverseEngineering #PhilipCorso #BlackPrograms #Roswell</w:t>
        <w:br/>
        <w:br/>
        <w:t xml:space="preserve">**Video Published:** 2025-01-03  </w:t>
        <w:br/>
        <w:t xml:space="preserve">**Video Link:** [YouTube – Philip J. Corso - US Army UFO Technology Research &amp; Development](https://chatgpt.com/g/g-67baa97585e08191bb015cca779fd47a-uap-gerb-research-assistant/c/INSERT_VIDEO_LINK)  </w:t>
        <w:br/>
        <w:t>**Approx. Length:** ~120 minutes</w:t>
        <w:br/>
        <w:br/>
        <w:t>---</w:t>
        <w:br/>
        <w:br/>
        <w:t>## 📌 Overview</w:t>
        <w:br/>
        <w:br/>
        <w:t>This video examines **Lt. Col. Philip J. Corso’s claims** regarding the **US Army’s Foreign Technology Division (FTD)** and its role in **seeding UFO-recovered technologies into private industry**. His testimony, documented in _Day After Roswell_ and _Dawn of a New Age_, suggests that **reverse-engineered non-human technology** directly contributed to modern advancements in **transistors, fiber optics, night vision, and more**.</w:t>
        <w:br/>
        <w:br/>
        <w:t>Topics covered:</w:t>
        <w:br/>
        <w:br/>
        <w:t>- **Corso’s Role in the Foreign Technology Division** – His firsthand accounts of handling **UFO-recovered technology**.</w:t>
        <w:br/>
        <w:t>- **The Roswell Connection** – Allegations that **debris from the 1947 crash was studied by the Army**.</w:t>
        <w:br/>
        <w:t>- **Reverse Engineering &amp; Technology Seeding** – Claims of **integrating alien tech into US industry**.</w:t>
        <w:br/>
        <w:t>- **Skepticism &amp; Criticism** – Evaluating the **validity of Corso’s statements**.</w:t>
        <w:br/>
        <w:t>- **Legacy of the Army’s UFO Programs** – How this **connects to modern UAP disclosure**.</w:t>
        <w:br/>
        <w:br/>
        <w:t>---</w:t>
        <w:br/>
        <w:br/>
        <w:t>## 🎥 Timestamps</w:t>
        <w:br/>
        <w:br/>
        <w:t>- **0:00 – Intro**: Who was Philip J. Corso?</w:t>
        <w:br/>
        <w:t>- **6:51 – Corso’s Military Service**: His rank, assignments, and credibility.</w:t>
        <w:br/>
        <w:t>- **12:53 – Corso’s Affidavit on UFOs**: Legal statements confirming his claims.</w:t>
        <w:br/>
        <w:t>- **19:20 – _Dawn of a New Age_ Analysis**: Breaking down his manuscript.</w:t>
        <w:br/>
        <w:t>- **40:04 – Foreign Technology Division**: Corso’s role in distributing alien tech.</w:t>
        <w:br/>
        <w:t>- **58:36 – UFO Working Group**: The alleged secret committee managing UAP research.</w:t>
        <w:br/>
        <w:t>- **1:04:24 – Reverse-Engineered Technology**: Examining transistors, fiber optics, and night vision.</w:t>
        <w:br/>
        <w:t>- **1:08:15 – Corso’s Critics**: Addressing skepticism and counterarguments.</w:t>
        <w:br/>
        <w:t>- **1:22:21 – Conclusion**: Final thoughts on Corso’s legacy.</w:t>
        <w:br/>
        <w:br/>
        <w:t>---</w:t>
        <w:br/>
        <w:br/>
        <w:t>## 📝 Key Takeaways</w:t>
        <w:br/>
        <w:br/>
        <w:t>1. **Corso claimed that the US Army recovered and studied non-human technology.**</w:t>
        <w:br/>
        <w:t xml:space="preserve">    - He described **classified military efforts** to integrate UAP technology into mainstream science.</w:t>
        <w:br/>
        <w:t>2. **His work allegedly contributed to major technological breakthroughs.**</w:t>
        <w:br/>
        <w:t xml:space="preserve">    - Technologies like **fiber optics, transistors, and night vision goggles** were reportedly developed from **UFO debris**.</w:t>
        <w:br/>
        <w:t>3. **Skeptics question Corso’s accounts due to inconsistencies and lack of hard evidence.**</w:t>
        <w:br/>
        <w:t xml:space="preserve">    - Critics argue that **many of these technologies were already in development** before Roswell.</w:t>
        <w:br/>
        <w:t>4. **His claims align with modern UAP disclosure efforts.**</w:t>
        <w:br/>
        <w:t xml:space="preserve">    - The **AARO investigations and recent whistleblower testimony** echo aspects of Corso’s story.</w:t>
        <w:br/>
        <w:br/>
        <w:t>---</w:t>
        <w:br/>
        <w:br/>
        <w:t>## 🔗 Cross-References</w:t>
        <w:br/>
        <w:br/>
        <w:t>- [[Reverse_Engineering_and_Private_Sector]]</w:t>
        <w:br/>
        <w:t>- [[UFO Crashes and Retrievals]]</w:t>
        <w:br/>
        <w:t>- [[UFOs_and_Government_Secrecy]]</w:t>
        <w:br/>
        <w:t>- [[AARO_Testimonies]]</w:t>
        <w:br/>
        <w:br/>
        <w:t>---</w:t>
        <w:br/>
        <w:br/>
        <w:t>## ❓ Open Questions</w:t>
        <w:br/>
        <w:br/>
        <w:t>- Did Corso exaggerate or misinterpret his role in **seeding alien technology**?</w:t>
        <w:br/>
        <w:t>- How do Corso’s claims compare to **modern UAP research and whistleblower testimony**?</w:t>
        <w:br/>
        <w:t>- What role did defense contractors play in **covert technology development**?</w:t>
        <w:br/>
        <w:br/>
        <w:t>---</w:t>
        <w:br/>
        <w:br/>
        <w:t>## 🔮 Next Steps &amp; Research</w:t>
        <w:br/>
        <w:br/>
        <w:t>- Investigate **declassified military R&amp;D programs from the 1950s-1960s**.</w:t>
        <w:br/>
        <w:t>- Analyze Corso’s connections to **the Eisenhower Administration and National Security Council**.</w:t>
        <w:br/>
        <w:t>- Compare his claims with **modern Pentagon UAP research efforts**.</w:t>
        <w:br/>
        <w:br/>
        <w:t>---</w:t>
        <w:br/>
        <w:br/>
        <w:t>## 🏷️ Tags</w:t>
        <w:br/>
        <w:br/>
        <w:t>#UAPVideos #Disclosure #PhilipCorso #ReverseEngineering #GovernmentSecrecy #Roswell</w:t>
        <w:br/>
        <w:br/>
        <w:t>---</w:t>
        <w:br/>
        <w:br/>
        <w:t>**References &amp; Links**</w:t>
        <w:br/>
        <w:br/>
        <w:t>- **Philip Corso’s _Day After Roswell_**: [Archive.org](https://archive.org/details/dayafterroswell00cors_0)</w:t>
        <w:br/>
        <w:t>- **Dawn of a New Age - Corso’s Manuscript**: [Archive.org](https://archive.org/details/PhilipJ.Corso-DawnOfANewAge)</w:t>
        <w:br/>
        <w:t>- **Black Vault Corso Files**: [TheBlackVault](https://www.theblackvault.com/documentarchive/unreleased-fbi-documents-shed-light-on-lt-col-philip-corsos-controversial-claims/)</w:t>
        <w:br/>
        <w:t>- **1997 George Knapp Interview**: [YouTube](https://www.youtube.com/watch?v=NWg5IZgssGs&amp;t=314s)</w:t>
        <w:br/>
        <w:t>- **Corso’s Affidavit on UFOs**: [CAUS Lawsuit](https://www.youtube.com/watch?v=eyCftd_FHwE)</w:t>
        <w:br/>
        <w:t>- **Kevin Randle’s Criticism of Corso**: [Blog](https://kevinrandle.blogspot.com/2014/01/philip-corso-and-day-after-roswell-again.html)</w:t>
        <w:br/>
        <w:t>- **Fiber Optics History**: [SUNY Paper](https://people.sunyit.edu/~whitej2/nettran210/History_Fiber_Optics.pdf)</w:t>
        <w:br/>
        <w:t>- **Bell Labs &amp; Transistor Development**: [Bell Labs](https://memorial.bellsystem.com/belllabs_transistor.html)</w:t>
        <w:br/>
        <w:t>- **Fluid Amplifiers &amp; Early Tech Patents**: [Britannica](https://www.britannica.com/technology/fluidics#ref129655)</w:t>
        <w:br/>
        <w:t>- **Corso’s Military Records &amp; NSC Involvement**: [OpenMindsTV](https://openminds.tv/corso-legacy/)</w:t>
        <w:br/>
        <w:br/>
        <w:t>---</w:t>
      </w:r>
    </w:p>
    <w:p>
      <w:r>
        <w:br w:type="page"/>
      </w:r>
    </w:p>
    <w:p>
      <w:pPr>
        <w:pStyle w:val="Heading2"/>
      </w:pPr>
      <w:r>
        <w:t>07 Gerbs UAP Video Analyses\36 UFO Legacy Programs - Northrop Grumman</w:t>
      </w:r>
    </w:p>
    <w:p>
      <w:r>
        <w:t>![[36-Dugway Proving Ground - UFO Legacy Programs-thumbnail.jpg]]</w:t>
        <w:br/>
        <w:t>## aliases: ["Video 36: UFO Legacy Programs - Northrop Grumman"]</w:t>
        <w:br/>
        <w:br/>
        <w:t>## tags: #UAPVideos #ReverseEngineering #NorthropGrumman #BlackPrograms #UFOCrashRetrieval</w:t>
        <w:br/>
        <w:br/>
        <w:t xml:space="preserve">**Video Published:** 2025-01-27  </w:t>
        <w:br/>
        <w:t xml:space="preserve">**Video Link:** [YouTube – UFO Legacy Programs - Northrop Grumman](https://chatgpt.com/g/g-67baa97585e08191bb015cca779fd47a-uap-gerb-research-assistant/c/INSERT_VIDEO_LINK)  </w:t>
        <w:br/>
        <w:t>**Approx. Length:** ~90 minutes</w:t>
        <w:br/>
        <w:br/>
        <w:t>---</w:t>
        <w:br/>
        <w:br/>
        <w:t>## 📌 Overview</w:t>
        <w:br/>
        <w:br/>
        <w:t>This video investigates **Northrop Grumman’s alleged involvement in UAP reverse engineering and crash retrieval programs**. While companies like **Lockheed Martin and Boeing** are frequently mentioned in UAP discussions, **Northrop Grumman has remained in the shadows**. This deep dive examines Northrop’s **historical acquisitions, secret facilities, and connections to black budget programs**.</w:t>
        <w:br/>
        <w:br/>
        <w:t>Topics covered:</w:t>
        <w:br/>
        <w:br/>
        <w:t>- **Northrop Grumman’s Acquisitions** – TRW, Teledyne Ryan, and BDM’s possible links to **legacy UFO programs**.</w:t>
        <w:br/>
        <w:t>- **Whistleblower Testimonies** – Allegations of Northrop **handling non-human vehicles and technology**.</w:t>
        <w:br/>
        <w:t>- **Underground Installations &amp; Black Sites** – Examining the **Tejon Ranch RCS Facility** and other **hidden locations**.</w:t>
        <w:br/>
        <w:t>- **C4ISR &amp; Defense Contracts** – Connections between **classified intelligence systems and UAP research**.</w:t>
        <w:br/>
        <w:t>- **Audit Failures &amp; Black Budgets** – Examining **suspicious financial activities linked to special access programs**.</w:t>
        <w:br/>
        <w:br/>
        <w:t>---</w:t>
        <w:br/>
        <w:br/>
        <w:t>## 🎥 Timestamps</w:t>
        <w:br/>
        <w:br/>
        <w:t>- **0:00 – Intro**: Overview of Northrop Grumman’s secretive history.</w:t>
        <w:br/>
        <w:t>- **5:21 – Acquisitions &amp; Expansions**: TRW, BDM, and their possible UAP connections.</w:t>
        <w:br/>
        <w:t>- **22:41 – Northrop’s Alleged UFO Programs**: Analysis of historical whistleblower claims.</w:t>
        <w:br/>
        <w:t>- **34:48 – Secret Facilities &amp; Research Sites**: The **Tejon Ranch RCS Facility and Palmdale operations**.</w:t>
        <w:br/>
        <w:t>- **55:45 – Conclusion**: What this means for **UAP disclosure and defense secrecy**.</w:t>
        <w:br/>
        <w:br/>
        <w:t>---</w:t>
        <w:br/>
        <w:br/>
        <w:t>## 📝 Key Takeaways</w:t>
        <w:br/>
        <w:br/>
        <w:t>1. **Northrop Grumman may have acquired legacy UAP programs through corporate mergers.**</w:t>
        <w:br/>
        <w:t xml:space="preserve">    - Companies like **TRW and BDM** were deeply involved in **defense intelligence and aerospace projects**.</w:t>
        <w:br/>
        <w:t>2. **Whistleblowers suggest that Northrop has engaged in UAP material exploitation.**</w:t>
        <w:br/>
        <w:t xml:space="preserve">    - **Reverse engineering programs may be occurring at hidden facilities.**</w:t>
        <w:br/>
        <w:t>3. **Northrop’s black budget history aligns with known Pentagon UAP funding anomalies.**</w:t>
        <w:br/>
        <w:t xml:space="preserve">    - Reports of **unauthorized defense spending** may be linked to **covert aerospace projects**.</w:t>
        <w:br/>
        <w:t>4. **The Tejon Ranch Radar Cross-Section Facility has been tied to anomalous aerial sightings.**</w:t>
        <w:br/>
        <w:t xml:space="preserve">    - A **potential testing ground for exotic propulsion technologies**.</w:t>
        <w:br/>
        <w:br/>
        <w:t>---</w:t>
        <w:br/>
        <w:br/>
        <w:t>## 🔗 Cross-References</w:t>
        <w:br/>
        <w:br/>
        <w:t>- [[Reverse_Engineering_and_Private_Sector]]</w:t>
        <w:br/>
        <w:t>- [[UFO Crashes and Retrievals]]</w:t>
        <w:br/>
        <w:t>- [[UFOs_and_Government_Secrecy]]</w:t>
        <w:br/>
        <w:t>- [[AARO_Testimonies]]</w:t>
        <w:br/>
        <w:br/>
        <w:t>---</w:t>
        <w:br/>
        <w:br/>
        <w:t>## ❓ Open Questions</w:t>
        <w:br/>
        <w:br/>
        <w:t>- What role has Northrop played in **UAP material retrieval and testing**?</w:t>
        <w:br/>
        <w:t>- Are certain **black budget projects funding covert UFO research**?</w:t>
        <w:br/>
        <w:t>- How do Northrop’s **classified facilities** compare to **Area 51 and Lockheed’s Skunk Works**?</w:t>
        <w:br/>
        <w:br/>
        <w:t>---</w:t>
        <w:br/>
        <w:br/>
        <w:t>## 🔮 Next Steps &amp; Research</w:t>
        <w:br/>
        <w:br/>
        <w:t>- Investigate **declassified contracts involving Northrop Grumman and UAP-related projects**.</w:t>
        <w:br/>
        <w:t>- Cross-reference **whistleblower testimony with known military aerospace research**.</w:t>
        <w:br/>
        <w:t>- Analyze **C4ISR programs for potential involvement in UAP surveillance**.</w:t>
        <w:br/>
        <w:br/>
        <w:t>---</w:t>
        <w:br/>
        <w:br/>
        <w:t>## 🏷️ Tags</w:t>
        <w:br/>
        <w:br/>
        <w:t>#UAPVideos #Disclosure #NorthropGrumman #ReverseEngineering #GovernmentSecrecy #UFOCrashRetrieval</w:t>
        <w:br/>
        <w:br/>
        <w:t>---</w:t>
        <w:br/>
        <w:br/>
        <w:t>**References &amp; Links**</w:t>
        <w:br/>
        <w:br/>
        <w:t>- **Northrop’s Acquisition of TRW:** [Washington Tech](https://www.washingtontechnology.com/2002/12/northrop-grumman-creates-two-new-sectors-out-of-trw-names-leaders/319699/)</w:t>
        <w:br/>
        <w:t>- **Tejon Ranch RCS Facility Information:** [OtherHand Research](https://www.otherhand.org/home-page/area-51-and-other-strange-places/bluefire-main/bluefire/radar-ranges-of-the-mojave/what-is-an-rcs-facility)</w:t>
        <w:br/>
        <w:t>- **The Hunt for Zero Point (Nick Cook):** [Archive.org](https://archive.org/details/huntforzeropoint0000cook/page/134/mode/1up)</w:t>
        <w:br/>
        <w:t>- **Northrop &amp; Black Budget Lawsuits:** [Washington Post](https://www.washingtonpost.com/archive/business/2003/06/10/northrop-to-pay-111-million-to-settle-suit/396a026f-b32f-45dd-b2eb-a08236f83d19/)</w:t>
        <w:br/>
        <w:t>- **Kevin Randle on Whistleblower Testimonies:** [Blog](https://kevinrandle.blogspot.com/2006/11/colonel-steve-wilson.html)</w:t>
        <w:br/>
        <w:t>- **SAIC &amp; Defense Contracts:** [SAIC Official Site](https://www.saic.com/features/Small-Arms-Experts-Advance-Weapons-Technology-for-U-S-Military)</w:t>
        <w:br/>
        <w:t>- **Pentagon Fails Audit (2021):** [NPR](https://www.npr.org/2021/05/19/997961646/the-pentagon-has-never-passed-an-audit-some-senators-want-to-change-that)</w:t>
        <w:br/>
        <w:t>- **Wilson-Davis Memo &amp; UAP Programs:** [BlackVault](https://www.theblackvault.com/documentarchive/wilson-davis-memo-research/)</w:t>
        <w:br/>
        <w:br/>
        <w:t>---</w:t>
        <w:br/>
        <w:br/>
        <w:t>**Join the UAPGerb Discord**: [discord.gg/XXXXXX](https://discord.gg/XXXXXX)</w:t>
        <w:br/>
        <w:br/>
        <w:t>## Transcript</w:t>
        <w:br/>
      </w:r>
    </w:p>
    <w:p>
      <w:r>
        <w:br w:type="page"/>
      </w:r>
    </w:p>
    <w:p>
      <w:pPr>
        <w:pStyle w:val="Heading2"/>
      </w:pPr>
      <w:r>
        <w:t>07 Gerbs UAP Video Analyses\37 Dugway Proving Ground - UFO Legacy Programs</w:t>
      </w:r>
    </w:p>
    <w:p>
      <w:r>
        <w:t>### 📅 ### Overview &amp; Background</w:t>
        <w:br/>
        <w:br/>
        <w:t>- **Location &amp; Mission**: Dugway Proving Ground (DPG) is in Utah, roughly 85 miles southwest of Salt Lake City, spanning 1,250 square miles—larger than the entire state of Rhode Island. Its stated mission is primarily chemical and biological weapons testing.</w:t>
        <w:br/>
        <w:t>- **Major Range and Test Facility Base (MRTFB)**: DPG hosts the West Desert Test Center, and also shares part of the Utah Test and Training Range (UTTR) with Hill Air Force Base. MRTFBs are considered “critical cores” for DoD test and evaluation, and Dugway is one of 23 acknowledged MRTFB sites.</w:t>
        <w:br/>
        <w:t>- **Rumored Successor to Area 51**: The facility has long been called “Area 52” in UFO lore, with suggestions that some programs once based at Area 51 may have been moved to Dugway due to shifting secrecy requirements and heavy public attention on Groom Lake.</w:t>
        <w:br/>
        <w:br/>
        <w:t>&gt; **Add to your notes**: Mention DPG’s status as an Army MRTFB and its shared boundaries with the Air Force’s UTTR. This underscores the idea that Dugway might coordinate with both Army and Air Force units on classified aerospace or UAP-related programs.</w:t>
        <w:br/>
        <w:br/>
        <w:t>---</w:t>
        <w:br/>
        <w:br/>
        <w:t>### 🛸 Key Claims &amp; Allegations</w:t>
        <w:br/>
        <w:br/>
        <w:t>1. **Successor to Area 51**</w:t>
        <w:br/>
        <w:t xml:space="preserve">    </w:t>
        <w:br/>
        <w:t xml:space="preserve">    - Various sources—ranging from Popular Mechanics in 1997 to whistleblower statements—claim that 30–40% of “legacy UFO programs” moved from Area 51 to Dugway.</w:t>
        <w:br/>
        <w:t>2. **Underground Facilities (DUMBs)**</w:t>
        <w:br/>
        <w:t xml:space="preserve">    </w:t>
        <w:br/>
        <w:t xml:space="preserve">    - Witness accounts refer to a deep underground installation known as the “Avery” or “Avery Technical Center” region within Dugway, possibly housing advanced or “non-human technology.”</w:t>
        <w:br/>
        <w:t>3. **Witness Testimony (M.S.)**</w:t>
        <w:br/>
        <w:t xml:space="preserve">    </w:t>
        <w:br/>
        <w:t xml:space="preserve">    - A defense contractor (referred to as “M.S.”) describes seeing a non-human craft inside Dugway’s restricted area around 2009 and being shown elevator shafts leading to underground hangar spaces.</w:t>
        <w:br/>
        <w:t>4. **Corporate &amp; Research Partners**</w:t>
        <w:br/>
        <w:t xml:space="preserve">    </w:t>
        <w:br/>
        <w:t xml:space="preserve">    - Defense contractors like Battelle Memorial Institute, Lockheed Skunkworks, and other federally funded research centers (FFRDC/UARC) are rumored to be involved in exotic propulsion and materials research at Dugway.</w:t>
        <w:br/>
        <w:t>5. **UAP Sightings &amp; Testing**</w:t>
        <w:br/>
        <w:t xml:space="preserve">    </w:t>
        <w:br/>
        <w:t xml:space="preserve">    - Frequent UFO/UAP sightings in the Utah desert near DPG (e.g., a 1967 “fluxliner”-type disk and other alleged advanced craft) have fueled speculation of secret reverse-engineering or experimental vehicle testing.</w:t>
        <w:br/>
        <w:br/>
        <w:t>&gt; **Add to your notes**: Emphasize the references to the Avery underground region, since that is central to many testimonies. Also highlight the mention of UTTR (Air Force side) working in tandem with the Army’s West Desert Test Center—both of which might be testing advanced aerospace craft.</w:t>
        <w:br/>
        <w:br/>
        <w:t>---</w:t>
        <w:br/>
        <w:br/>
        <w:t>### 🔍 Key Whistleblower &amp; Research Findings</w:t>
        <w:br/>
        <w:br/>
        <w:t>- **M.S. (Former Contractor)**:</w:t>
        <w:br/>
        <w:t xml:space="preserve">    </w:t>
        <w:br/>
        <w:t xml:space="preserve">    - Claims to have seen a “non-human craft” within Dugway around 2009, as well as a massive sub-surface complex reached via large elevator platforms. Names a chief scientist on-site.</w:t>
        <w:br/>
        <w:t>- **FOIA &amp; Declassified Clues**:</w:t>
        <w:br/>
        <w:t xml:space="preserve">    </w:t>
        <w:br/>
        <w:t xml:space="preserve">    - Historical FOIA requests mention advanced propulsion studies, references to hush-hush testing, and possible ties to UTTR.</w:t>
        <w:br/>
        <w:t>- **[[David Grusch]] (2023)**:</w:t>
        <w:br/>
        <w:t xml:space="preserve">    </w:t>
        <w:br/>
        <w:t xml:space="preserve">    - Alleges ongoing “non-human craft retrieval and concealment” programs across multiple DoD sites; Dugway has surfaced in speculations as a potential location.</w:t>
        <w:br/>
        <w:t>- **Older Crash Retrieval Claims**:</w:t>
        <w:br/>
        <w:t xml:space="preserve">    </w:t>
        <w:br/>
        <w:t xml:space="preserve">    - A rumored 1953 UFO crash near Garrison, Utah, ~200 miles north of the better-known Kingman, Arizona, incident. Though not conclusive, it adds to the lore around DPG and southwestern Utah.</w:t>
        <w:br/>
        <w:br/>
        <w:t>&gt; **Add to your notes**: You might combine the older Garrison crash story with the more recent M.S. testimony to show how Dugway’s “UAP connections” span decades, at least in public rumor.</w:t>
        <w:br/>
        <w:br/>
        <w:t>---</w:t>
        <w:br/>
        <w:br/>
        <w:t>### 🛠 Official Investigations &amp; Responses</w:t>
        <w:br/>
        <w:br/>
        <w:t>- **Department of Defense**:</w:t>
        <w:br/>
        <w:t xml:space="preserve">    </w:t>
        <w:br/>
        <w:t xml:space="preserve">    - Officially denies DPG is used for any UFO-related work, emphasizing chemical/biological test missions.</w:t>
        <w:br/>
        <w:t>- **AARO Investigations**:</w:t>
        <w:br/>
        <w:t xml:space="preserve">    </w:t>
        <w:br/>
        <w:t xml:space="preserve">    - The All-domain Anomaly Resolution Office has taken note of some Dugway-related UAP reports. Details remain classified.</w:t>
        <w:br/>
        <w:t>- **Congressional Interest**:</w:t>
        <w:br/>
        <w:t xml:space="preserve">    </w:t>
        <w:br/>
        <w:t xml:space="preserve">    - Recent whistleblower protection legislation and UAP disclosure hearings may eventually shed more light on DPG.</w:t>
        <w:br/>
        <w:br/>
        <w:t>&gt; **Add to your notes**: Clarify that official channels (DoD and AARO) acknowledge the existence of UAP reports but keep any specifics about Dugway behind classified barriers.</w:t>
        <w:br/>
        <w:br/>
        <w:t>---</w:t>
        <w:br/>
        <w:br/>
        <w:t>### 🛸 Theories &amp; Speculation</w:t>
        <w:br/>
        <w:br/>
        <w:t>6. **Active UFO Crash Retrieval &amp; Reverse Engineering**</w:t>
        <w:br/>
        <w:t xml:space="preserve">    </w:t>
        <w:br/>
        <w:t xml:space="preserve">    - Dugway’s isolation and security make it an ideal site for handling exotic craft, possibly in deeper underground hangars.</w:t>
        <w:br/>
        <w:t>7. **Advanced Aerospace Development**</w:t>
        <w:br/>
        <w:t xml:space="preserve">    </w:t>
        <w:br/>
        <w:t xml:space="preserve">    - Could be a joint Army–Air Force operation testing revolutionary propulsion tech at the West Desert Test Center (Army) and the Utah Test &amp; Training Range (Air Force).</w:t>
        <w:br/>
        <w:t>8. **Biological &amp; Psychological Experimentation**</w:t>
        <w:br/>
        <w:t xml:space="preserve">    </w:t>
        <w:br/>
        <w:t xml:space="preserve">    - Some suspect that if non-human craft or materials have biological components, Dugway’s chemical/biological labs might be leveraged for research—and potentially more controversial human/UAP interface studies.</w:t>
        <w:br/>
        <w:t>9. **Relocation from Area 51**</w:t>
        <w:br/>
        <w:t xml:space="preserve">    </w:t>
        <w:br/>
        <w:t xml:space="preserve">    - Multiple whistleblowers say that heightened public attention on Area 51 in the 1990s led to transferring some programs—possibly 30–40%—to the secluded infrastructure at DPG.</w:t>
        <w:br/>
        <w:br/>
        <w:t>&gt; **Add to your notes**: Note the synergy of chemical/biological testing expertise with rumored exotic materials research. That combination is a key reason Dugway is singled out as a candidate site for reverse engineering.</w:t>
        <w:br/>
        <w:br/>
        <w:t>---</w:t>
        <w:br/>
        <w:br/>
        <w:t>### 🔗 Related Topics</w:t>
        <w:br/>
        <w:br/>
        <w:t xml:space="preserve">- **[[UFO_Crash_Retrievals]]**  </w:t>
        <w:br/>
        <w:t xml:space="preserve">    Include references to 1953 Garrison case, Kingman (1953), and possible crash retrieval synergy between older “Area 51” programs and new “Area 52.”</w:t>
        <w:br/>
        <w:t xml:space="preserve">    </w:t>
        <w:br/>
        <w:t xml:space="preserve">- **[[02 Government Secrecy Index]]**  </w:t>
        <w:br/>
        <w:t xml:space="preserve">    Dugway’s security measures (e.g., no-fly zones, armed ground patrols, advanced sensors) are central to why it is rumored to host highly classified projects.</w:t>
        <w:br/>
        <w:t xml:space="preserve">    </w:t>
        <w:br/>
        <w:t xml:space="preserve">- **[[Special_Access_Programs]]**  </w:t>
        <w:br/>
        <w:t xml:space="preserve">    The complex chain of command (Army Test &amp; Evaluation Command, plus potentially more clandestine oversight) may shield these alleged UFO programs from standard DoD oversight.</w:t>
        <w:br/>
        <w:t xml:space="preserve">    </w:t>
        <w:br/>
        <w:t xml:space="preserve">- **[[Whistleblower_Testimonies]]**  </w:t>
        <w:br/>
        <w:t xml:space="preserve">    Add M.S. testimony, along with older statements from “AH” (a Boeing-affiliated source) and Edgar Fouche (TR3B claims) that all mention transferring or testing exotic craft in Utah.</w:t>
        <w:br/>
        <w:t xml:space="preserve">    </w:t>
        <w:br/>
        <w:br/>
        <w:t>---</w:t>
        <w:br/>
        <w:br/>
        <w:t>### 📂 Sources &amp; References</w:t>
        <w:br/>
        <w:br/>
        <w:t xml:space="preserve">- **M.S. (Dugway Contractor) Interview**  </w:t>
        <w:br/>
        <w:t xml:space="preserve">    Provided to Dr. Steven Greer’s team; transcript references an underground facility at “Avery Region.”</w:t>
        <w:br/>
        <w:t xml:space="preserve">    </w:t>
        <w:br/>
        <w:t xml:space="preserve">- **FOIA &amp; Declassified Reports**  </w:t>
        <w:br/>
        <w:t xml:space="preserve">    Various FOIA requests mention advanced propulsion or flight tests in the Utah desert.</w:t>
        <w:br/>
        <w:t xml:space="preserve">    </w:t>
        <w:br/>
        <w:t xml:space="preserve">- **Congressional UAP Hearings (2022-2023)**  </w:t>
        <w:br/>
        <w:t xml:space="preserve">    David Grusch’s disclosures have brought attention to “legacy” crash retrieval programs, sometimes rumored to be at Army or Air Force test sites.</w:t>
        <w:br/>
        <w:t xml:space="preserve">    </w:t>
        <w:br/>
        <w:t xml:space="preserve">- **Eyewitness &amp; Military Pilot Accounts**  </w:t>
        <w:br/>
        <w:t xml:space="preserve">    Some references to sightings in Provo and Salt Flats near DPG, reminiscent of “fluxliner” or “ARV” designs.</w:t>
        <w:br/>
        <w:t xml:space="preserve">    </w:t>
        <w:br/>
        <w:br/>
        <w:t>&gt; **Add to your notes**: If you want deeper credibility, name specific pieces of evidence: e.g., 1997 Popular Mechanics “The New Area 51,” Greer’s Whistleblower Archive (2023, witness ID #10655 for M.S.), etc.</w:t>
        <w:br/>
        <w:br/>
        <w:t>### 🏷 Tags</w:t>
        <w:br/>
        <w:br/>
        <w:t>#UFO #Dugway #Area52 #GovernmentSecrecy #ReverseEngineering #Whistleblower #FFRDC #MRTFB</w:t>
        <w:br/>
        <w:br/>
        <w:t>## Transcript</w:t>
        <w:br/>
      </w:r>
    </w:p>
    <w:p>
      <w:r>
        <w:br w:type="page"/>
      </w:r>
    </w:p>
    <w:p>
      <w:pPr>
        <w:pStyle w:val="Heading2"/>
      </w:pPr>
      <w:r>
        <w:t>07 Gerbs UAP Video Analyses\README</w:t>
      </w:r>
    </w:p>
    <w:p>
      <w:r>
        <w:t>README for “07 Gerbs UAP Video Analyses” Folder</w:t>
        <w:br/>
        <w:t>----------------------------------------------</w:t>
        <w:br/>
        <w:br/>
        <w:t>Overview</w:t>
        <w:br/>
        <w:t>--------</w:t>
        <w:br/>
        <w:t>This folder contains 37 (and possibly more) video analyses and transcripts by researcher Gerb on the topic of UAP (Unidentified Aerial Phenomena) and alleged special access programs. Each .md file in this folder corresponds to one of Gerb’s videos. Our goal is to collect, refine, and preserve these transcripts and associated metadata in a clear, consistent format.</w:t>
        <w:br/>
        <w:br/>
        <w:t>By maintaining this archive on GitHub, anyone who wishes to contribute corrections, updates, and references can fork the repository and submit pull requests. This ensures community-driven accuracy and transparency regarding Gerb’s video analyses.</w:t>
        <w:br/>
        <w:br/>
        <w:t>File Structure &amp; Naming</w:t>
        <w:br/>
        <w:t>-----------------------</w:t>
        <w:br/>
        <w:t>Each video has its own .md file, named as follows:</w:t>
        <w:br/>
        <w:br/>
        <w:t>```</w:t>
        <w:br/>
        <w:t xml:space="preserve">  01 Title_of_Video.md</w:t>
        <w:br/>
        <w:t xml:space="preserve">  02 Title_of_Video.md</w:t>
        <w:br/>
        <w:t xml:space="preserve">  ...</w:t>
        <w:br/>
        <w:t xml:space="preserve">  37 Title_of_Video.md</w:t>
        <w:br/>
        <w:t>```</w:t>
        <w:br/>
        <w:t>Example names:</w:t>
        <w:br/>
        <w:t xml:space="preserve">  01 Wilson_Davis_Memo_Documentary.md</w:t>
        <w:br/>
        <w:t xml:space="preserve">  02 SAP_Secrecy_Exposé.md</w:t>
        <w:br/>
        <w:br/>
        <w:t>Please keep the numbering consistent so that Video #1 always has the filename prefix “01,” Video #2 is “02,” and so on.</w:t>
        <w:br/>
        <w:br/>
        <w:t>Standard Template</w:t>
        <w:br/>
        <w:t>-----------------</w:t>
        <w:br/>
        <w:t>Below is the recommended layout for each transcript .md file.</w:t>
        <w:br/>
        <w:t>```yaml</w:t>
        <w:br/>
        <w:t>---</w:t>
        <w:br/>
        <w:t>title: "Video Title Here"</w:t>
        <w:br/>
        <w:t>video_id: "01"</w:t>
        <w:br/>
        <w:t>date_published: "YYYY-MM-DD"</w:t>
        <w:br/>
        <w:t>youtube_url: "https://..."</w:t>
        <w:br/>
        <w:t>transcript_source: "Part AI / Part Human Corrections"</w:t>
        <w:br/>
        <w:t>transcript_status: "In Progress"</w:t>
        <w:br/>
        <w:t>contributors:</w:t>
        <w:br/>
        <w:t xml:space="preserve">  - "Gerb"</w:t>
        <w:br/>
        <w:t xml:space="preserve">  - "YourGitHubHandle"</w:t>
        <w:br/>
        <w:t>---</w:t>
        <w:br/>
        <w:t>```</w:t>
        <w:br/>
        <w:t>1. Video Overview</w:t>
        <w:br/>
        <w:t xml:space="preserve">   Include a short summary (one or two paragraphs) about what the video covers: key individuals, the main topic or research angle, and why it is relevant.</w:t>
        <w:br/>
        <w:br/>
        <w:t>2. Show Notes</w:t>
        <w:br/>
        <w:t xml:space="preserve">   List any important links, references, or disclaimers, for example:</w:t>
        <w:br/>
        <w:t xml:space="preserve">   ```markdown</w:t>
        <w:br/>
        <w:t xml:space="preserve">   ## Show Notes</w:t>
        <w:br/>
        <w:t xml:space="preserve">   - References:</w:t>
        <w:br/>
        <w:t xml:space="preserve">     - [Link to memo in Congressional Record](https://...)</w:t>
        <w:br/>
        <w:t xml:space="preserve">     - [Interview with James Rigney](https://...)</w:t>
        <w:br/>
        <w:t xml:space="preserve">   - Related Topics (Obsidian Backlinks):</w:t>
        <w:br/>
        <w:t xml:space="preserve">     - [[Special_Access_Programs]]</w:t>
        <w:br/>
        <w:t xml:space="preserve">     - [[UFO_Reverse_Engineering]]</w:t>
        <w:br/>
        <w:t xml:space="preserve">   ```</w:t>
        <w:br/>
        <w:t>3. Background / Context</w:t>
        <w:br/>
        <w:t xml:space="preserve">   Provide more detailed backstory for the video. This helps newcomers understand its significance.</w:t>
        <w:br/>
        <w:br/>
        <w:t>4. Transcript</w:t>
        <w:br/>
        <w:t xml:space="preserve">   This is the core of the file. Indicate how it was produced (AI, manual corrections, etc.). Provide timestamps and speaker labels.</w:t>
        <w:br/>
        <w:t>```markdown</w:t>
        <w:br/>
        <w:t xml:space="preserve">   ## Transcript</w:t>
        <w:br/>
        <w:t xml:space="preserve">   ### Transcription Method</w:t>
        <w:br/>
        <w:t xml:space="preserve">   Initial transcript generated with Adobe Premiere auto-transcription, then manually checked by contributors.</w:t>
        <w:br/>
        <w:br/>
        <w:t xml:space="preserve">   ### Transcript (with Timestamps + Speakers)</w:t>
        <w:br/>
        <w:t xml:space="preserve">   00:00:00 – 00:00:38, Gerb</w:t>
        <w:br/>
        <w:t xml:space="preserve">   &gt; In 2018, a mysterious document...</w:t>
        <w:br/>
        <w:br/>
        <w:t xml:space="preserve">   (Continue with the rest of the transcript here.)</w:t>
        <w:br/>
        <w:t>```</w:t>
        <w:br/>
        <w:t xml:space="preserve">   If the transcript is very long, break it up into subsections or multiple time blocks.</w:t>
        <w:br/>
        <w:br/>
        <w:t>5. Analysis or Commentary (Optional)</w:t>
        <w:br/>
        <w:t xml:space="preserve">   Keep this separate from the raw transcript so that the historical record remains pristine.</w:t>
        <w:br/>
        <w:br/>
        <w:t>6. Changelog (Optional)</w:t>
        <w:br/>
        <w:t xml:space="preserve">   You may add a simple list to note major changes:</w:t>
        <w:br/>
        <w:br/>
        <w:t>```markdown</w:t>
        <w:br/>
        <w:t xml:space="preserve">   ## CHANGELOG</w:t>
        <w:br/>
        <w:t xml:space="preserve">   - 2025-03-09: Created initial transcript (by Gerb)</w:t>
        <w:br/>
        <w:t xml:space="preserve">   - 2025-03-10: Fixed name spelling (by TURFPTAx)</w:t>
        <w:br/>
        <w:t>```</w:t>
        <w:br/>
        <w:br/>
        <w:t>How to Contribute</w:t>
        <w:br/>
        <w:t>-----------------</w:t>
        <w:br/>
        <w:t>1. Fork this repository on GitHub.</w:t>
        <w:br/>
        <w:t>2. Clone your fork and create a new branch:</w:t>
        <w:br/>
        <w:t>```markdown</w:t>
        <w:br/>
        <w:t xml:space="preserve">   git checkout -b transcript-fixes-video01</w:t>
        <w:br/>
        <w:t>```</w:t>
        <w:br/>
        <w:t>3. Edit the relevant .md file (e.g., 01 Wilson_Davis_Memo_Documentary.md).</w:t>
        <w:br/>
        <w:t>4. Commit and push your changes to your fork.</w:t>
        <w:br/>
        <w:t>5. Open a Pull Request from your fork’s branch back into the main repository.</w:t>
        <w:br/>
        <w:br/>
        <w:t>In your Pull Request description, please include:</w:t>
        <w:br/>
        <w:t>- Which video(s) you updated</w:t>
        <w:br/>
        <w:t>- What corrections or additions you made</w:t>
        <w:br/>
        <w:t>- Any references or sources for your changes</w:t>
        <w:br/>
        <w:br/>
        <w:t>By contributing, you affirm that your changes are based on the actual content of Gerb’s video or credible references. Please respect each other’s contributions and abide by the repository’s license and code of conduct.</w:t>
        <w:br/>
        <w:br/>
        <w:t>License and Disclaimer</w:t>
        <w:br/>
        <w:t>----------------------</w:t>
        <w:br/>
        <w:t>- No Official Affiliation: This project is not officially affiliated with Gerb or any related entity. We are volunteers archiving public, fair-use content for historical and research purposes.</w:t>
        <w:br/>
        <w:t>- Non-Commercial / Educational: All transcripts and analyses are intended purely for archival, educational, and commentary purposes.</w:t>
        <w:br/>
        <w:t>- Open Source: Unless otherwise indicated, all content is licensed under a Creative Commons Attribution-NonCommercial 4.0 International License (or whichever license this project chooses).</w:t>
        <w:br/>
        <w:br/>
        <w:t>Contact</w:t>
        <w:br/>
        <w:t>-------</w:t>
        <w:br/>
        <w:t>For questions, open an Issue in the GitHub repository or email the repository maintainer if contact info is provided.</w:t>
        <w:br/>
        <w:br/>
        <w:t>Happy transcribing and exploring!</w:t>
        <w:br/>
      </w:r>
    </w:p>
    <w:p>
      <w:r>
        <w:br w:type="page"/>
      </w:r>
    </w:p>
    <w:p>
      <w:pPr>
        <w:pStyle w:val="Heading2"/>
      </w:pPr>
      <w:r>
        <w:t>08 Documents &amp; External References\2024 NDAA</w:t>
      </w:r>
    </w:p>
    <w:p>
      <w:r>
        <w:t>---</w:t>
        <w:br/>
        <w:t>aliases:</w:t>
        <w:br/>
        <w:t xml:space="preserve">  - Schumer Amendment</w:t>
        <w:br/>
        <w:t xml:space="preserve">  - UAP Disclosure Act</w:t>
        <w:br/>
        <w:t>---</w:t>
        <w:br/>
      </w:r>
    </w:p>
    <w:p>
      <w:r>
        <w:br w:type="page"/>
      </w:r>
    </w:p>
    <w:p>
      <w:pPr>
        <w:pStyle w:val="Heading2"/>
      </w:pPr>
      <w:r>
        <w:t>09 Organizations &amp; Facilites\-Organizations &amp; Facilities Index</w:t>
      </w:r>
    </w:p>
    <w:p>
      <w:r>
        <w:t>---</w:t>
        <w:br/>
        <w:t>aliases: ["Organizations &amp; Facilities Index", "UAP Research Entities"]</w:t>
        <w:br/>
        <w:t>tags: ["#UFO", "#UAP", "#Organizations", "#Facilities"]</w:t>
        <w:br/>
        <w:t>---</w:t>
        <w:br/>
        <w:br/>
        <w:br/>
        <w:br/>
        <w:t>This folder houses detailed notes on **military bases**, **aerospace contractors**, **research labs**, and other organizations frequently referenced in UFO/UAP discussions. Below is a master list, grouped by category, along with brief summaries of why each entry matters.</w:t>
        <w:br/>
        <w:br/>
        <w:t>---</w:t>
        <w:br/>
        <w:br/>
        <w:t>## 📜 Contents</w:t>
        <w:br/>
        <w:br/>
        <w:t>### Military Installations</w:t>
        <w:br/>
        <w:t xml:space="preserve">1. [[Wright-Patterson AFB]]  </w:t>
        <w:br/>
        <w:t xml:space="preserve">   - **Why It’s Relevant**: Storied as a key site for analyzing recovered UFO materials (e.g., Hangar 18 legends, rumored Roswell debris).  </w:t>
        <w:br/>
        <w:t xml:space="preserve">2. [[Dugway Proving Ground]]  </w:t>
        <w:br/>
        <w:t xml:space="preserve">   - **Why It’s Relevant**: Alleged to host secret “legacy” programs. Also tied to advanced weapons testing and possible UAP sightings.  </w:t>
        <w:br/>
        <w:t xml:space="preserve">3. [[Area 51]]  </w:t>
        <w:br/>
        <w:t xml:space="preserve">   - **Why It’s Relevant**: Famous for supposed reverse-engineering projects and Bob Lazar’s claims.  </w:t>
        <w:br/>
        <w:br/>
        <w:t>*(Add more installations as needed, e.g., Edwards AFB, Nellis AFB, Malmstrom AFB, etc.)*</w:t>
        <w:br/>
        <w:br/>
        <w:t>---</w:t>
        <w:br/>
        <w:br/>
        <w:t>### Private Companies &amp; Research Labs</w:t>
        <w:br/>
        <w:t xml:space="preserve">4. [[Battelle Memorial Institute]]  </w:t>
        <w:br/>
        <w:t xml:space="preserve">   - **Why It’s Relevant**: Mentioned in UFO crash retrieval lore. Rumored to have studied exotic alloys/materials under government contract.  </w:t>
        <w:br/>
        <w:t xml:space="preserve">5. [[Lockheed Martin]]  </w:t>
        <w:br/>
        <w:t xml:space="preserve">   - **Why It’s Relevant**: Historic aerospace developer rumored to have black budget projects tied to “legacy” UFO technology.  </w:t>
        <w:br/>
        <w:t xml:space="preserve">6. [[Douglas Aircraft Company]]  </w:t>
        <w:br/>
        <w:t xml:space="preserve">   - **Why It’s Relevant**: One of the earliest aerospace firms possibly involved in secret advanced craft R&amp;D.  </w:t>
        <w:br/>
        <w:br/>
        <w:t>*(Add more aerospace companies or private R&amp;D labs as discovered, e.g., RAND Corporation, Boeing Phantom Works, etc.)*</w:t>
        <w:br/>
        <w:br/>
        <w:t>---</w:t>
        <w:br/>
        <w:br/>
        <w:t>### Government &amp; Academic Institutions</w:t>
        <w:br/>
        <w:t xml:space="preserve">7. [[NASA Ames Research Center]] *(Example)*  </w:t>
        <w:br/>
        <w:t xml:space="preserve">   - **Why It’s Relevant**: Potential collaboration with AARO or other UAP-related research (e.g., advanced propulsion).  </w:t>
        <w:br/>
        <w:t xml:space="preserve">8. [[Livermore National Laboratory]] *(Example)*  </w:t>
        <w:br/>
        <w:t xml:space="preserve">   - **Why It’s Relevant**: Possible involvement in exotic materials analysis; nuclear/energy research.  </w:t>
        <w:br/>
        <w:br/>
        <w:t>*(Add more government/academic labs, e.g., Los Alamos, Stanford labs, etc.)*</w:t>
        <w:br/>
        <w:br/>
        <w:t>---</w:t>
        <w:br/>
        <w:br/>
        <w:t>## 🔗 Cross-References &amp; Related Indices</w:t>
        <w:br/>
        <w:t xml:space="preserve">- [[05_Reverse_Engineering_Secret_Programs]] – Notes on rumored black projects that might involve these organizations.  </w:t>
        <w:br/>
        <w:t xml:space="preserve">- [[02_Government_Secrecy_Cover-Ups]] – How some of these entities fit into alleged cover-up narratives.  </w:t>
        <w:br/>
        <w:t xml:space="preserve">- [[04 UFO Whistleblowers Index]] – Whistleblowers referencing corporate or military facilities.  </w:t>
        <w:br/>
        <w:t>- [[UAP_Gerb_Research_Project_Overview]] – Overall structure of your vault and how these organizations tie in.</w:t>
        <w:br/>
        <w:br/>
        <w:t>---</w:t>
        <w:br/>
        <w:br/>
        <w:t>## ❓ Future Additions &amp; Notes</w:t>
        <w:br/>
        <w:br/>
        <w:t xml:space="preserve">- **Keep it Current**: Whenever you create a new .md for a company or base, add it here with a short description.  </w:t>
        <w:br/>
        <w:t xml:space="preserve">- **Link to Incidents**: If an organization is heavily involved in a specific UFO incident (e.g., Roswell → Wright-Patterson), cross-link within the incident’s file.  </w:t>
        <w:br/>
        <w:t>- **Tagging**: Use consistent tags (e.g., `#MilitaryFacility`, `#AerospaceContractor`) to filter and locate all relevant entries in Obsidian quickly.</w:t>
        <w:br/>
        <w:br/>
        <w:t>---</w:t>
        <w:br/>
      </w:r>
    </w:p>
    <w:p>
      <w:r>
        <w:br w:type="page"/>
      </w:r>
    </w:p>
    <w:p>
      <w:pPr>
        <w:pStyle w:val="Heading2"/>
      </w:pPr>
      <w:r>
        <w:t>09 Organizations &amp; Facilites\AARO</w:t>
      </w:r>
    </w:p>
    <w:p>
      <w:r>
        <w:t>---</w:t>
        <w:br/>
        <w:t>aliases:</w:t>
        <w:br/>
        <w:t xml:space="preserve">  - All Domain Anomaly Resolution Office</w:t>
        <w:br/>
        <w:t>---</w:t>
        <w:br/>
      </w:r>
    </w:p>
    <w:p>
      <w:r>
        <w:br w:type="page"/>
      </w:r>
    </w:p>
    <w:p>
      <w:pPr>
        <w:pStyle w:val="Heading2"/>
      </w:pPr>
      <w:r>
        <w:t>09 Organizations &amp; Facilites\Advanced Aerospace Threat Identification Program (AATIP)</w:t>
      </w:r>
    </w:p>
    <w:p>
      <w:r>
        <w:t>---</w:t>
        <w:br/>
        <w:t>aliases:</w:t>
        <w:br/>
        <w:t xml:space="preserve">  - AATIP</w:t>
        <w:br/>
        <w:t>---</w:t>
        <w:br/>
      </w:r>
    </w:p>
    <w:p>
      <w:r>
        <w:br w:type="page"/>
      </w:r>
    </w:p>
    <w:p>
      <w:pPr>
        <w:pStyle w:val="Heading2"/>
      </w:pPr>
      <w:r>
        <w:t>09 Organizations &amp; Facilites\Air Force Technology Intelligence Committee</w:t>
      </w:r>
    </w:p>
    <w:p>
      <w:r>
        <w:t>---</w:t>
        <w:br/>
        <w:t>aliases:</w:t>
        <w:br/>
        <w:t xml:space="preserve">  - ATIC</w:t>
        <w:br/>
        <w:t>---</w:t>
        <w:br/>
      </w:r>
    </w:p>
    <w:p>
      <w:r>
        <w:br w:type="page"/>
      </w:r>
    </w:p>
    <w:p>
      <w:pPr>
        <w:pStyle w:val="Heading2"/>
      </w:pPr>
      <w:r>
        <w:t>09 Organizations &amp; Facilites\Area 51</w:t>
      </w:r>
    </w:p>
    <w:p>
      <w:r>
        <w:t>---</w:t>
        <w:br/>
        <w:t>aliases:</w:t>
        <w:br/>
        <w:t xml:space="preserve">  - Area 51 S4</w:t>
        <w:br/>
        <w:t xml:space="preserve">  - area 51</w:t>
        <w:br/>
        <w:t xml:space="preserve">  - S4</w:t>
        <w:br/>
        <w:t>---</w:t>
        <w:br/>
        <w:br/>
        <w:t>---</w:t>
        <w:br/>
        <w:t>### **Introduction**</w:t>
        <w:br/>
        <w:br/>
        <w:t>**Area 51** is a highly classified U.S. Air Force facility located at **Groom Lake, Nevada**. It is historically linked to **advanced aerospace testing**, **black projects**, and **UFO-related secrecy**. The facility is rumored to house **reverse-engineered extraterrestrial technology**, particularly at a subsection called **S4**, as alleged by **whistleblowers like Bob Lazar**.</w:t>
        <w:br/>
        <w:br/>
        <w:t>### **📍 Location &amp; Facilities**</w:t>
        <w:br/>
        <w:br/>
        <w:t>- **Area 51**: A sprawling installation under **Edwards AFB's jurisdiction**.</w:t>
        <w:br/>
        <w:t>- **S4**: Allegedly located **south of Groom Lake**, near **Papoose Lake**, and used for **studying retrieved UAPs**.</w:t>
        <w:br/>
        <w:br/>
        <w:t>---</w:t>
        <w:br/>
        <w:br/>
        <w:t>## **🛠 Key Whistleblower Testimonies**</w:t>
        <w:br/>
        <w:br/>
        <w:t>### **🔹 Bob Lazar**</w:t>
        <w:br/>
        <w:br/>
        <w:t>- Claims to have worked at **S4** in the **1980s**, analyzing **alien propulsion systems**.</w:t>
        <w:br/>
        <w:t>- Described **anti-gravity reactors** and **Element 115** as fuel for **non-human craft**.</w:t>
        <w:br/>
        <w:t>- Alleged that **multiple recovered crafts** were stored at S4.</w:t>
        <w:br/>
        <w:br/>
        <w:t>### **🔹 David Grusch**</w:t>
        <w:br/>
        <w:br/>
        <w:t>- Recent **UFO whistleblower** who referenced the **continuation of UAP reverse engineering programs**.</w:t>
        <w:br/>
        <w:t>- Suggests **black budget operations** involving **private contractors** (e.g., **Lockheed Skunkworks**).</w:t>
        <w:br/>
        <w:br/>
        <w:t>### **🔹 Richard Doty &amp; Other Insiders**</w:t>
        <w:br/>
        <w:br/>
        <w:t>- Former **AFOSI officer** who hinted at disinformation campaigns surrounding Area 51.</w:t>
        <w:br/>
        <w:t>- Other testimonies suggest **deep compartmentalization** of knowledge within the defense industry.</w:t>
        <w:br/>
        <w:br/>
        <w:t>---</w:t>
        <w:br/>
        <w:br/>
        <w:t>## **📝 Documented Connections &amp; Government Secrecy**</w:t>
        <w:br/>
        <w:br/>
        <w:t>- **[[MJ12 Documents]]** → References to classified UFO study groups that could be linked to S4.</w:t>
        <w:br/>
        <w:t>- **[[Wilson Davis Memo]]** → Alleged mention of **Special Access Programs (SAPs)** involving UFO retrievals.</w:t>
        <w:br/>
        <w:t>- **[[Project Blue Book]]** → Official UFO investigations that never acknowledged Area 51's role.</w:t>
        <w:br/>
        <w:t>- **[[UFO Crashes and Retrievals]]** → Possible reverse-engineered crafts studied at S4.</w:t>
        <w:br/>
        <w:br/>
        <w:t>---</w:t>
        <w:br/>
        <w:br/>
        <w:t>## **🔗 Related Facilities &amp; Research Programs**</w:t>
        <w:br/>
        <w:br/>
        <w:t>- **[[Wright-Patterson AFB]]** → Alleged repository for **crash retrieval materials** before transfer to Area 51.</w:t>
        <w:br/>
        <w:t>- **[[Lockheed Martin]]** → Known for **stealth aircraft development**, possibly involved in **UFO reverse engineering**.</w:t>
        <w:br/>
        <w:t>- **[[Edwards AFB Reverse Engineering]]** → A related base for aerospace testing, possibly supporting **S4 operations**.</w:t>
        <w:br/>
        <w:t>- **[[Pentagon UFO Programs]]** → Historical research efforts into UAPs that might have connections to Area 51.</w:t>
        <w:br/>
        <w:br/>
        <w:t>---</w:t>
        <w:br/>
        <w:br/>
        <w:t>## **🏷 Tags**</w:t>
        <w:br/>
        <w:br/>
        <w:t>#Area51 #S4 #ReverseEngineering #GovernmentSecrecy #Whistleblower</w:t>
      </w:r>
    </w:p>
    <w:p>
      <w:r>
        <w:br w:type="page"/>
      </w:r>
    </w:p>
    <w:p>
      <w:pPr>
        <w:pStyle w:val="Heading2"/>
      </w:pPr>
      <w:r>
        <w:t>09 Organizations &amp; Facilites\Atomic Energy Commission</w:t>
      </w:r>
    </w:p>
    <w:p>
      <w:r>
        <w:t>---</w:t>
        <w:br/>
        <w:t>aliases:</w:t>
        <w:br/>
        <w:t xml:space="preserve">  - AEC</w:t>
        <w:br/>
        <w:t xml:space="preserve">  - The Atomic Energy Commission</w:t>
        <w:br/>
        <w:t>---</w:t>
        <w:br/>
      </w:r>
    </w:p>
    <w:p>
      <w:r>
        <w:br w:type="page"/>
      </w:r>
    </w:p>
    <w:p>
      <w:pPr>
        <w:pStyle w:val="Heading2"/>
      </w:pPr>
      <w:r>
        <w:t>09 Organizations &amp; Facilites\Battelle Memorial Institute</w:t>
      </w:r>
    </w:p>
    <w:p>
      <w:r>
        <w:t>---</w:t>
        <w:br/>
        <w:t>aliases:</w:t>
        <w:br/>
        <w:t xml:space="preserve">  - Battelle Institute</w:t>
        <w:br/>
        <w:t xml:space="preserve">  - Battelle Corp</w:t>
        <w:br/>
        <w:t xml:space="preserve">  - Battelle</w:t>
        <w:br/>
        <w:t>tags:</w:t>
        <w:br/>
        <w:t xml:space="preserve">  - "#Organizations"</w:t>
        <w:br/>
        <w:t xml:space="preserve">  - "#PrivateSector"</w:t>
        <w:br/>
        <w:t xml:space="preserve">  - "#ReverseEngineering"</w:t>
        <w:br/>
        <w:t xml:space="preserve">  - "#Battelle"</w:t>
        <w:br/>
        <w:t>---</w:t>
        <w:br/>
        <w:t># Battelle Memorial Institute</w:t>
        <w:br/>
        <w:br/>
        <w:t>## 📌 Overview</w:t>
        <w:br/>
        <w:t>**Battelle Memorial Institute** is a private, nonprofit **applied science and technology development** company that has historically engaged in **classified contracts** with the U.S. government. Renowned for its work on the **Manhattan Project** (uranium processing), the **Apollo 11** program (combustion, energy, and propellants), and **biological/chemical defense**, Battelle also manages or co-manages several **DOE laboratories** (e.g., Los Alamos, Oak Ridge, National Renewable Energy Lab).</w:t>
        <w:br/>
        <w:br/>
        <w:t>Despite promoting itself as a force for scientific advancement, **multiple sources** and whistleblowers have alleged Battelle’s **deep involvement in UFO research** and potential **crash-retrieval reverse-engineering**. This includes:</w:t>
        <w:br/>
        <w:br/>
        <w:t xml:space="preserve">- **Project Stork** (1950s): Analyzing and categorizing UFO reports on behalf of the Air Force.  </w:t>
        <w:br/>
        <w:t xml:space="preserve">- **Shape-memory alloy (Nitinol) research** that may connect to **Roswell crash debris**.  </w:t>
        <w:br/>
        <w:t>- Ongoing alleged ties to **UAP secrecy** via high-level figures (e.g., **Ronald Moultrie**) who have served on Battelle’s board.</w:t>
        <w:br/>
        <w:br/>
        <w:t>---</w:t>
        <w:br/>
        <w:br/>
        <w:t>## 🕰 Historical Highlights</w:t>
        <w:br/>
        <w:br/>
        <w:t xml:space="preserve">- **Founded**: 1923 (by industrialist Gordon Battelle’s philanthropic trust).  </w:t>
        <w:br/>
        <w:t xml:space="preserve">- **Manhattan Project Era**: Provided metallurgy expertise for uranium and nuclear programs.  </w:t>
        <w:br/>
        <w:t xml:space="preserve">- **Cold War Research**: Engaged in chemical, biological, and advanced materials R&amp;D for the U.S. military.  </w:t>
        <w:br/>
        <w:t>- **Modern-Day Labs**: Manages or co-manages multiple Department of Energy facilities, often performing cutting-edge research in **energy, nanotech, and security**.</w:t>
        <w:br/>
        <w:br/>
        <w:t>---</w:t>
        <w:br/>
        <w:br/>
        <w:t>## 🔎 UFO / UAP Connections</w:t>
        <w:br/>
        <w:br/>
        <w:t xml:space="preserve">1. **Project Stork (Early 1950s)**  </w:t>
        <w:br/>
        <w:t xml:space="preserve">   - Collaborated with the USAF (ATIC) to develop a “**machine indexing system**” for UFO sightings.  </w:t>
        <w:br/>
        <w:t xml:space="preserve">   - Allegedly wrote internal memos about “**reassuring the public**” regarding UFO concerns.</w:t>
        <w:br/>
        <w:br/>
        <w:t xml:space="preserve">2. **Special Report No. 14**  </w:t>
        <w:br/>
        <w:t xml:space="preserve">   - Battelle contributed data analysis to the Air Force’s Blue Book files.  </w:t>
        <w:br/>
        <w:t xml:space="preserve">   - Officially concluded “no physical matter recovered from UFOs,” yet contradictory internal research on advanced metals suggests otherwise.</w:t>
        <w:br/>
        <w:br/>
        <w:t xml:space="preserve">3. **Shape-Memory Alloys / Nitinol**  </w:t>
        <w:br/>
        <w:t xml:space="preserve">   - In 1949–1950, Battelle performed R&amp;D on **nickel-titanium alloys** (akin to Nitinol), a decade before the metal’s “official” discovery.  </w:t>
        <w:br/>
        <w:t xml:space="preserve">   - UFO researchers speculate that **Roswell debris** (notably “memory metal”) was sent to Battelle for analysis under **Wright-Patterson AFB** contract.</w:t>
        <w:br/>
        <w:br/>
        <w:t xml:space="preserve">4. **EJ Center Testimony**  </w:t>
        <w:br/>
        <w:t xml:space="preserve">   - A Battelle researcher who allegedly told family/friends he worked on “**parts retrieved from a flying saucer**” in the late 1940s or early 1950s.  </w:t>
        <w:br/>
        <w:t xml:space="preserve">   - Corroborates the timeline of hush-hush materials research at Battelle.</w:t>
        <w:br/>
        <w:br/>
        <w:t xml:space="preserve">5. **Modern Ties &amp; Alleged Secrecy**  </w:t>
        <w:br/>
        <w:t xml:space="preserve">   - **Ronald Moultrie**, Under Secretary of Defense for Intelligence (overseeing AARO), served on Battelle’s board. Critics argue this fosters conflicts of interest in official UAP transparency.  </w:t>
        <w:br/>
        <w:t xml:space="preserve">   - David Grusch, Jacques Vallee, and other whistleblowers point to **private contractors** like Battelle as key players in “**legacy crash retrieval**” efforts.</w:t>
        <w:br/>
        <w:br/>
        <w:t>---</w:t>
        <w:br/>
        <w:br/>
        <w:t>## 🛠 Notable Projects &amp; Facilities</w:t>
        <w:br/>
        <w:br/>
        <w:t xml:space="preserve">- **National Labs**: Co-manages Oak Ridge National Laboratory, Pacific Northwest National Laboratory, National Renewable Energy Lab, etc.  </w:t>
        <w:br/>
        <w:t xml:space="preserve">- **Advanced Metallurgy Divisions**: Historically known for breakthroughs in special alloys (e.g., titanium, nickel, nuclear metals).  </w:t>
        <w:br/>
        <w:t>- **Classified SAP Work**: Battelle’s official statements remain minimal, but records of “**restricted**” or “**no FOIA**” labeling hint at deep black programs.</w:t>
        <w:br/>
        <w:br/>
        <w:t>---</w:t>
        <w:br/>
        <w:br/>
        <w:t>## 📂 Relevant Documents &amp; References</w:t>
        <w:br/>
        <w:br/>
        <w:t xml:space="preserve">- **Project Stork Progress Reports (1952–1955)**: [CUFON Archives](https://www.cufon.org/cufon/stork1-7.htm)  </w:t>
        <w:br/>
        <w:t xml:space="preserve">- **Special Report No. 14**: [CIA Reading Room](https://www.cia.gov/readingroom/docs/CIA-RDP81R00560R000100060001-5.pdf)  </w:t>
        <w:br/>
        <w:t xml:space="preserve">- **Titanium Alloy Research** (1949–50): [DTIC “Restricted” Document](https://documents2.theblackvault.com/documents/dtic/b816506.pdf)  </w:t>
        <w:br/>
        <w:t>- **Ohio MUFON “Decoding the I-beam” (1994)**: Mentions E.J. Center’s claims regarding “flying saucer parts.”</w:t>
        <w:br/>
        <w:br/>
        <w:t>---</w:t>
        <w:br/>
        <w:br/>
        <w:t>## 🔗 Cross-References</w:t>
        <w:br/>
        <w:br/>
        <w:t xml:space="preserve">- [[Wright-Patterson AFB]] – Roswell debris rumored to have been routed here, then studied by Battelle.  </w:t>
        <w:br/>
        <w:t xml:space="preserve">- [[1947 Roswell Crash]] – Potential source of “memory metal” sent to Battelle for analysis.  </w:t>
        <w:br/>
        <w:t xml:space="preserve">- [[05 Secret Programs Index]] – Intersection of private companies and alleged crash-retrieval R&amp;D.  </w:t>
        <w:br/>
        <w:t xml:space="preserve">- [[Wilson Davis Memo]] – Mentions contractors possibly controlling UFO reverse-engineering programs.  </w:t>
        <w:br/>
        <w:t>- [[AARO Investigations]] – Consider the role of Battelle-connected officials in modern UAP inquiries.</w:t>
        <w:br/>
        <w:br/>
        <w:t>---</w:t>
        <w:br/>
        <w:br/>
        <w:t>## ❓ Open Questions</w:t>
        <w:br/>
        <w:br/>
        <w:t xml:space="preserve">- **Ongoing Influence**: Does Battelle still have a role in storing or studying potential UAP materials?  </w:t>
        <w:br/>
        <w:t xml:space="preserve">- **Private Classification**: How do “restricted” or internal corporate classification systems impede government oversight (e.g., FOIA)?  </w:t>
        <w:br/>
        <w:t>- **Whistleblower Evidence**: Will more insiders, like EJ Center, come forward confirming clandestine UFO research at Battelle?</w:t>
        <w:br/>
        <w:br/>
        <w:t>---</w:t>
        <w:br/>
        <w:br/>
        <w:t>**Last Updated**: February 23, 2025</w:t>
        <w:br/>
      </w:r>
    </w:p>
    <w:p>
      <w:r>
        <w:br w:type="page"/>
      </w:r>
    </w:p>
    <w:p>
      <w:pPr>
        <w:pStyle w:val="Heading2"/>
      </w:pPr>
      <w:r>
        <w:t>09 Organizations &amp; Facilites\Computer UFO Network</w:t>
      </w:r>
    </w:p>
    <w:p>
      <w:r>
        <w:t>---</w:t>
        <w:br/>
        <w:t>aliases:</w:t>
        <w:br/>
        <w:t xml:space="preserve">  - CUFON</w:t>
        <w:br/>
        <w:t>---</w:t>
        <w:br/>
      </w:r>
    </w:p>
    <w:p>
      <w:r>
        <w:br w:type="page"/>
      </w:r>
    </w:p>
    <w:p>
      <w:pPr>
        <w:pStyle w:val="Heading2"/>
      </w:pPr>
      <w:r>
        <w:t>09 Organizations &amp; Facilites\Department of Defense</w:t>
      </w:r>
    </w:p>
    <w:p>
      <w:r>
        <w:t>---</w:t>
        <w:br/>
        <w:t>aliases:</w:t>
        <w:br/>
        <w:t xml:space="preserve">  - DoD</w:t>
        <w:br/>
        <w:t xml:space="preserve">  - DOD</w:t>
        <w:br/>
        <w:t>---</w:t>
        <w:br/>
      </w:r>
    </w:p>
    <w:p>
      <w:r>
        <w:br w:type="page"/>
      </w:r>
    </w:p>
    <w:p>
      <w:pPr>
        <w:pStyle w:val="Heading2"/>
      </w:pPr>
      <w:r>
        <w:t>09 Organizations &amp; Facilites\Douglas Aircraft Company</w:t>
      </w:r>
    </w:p>
    <w:p>
      <w:r>
        <w:t>### **Introduction**</w:t>
        <w:br/>
        <w:br/>
        <w:t>The **Douglas Aircraft Company** was a **major American aerospace manufacturer** from **1921–1967** before merging with **McDonnell Aircraft** to form **McDonnell Douglas**. Historically, it played a **critical role in advanced military aircraft, secret projects, and potential UFO-related research**.</w:t>
        <w:br/>
        <w:br/>
        <w:t>There are claims that Douglas **worked on classified programs involving UAP reverse engineering**, possibly in collaboration with **Wright-Patterson AFB**, **Lockheed Skunkworks**, and **Area 51/S4**.</w:t>
        <w:br/>
        <w:br/>
        <w:t>---</w:t>
        <w:br/>
        <w:br/>
        <w:t>## **🚀 Douglas &amp; UFO Research**</w:t>
        <w:br/>
        <w:br/>
        <w:t>### **1. Douglas Think Tank (1950s–1960s)**</w:t>
        <w:br/>
        <w:br/>
        <w:t>- Led by **William Tompkins**, a former aerospace engineer.</w:t>
        <w:br/>
        <w:t>- Allegedly had **insider access** to **secret U.S. Navy briefings on extraterrestrial technology**.</w:t>
        <w:br/>
        <w:t>- Focused on **advanced propulsion and anti-gravity studies**.</w:t>
        <w:br/>
        <w:br/>
        <w:t>### **2. Reverse Engineering &amp; Black Projects**</w:t>
        <w:br/>
        <w:br/>
        <w:t>- **Worked closely with Wright-Patterson AFB**, a facility known for **UFO crash retrieval storage**.</w:t>
        <w:br/>
        <w:t>- Some researchers speculate that Douglas was involved in **early studies of recovered UAP materials**.</w:t>
        <w:br/>
        <w:t>- Potential links to **Project RAND**, which later became **RAND Corporation**, a think tank involved in **national security analysis**.</w:t>
        <w:br/>
        <w:br/>
        <w:t>### **3. UAP-Related Military Contracts**</w:t>
        <w:br/>
        <w:br/>
        <w:t>- Designed **military and space systems**, possibly used in **secret space programs**.</w:t>
        <w:br/>
        <w:t>- Contributions to the **Apollo Program**, leading to speculation about involvement in **classified lunar projects**.</w:t>
        <w:br/>
        <w:br/>
        <w:t>---</w:t>
        <w:br/>
        <w:br/>
        <w:t>## **📝 Documented Connections &amp; Government Secrecy**</w:t>
        <w:br/>
        <w:br/>
        <w:t>- **[[Wright-Patterson AFB]]** → Alleged storage site for **retrieved UFO materials**, some of which may have been analyzed by Douglas.</w:t>
        <w:br/>
        <w:t>- **[[Project Blue Book]]** → Public UAP investigation, but classified projects might have involved Douglas researchers.</w:t>
        <w:br/>
        <w:t>- **[[Reverse Engineering Programs]]** → Douglas is rumored to have been part of **early UAP reverse-engineering efforts**.</w:t>
        <w:br/>
        <w:t>- **[[Lockheed Martin]]** → A competitor, but possibly collaborated with Douglas on **black projects**.</w:t>
        <w:br/>
        <w:t>- **[[MJ12 Documents]]** → Some references hint that aerospace firms like Douglas may have been consulted on **ET technology**.</w:t>
        <w:br/>
        <w:br/>
        <w:t>---</w:t>
        <w:br/>
        <w:br/>
        <w:t>## **🔗 Related Facilities &amp; Research Programs**</w:t>
        <w:br/>
        <w:br/>
        <w:t>- **[[Area 51]]** → Advanced aerospace testing that may have included **Douglas-built experimental craft**.</w:t>
        <w:br/>
        <w:t>- **[[Battelle Memorial Institute]]** → Conducted **materials analysis**, potentially in collaboration with Douglas.</w:t>
        <w:br/>
        <w:t>- **[[Pentagon UFO Programs]]** → Could Douglas have been involved in **early DoD-funded UAP studies**?</w:t>
        <w:br/>
        <w:br/>
        <w:t>---</w:t>
        <w:br/>
        <w:br/>
        <w:t>## **🏷 Tags**</w:t>
        <w:br/>
        <w:br/>
        <w:t>#DouglasAircraft #UFO #ReverseEngineering #GovernmentSecrecy #Aerospace</w:t>
      </w:r>
    </w:p>
    <w:p>
      <w:r>
        <w:br w:type="page"/>
      </w:r>
    </w:p>
    <w:p>
      <w:pPr>
        <w:pStyle w:val="Heading2"/>
      </w:pPr>
      <w:r>
        <w:t>09 Organizations &amp; Facilites\Dugway Proving Ground</w:t>
      </w:r>
    </w:p>
    <w:p>
      <w:r>
        <w:t>### **Introduction**</w:t>
        <w:br/>
        <w:br/>
        <w:t>**Dugway Proving Ground (DPG)** is a **highly classified U.S. Army testing facility** located in **Utah**. Established in **1942**, it is primarily known for **biological and chemical weapons testing**, but it has also been **linked to UAP research, exotic propulsion experiments, and secret aerospace programs**. Due to its **remote location, extensive underground facilities, and restricted airspace**, some researchers refer to Dugway as **"the new Area 51."**</w:t>
        <w:br/>
        <w:br/>
        <w:t>---</w:t>
        <w:br/>
        <w:br/>
        <w:t>## **🚀 Dugway &amp; UFO Research**</w:t>
        <w:br/>
        <w:br/>
        <w:t>### **1. Secret Aerospace Testing**</w:t>
        <w:br/>
        <w:br/>
        <w:t>- Dugway’s **restricted airspace (R-2508 Complex)** is one of the **most tightly controlled** in the U.S.</w:t>
        <w:br/>
        <w:t>- **Multiple UFO sightings** have been reported in and around the base.</w:t>
        <w:br/>
        <w:t>- Allegations suggest that Dugway may be involved in **reverse engineering recovered UAPs**.</w:t>
        <w:br/>
        <w:br/>
        <w:t>### **2. Underground Facilities &amp; Classified Programs**</w:t>
        <w:br/>
        <w:br/>
        <w:t>- **Rumors of vast underground hangars** for testing **classified aircraft** and **non-human technology**.</w:t>
        <w:br/>
        <w:t>- Alleged **"black site" for UAP materials analysis**, potentially in collaboration with **Wright-Patterson AFB** and **Area 51**.</w:t>
        <w:br/>
        <w:t>- Some claims suggest that **biological UAP-related studies** occur at Dugway, linking it to **Battelle Memorial Institute**.</w:t>
        <w:br/>
        <w:br/>
        <w:t>### **3. Military UAP Encounters &amp; Surveillance**</w:t>
        <w:br/>
        <w:br/>
        <w:t>- **Multiple radar anomalies and fast-moving aerial objects** detected in **Utah’s Test &amp; Training Range (UTTR)**.</w:t>
        <w:br/>
        <w:t>- Dugway hosts **advanced radar and sensor systems**, potentially used for **tracking UAPs**.</w:t>
        <w:br/>
        <w:t>- **Similar to Area 51**, Dugway is **guarded by private security contractors** and enforces extreme secrecy.</w:t>
        <w:br/>
        <w:br/>
        <w:t>---</w:t>
        <w:br/>
        <w:br/>
        <w:t>## **📝 Documented Connections &amp; Government Secrecy**</w:t>
        <w:br/>
        <w:br/>
        <w:t>- **[[Wright-Patterson AFB]]** → Alleged storage of UAP crash retrievals, possibly connected to Dugway.</w:t>
        <w:br/>
        <w:t>- **[[Area 51]]** → Both bases are involved in **classified aerospace projects**.</w:t>
        <w:br/>
        <w:t>- **[[Pentagon UFO Programs]]** → Dugway may have played a role in **military UAP research efforts**.</w:t>
        <w:br/>
        <w:t>- **[[Reverse Engineering Programs]]** → Dugway is rumored to have worked with **Lockheed Skunkworks** and **DARPA**.</w:t>
        <w:br/>
        <w:t>- **[[USOs_Unidentified_Submerged_Objects]]** → Some researchers speculate Dugway is linked to **transmedium UAP studies**.</w:t>
        <w:br/>
        <w:br/>
        <w:t>---</w:t>
        <w:br/>
        <w:br/>
        <w:t>## **🔗 Related Facilities &amp; Research Programs**</w:t>
        <w:br/>
        <w:br/>
        <w:t>- **[[Lockheed Martin]]** → Dugway may serve as a testing site for **advanced aerospace projects**.</w:t>
        <w:br/>
        <w:t>- **[[Battelle Memorial Institute]]** → Possible partner in **material science and biological UAP research**.</w:t>
        <w:br/>
        <w:t>- **[[Project Blue Book]]** → Dugway’s location was mentioned in **declassified military UAP documents**.</w:t>
        <w:br/>
        <w:t>- **[[Wilson Davis Memo]]** → Possible reference to Dugway as a **SAP (Special Access Program) site**.</w:t>
        <w:br/>
        <w:br/>
        <w:t>---</w:t>
        <w:br/>
        <w:br/>
        <w:t>## **🏷 Tags**</w:t>
        <w:br/>
        <w:br/>
        <w:t>#Dugway #UFO #ReverseEngineering #GovernmentSecrecy #MilitaryEncounters</w:t>
      </w:r>
    </w:p>
    <w:p>
      <w:r>
        <w:br w:type="page"/>
      </w:r>
    </w:p>
    <w:p>
      <w:pPr>
        <w:pStyle w:val="Heading2"/>
      </w:pPr>
      <w:r>
        <w:t>09 Organizations &amp; Facilites\EG&amp;G</w:t>
      </w:r>
    </w:p>
    <w:p>
      <w:r>
        <w:t>---</w:t>
        <w:br/>
        <w:t>aliases:</w:t>
        <w:br/>
        <w:t xml:space="preserve">  - Edgerton, Germeshausen, and Grier, Inc.</w:t>
        <w:br/>
        <w:t>---</w:t>
        <w:br/>
      </w:r>
    </w:p>
    <w:p>
      <w:r>
        <w:br w:type="page"/>
      </w:r>
    </w:p>
    <w:p>
      <w:pPr>
        <w:pStyle w:val="Heading2"/>
      </w:pPr>
      <w:r>
        <w:t>09 Organizations &amp; Facilites\House Armed Services Committee</w:t>
      </w:r>
    </w:p>
    <w:p>
      <w:r>
        <w:br/>
        <w:br/>
        <w:t>First Closed Congressional Hearing on UFOs: [[11 The Origin of the UFO Stigma]]</w:t>
        <w:br/>
      </w:r>
    </w:p>
    <w:p>
      <w:r>
        <w:br w:type="page"/>
      </w:r>
    </w:p>
    <w:p>
      <w:pPr>
        <w:pStyle w:val="Heading2"/>
      </w:pPr>
      <w:r>
        <w:t>09 Organizations &amp; Facilites\Livermore National Laboratory</w:t>
      </w:r>
    </w:p>
    <w:p>
      <w:r>
        <w:t># **📌 Lawrence Livermore National Laboratory (LLNL)**</w:t>
        <w:br/>
        <w:br/>
        <w:t>### **Introduction**</w:t>
        <w:br/>
        <w:br/>
        <w:t>**Lawrence Livermore National Laboratory (LLNL)** is a **U.S. Department of Energy (DOE) research facility** founded in **1952** in **Livermore, California**. It specializes in **nuclear weapons research, materials science, and advanced propulsion technologies**.</w:t>
        <w:br/>
        <w:br/>
        <w:t>Due to its **deep involvement in classified defense research**, LLNL has been **linked to UAP reverse engineering**, **exotic materials analysis**, and **potential secret aerospace programs**. Some researchers believe LLNL plays a key role in **analyzing recovered UAP debris**, particularly in **connection with Battelle Memorial Institute and Wright-Patterson AFB**.</w:t>
        <w:br/>
        <w:br/>
        <w:t>---</w:t>
        <w:br/>
        <w:br/>
        <w:t>## **🚀 Livermore &amp; UAP Research**</w:t>
        <w:br/>
        <w:br/>
        <w:t>### **1. Exotic Materials &amp; UAP Debris Analysis**</w:t>
        <w:br/>
        <w:br/>
        <w:t>- **Alleged involvement in studying recovered UAP materials**, possibly in coordination with **Battelle Memorial Institute**.</w:t>
        <w:br/>
        <w:t>- Connections to the **"meta-materials" research** discussed in leaked government documents.</w:t>
        <w:br/>
        <w:t>- Speculation that LLNL worked on the **analysis of recovered debris from crash retrievals**.</w:t>
        <w:br/>
        <w:br/>
        <w:t>### **2. Advanced Propulsion &amp; Energy Research**</w:t>
        <w:br/>
        <w:br/>
        <w:t>- LLNL is a leader in **nuclear fusion, high-energy physics, and advanced propulsion**—potentially applicable to **UAP technology**.</w:t>
        <w:br/>
        <w:t>- Involved in **high-powered laser experiments**, which may be linked to **directed energy weapons** and **electromagnetic propulsion**.</w:t>
        <w:br/>
        <w:t>- The **National Ignition Facility (NIF)** at LLNL has been rumored to be part of **classified propulsion studies**.</w:t>
        <w:br/>
        <w:br/>
        <w:t>### **3. Alleged Special Access Programs (SAPs)**</w:t>
        <w:br/>
        <w:br/>
        <w:t>- Some whistleblowers claim that LLNL operates under **black budget programs** related to **reverse-engineering non-human craft**.</w:t>
        <w:br/>
        <w:t>- LLNL’s connections to **Los Alamos National Laboratory (LANL)** and **Area 51/S4** suggest collaboration on **classified aerospace research**.</w:t>
        <w:br/>
        <w:t>- Rumored involvement in **biological studies** connected to **potential non-human entities** recovered from UAP incidents.</w:t>
        <w:br/>
        <w:br/>
        <w:t>---</w:t>
        <w:br/>
        <w:br/>
        <w:t>## **📝 Documented Connections &amp; Government Secrecy**</w:t>
        <w:br/>
        <w:br/>
        <w:t>- **[[Battelle Memorial Institute]]** → Partnered with LLNL on **materials analysis**, potentially including UAP debris.</w:t>
        <w:br/>
        <w:t>- **[[Wright-Patterson AFB]]** → Alleged repository for **retrieved UAP materials**, possibly analyzed by LLNL.</w:t>
        <w:br/>
        <w:t>- **[[Reverse Engineering Programs]]** → LLNL may have played a role in **applying advanced physics to recovered UAP technology**.</w:t>
        <w:br/>
        <w:t>- **[[Wilson Davis Memo]]** → Possible reference to LLNL as a **compartmentalized research site for SAPs**.</w:t>
        <w:br/>
        <w:t>- **[[Pentagon UFO Programs]]** → LLNL could have supported **UAP research through DARPA and DOE contracts**.</w:t>
        <w:br/>
        <w:br/>
        <w:t>---</w:t>
        <w:br/>
        <w:br/>
        <w:t>## **🔗 Related Facilities &amp; Research Programs**</w:t>
        <w:br/>
        <w:br/>
        <w:t>- **[[Area 51]]** → Possible testing sites for technologies studied at LLNL.</w:t>
        <w:br/>
        <w:t>- **[[Los Alamos National Laboratory]]** → Collaborates with LLNL on **nuclear and aerospace research**.</w:t>
        <w:br/>
        <w:t>- **[[Dugway Proving Ground]]** → Potential site for **classified testing of LLNL-developed technologies**.</w:t>
        <w:br/>
        <w:t>- **[[Project Blue Book]]** → Some declassified documents mention **LLNL’s involvement in classified physics research**.</w:t>
        <w:br/>
        <w:t>- **[[UFO Crashes and Retrievals]]** → LLNL may have examined **materials recovered from UAP crash sites**.</w:t>
        <w:br/>
        <w:br/>
        <w:t>---</w:t>
        <w:br/>
        <w:br/>
        <w:t>## **🏷 Tags**</w:t>
        <w:br/>
        <w:br/>
        <w:t>#Livermore #UFO #ReverseEngineering #GovernmentSecrecy #AdvancedPropulsion</w:t>
      </w:r>
    </w:p>
    <w:p>
      <w:r>
        <w:br w:type="page"/>
      </w:r>
    </w:p>
    <w:p>
      <w:pPr>
        <w:pStyle w:val="Heading2"/>
      </w:pPr>
      <w:r>
        <w:t>09 Organizations &amp; Facilites\Lockheed Martin</w:t>
      </w:r>
    </w:p>
    <w:p>
      <w:r>
        <w:t>---</w:t>
        <w:br/>
        <w:t>aliases:</w:t>
        <w:br/>
        <w:t xml:space="preserve">  - Lockheed Skunkworks</w:t>
        <w:br/>
        <w:t>---</w:t>
        <w:br/>
        <w:br/>
        <w:t>### **Introduction**</w:t>
        <w:br/>
        <w:br/>
        <w:t>**Lockheed Martin's Skunk Works** is one of the most **secretive aerospace research and development divisions** in the world. Officially known as **Lockheed Advanced Development Programs (ADP)**, it is responsible for creating some of the most advanced military aircraft, including the **U-2 spy plane, SR-71 Blackbird, F-117 Nighthawk, and F-22 Raptor**.</w:t>
        <w:br/>
        <w:br/>
        <w:t>Due to its **long history of classified projects**, Skunk Works has been repeatedly **linked to UAP reverse engineering efforts**, **special access programs (SAPs)**, and **potential secret government initiatives involving non-human technology**.</w:t>
        <w:br/>
        <w:br/>
        <w:t>---</w:t>
        <w:br/>
        <w:br/>
        <w:t>## **🚀 Skunk Works &amp; UAP Research**</w:t>
        <w:br/>
        <w:br/>
        <w:t>### **1. Allegations of Reverse Engineering**</w:t>
        <w:br/>
        <w:br/>
        <w:t>- **Ben Rich**, former head of Skunk Works, allegedly hinted that **Lockheed had access to non-human technology**.</w:t>
        <w:br/>
        <w:t>- Some researchers claim that Skunk Works **received materials from UAP retrieval programs**, possibly through **Wright-Patterson AFB** or **Area 51**.</w:t>
        <w:br/>
        <w:t>- Connections to **"black budget" aerospace projects**, potentially inspired by **UFO technology**.</w:t>
        <w:br/>
        <w:br/>
        <w:t>### **2. Advanced Propulsion &amp; Exotic Materials**</w:t>
        <w:br/>
        <w:br/>
        <w:t>- Research into **hypersonic flight, electromagnetic propulsion, and zero-gravity concepts**.</w:t>
        <w:br/>
        <w:t>- Alleged involvement in **"anti-gravity" experiments**, possibly related to **UAP propulsion systems**.</w:t>
        <w:br/>
        <w:t>- Speculation that **Skunk Works collaborated with Battelle Memorial Institute** on **material analysis from crash retrievals**.</w:t>
        <w:br/>
        <w:br/>
        <w:t>### **3. Special Access Programs &amp; Government Secrecy**</w:t>
        <w:br/>
        <w:br/>
        <w:t>- Skunk Works operates under **deep compartmentalization**, making it a likely location for **UFO-related SAPs**.</w:t>
        <w:br/>
        <w:t>- Some researchers claim that **UAP crash retrievals are studied under defense contracts** assigned to Skunk Works.</w:t>
        <w:br/>
        <w:t>- Alleged ties to **Wilson-Davis Memo discussions**, referencing **classified aerospace programs that even high-ranking officials could not access**.</w:t>
        <w:br/>
        <w:br/>
        <w:t>---</w:t>
        <w:br/>
        <w:br/>
        <w:t>## **📝 Documented Connections &amp; Government Secrecy**</w:t>
        <w:br/>
        <w:br/>
        <w:t>- **[[Area 51]]** → Lockheed has historically tested **classified aircraft** at Groom Lake, possibly including **UAP-derived craft**.</w:t>
        <w:br/>
        <w:t>- **[[Reverse Engineering Programs]]** → Skunk Works is rumored to be one of the **leading defense contractors** involved in **non-human technology studies**.</w:t>
        <w:br/>
        <w:t>- **[[Pentagon UFO Programs]]** → Some **black budget programs** may have been funneled to Lockheed for **exotic aerospace research**.</w:t>
        <w:br/>
        <w:t>- **[[Wilson Davis Memo]]** → Possible references to **Lockheed’s involvement in SAPs related to UAP crash retrievals**.</w:t>
        <w:br/>
        <w:t>- **[[Wright-Patterson AFB]]** → Allegedly transferred **retrieved UAP materials** to Lockheed for **classified research**.</w:t>
        <w:br/>
        <w:br/>
        <w:t>---</w:t>
        <w:br/>
        <w:br/>
        <w:t>## **🔗 Related Facilities &amp; Research Programs**</w:t>
        <w:br/>
        <w:br/>
        <w:t>- **[[Dugway Proving Ground]]** → Potential testing ground for **classified Lockheed aircraft**.</w:t>
        <w:br/>
        <w:t>- **[[Battelle Memorial Institute]]** → May have worked with Skunk Works on **material analysis from UAP encounters**.</w:t>
        <w:br/>
        <w:t>- **[[Los Alamos National Laboratory]]** → Possible collaboration on **classified energy and propulsion research**.</w:t>
        <w:br/>
        <w:t>- **[[Project Blue Book]]** → Officially dismissed UAP technology, but **classified aspects may have involved Lockheed research**.</w:t>
        <w:br/>
        <w:t>- **[[UFO Crashes and Retrievals]]** → Skunk Works may have analyzed **retrieved materials from Roswell, Kingman, or other UAP crashes**.</w:t>
        <w:br/>
        <w:br/>
        <w:t>---</w:t>
        <w:br/>
        <w:br/>
        <w:t>## **🏷 Tags**</w:t>
        <w:br/>
        <w:br/>
        <w:t>#Lockheed #SkunkWorks #ReverseEngineering #GovernmentSecrecy #UAP #AdvancedPropulsion</w:t>
      </w:r>
    </w:p>
    <w:p>
      <w:r>
        <w:br w:type="page"/>
      </w:r>
    </w:p>
    <w:p>
      <w:pPr>
        <w:pStyle w:val="Heading2"/>
      </w:pPr>
      <w:r>
        <w:t>09 Organizations &amp; Facilites\MUFON</w:t>
      </w:r>
    </w:p>
    <w:p>
      <w:r>
        <w:t>---</w:t>
        <w:br/>
        <w:t>aliases:</w:t>
        <w:br/>
        <w:t xml:space="preserve">  - Mutual UFO Network</w:t>
        <w:br/>
        <w:t xml:space="preserve">  - The Mutual UFO Network</w:t>
        <w:br/>
        <w:t>---</w:t>
        <w:br/>
      </w:r>
    </w:p>
    <w:p>
      <w:r>
        <w:br w:type="page"/>
      </w:r>
    </w:p>
    <w:p>
      <w:pPr>
        <w:pStyle w:val="Heading2"/>
      </w:pPr>
      <w:r>
        <w:t>09 Organizations &amp; Facilites\NASA Ames Research Center</w:t>
      </w:r>
    </w:p>
    <w:p>
      <w:r>
        <w:t>### **Introduction**</w:t>
        <w:br/>
        <w:br/>
        <w:t>The **NASA Ames Research Center** (ARC), located in **Silicon Valley, California**, is a **premier facility for aeronautics, space exploration, and advanced propulsion research**. Founded in **1939**, it has played a crucial role in **developing experimental aircraft, conducting planetary studies, and researching exotic propulsion concepts**.</w:t>
        <w:br/>
        <w:br/>
        <w:t>Due to its **close ties with the Department of Defense (DoD) and classified research programs**, some researchers speculate that Ames **has studied UAP-related technology**, particularly in the areas of **aerospace materials, artificial intelligence, and astrobiology**.</w:t>
        <w:br/>
        <w:br/>
        <w:t>---</w:t>
        <w:br/>
        <w:br/>
        <w:t>## **🚀 Ames &amp; UAP Research**</w:t>
        <w:br/>
        <w:br/>
        <w:t>### **1. Advanced Aerospace &amp; Propulsion Studies**</w:t>
        <w:br/>
        <w:br/>
        <w:t>- Leading research in **hypersonic flight, electromagnetic propulsion, and quantum physics**.</w:t>
        <w:br/>
        <w:t>- Tied to **breakthroughs in material science**, which may connect to **UAP meta-material research**.</w:t>
        <w:br/>
        <w:t>- Collaborated with **Lockheed Skunk Works** and **Battelle Memorial Institute** on **classified aerospace projects**.</w:t>
        <w:br/>
        <w:br/>
        <w:t>### **2. Exoplanet &amp; Astrobiology Research**</w:t>
        <w:br/>
        <w:br/>
        <w:t>- **Kepler Space Telescope** and **TESS missions**, which have discovered thousands of exoplanets.</w:t>
        <w:br/>
        <w:t>- **Search for extraterrestrial intelligence (SETI)** efforts linked to Ames' research programs.</w:t>
        <w:br/>
        <w:t>- Speculation that Ames could play a role in **analyzing potential UAP biological samples**.</w:t>
        <w:br/>
        <w:br/>
        <w:t>### **3. Artificial Intelligence &amp; UAP Data Analysis**</w:t>
        <w:br/>
        <w:br/>
        <w:t>- **Machine learning algorithms** for tracking and analyzing **anomalous aerial phenomena (AAP)**.</w:t>
        <w:br/>
        <w:t>- Connected to **Pentagon UAP initiatives**, particularly in the study of **high-speed, maneuvering objects**.</w:t>
        <w:br/>
        <w:t>- **Autonomous drone technology** developed at Ames may have applications in **UAP tracking**.</w:t>
        <w:br/>
        <w:br/>
        <w:t>---</w:t>
        <w:br/>
        <w:br/>
        <w:t>## **📝 Documented Connections &amp; Government Secrecy**</w:t>
        <w:br/>
        <w:br/>
        <w:t>- **[[Pentagon UFO Programs]]** → Ames may have contributed to **DoD research into UAP flight characteristics**.</w:t>
        <w:br/>
        <w:t>- **[[Reverse Engineering Programs]]** → Potential involvement in analyzing **UAP propulsion systems**.</w:t>
        <w:br/>
        <w:t>- **[[Battelle Memorial Institute]]** → Possible collaboration on **UAP material studies**.</w:t>
        <w:br/>
        <w:t>- **[[Wright-Patterson AFB]]** → Some researchers suggest that NASA scientists from Ames were consulted for **classified UAP studies**.</w:t>
        <w:br/>
        <w:t>- **[[Wilson Davis Memo]]** → Allegations of **deep compartmentalization of aerospace programs**, possibly involving Ames.</w:t>
        <w:br/>
        <w:br/>
        <w:t>---</w:t>
        <w:br/>
        <w:br/>
        <w:t>## **🔗 Related Facilities &amp; Research Programs**</w:t>
        <w:br/>
        <w:br/>
        <w:t>- **[[Lockheed Martin]]** → Collaborated with Ames on **aerospace testing and stealth technologies**.</w:t>
        <w:br/>
        <w:t>- **[[Dugway Proving Ground]]** → Potential testing site for **classified propulsion concepts studied at Ames**.</w:t>
        <w:br/>
        <w:t>- **[[Los Alamos National Laboratory]]** → Partnered on **high-energy physics and plasma propulsion research**.</w:t>
        <w:br/>
        <w:t>- **[[UFO Crashes and Retrievals]]** → Ames may have been consulted in **analyzing non-human craft structures**.</w:t>
        <w:br/>
        <w:t>- **[[SETI|SETI Institute]] &amp; Extraterrestrial Research** → Direct connection to **exoplanet studies and alien life detection efforts**.</w:t>
        <w:br/>
        <w:br/>
        <w:t>---</w:t>
        <w:br/>
        <w:br/>
        <w:t>## **🏷 Tags**</w:t>
        <w:br/>
        <w:br/>
        <w:t>#NASA #AmesResearch #UFO #ReverseEngineering #AdvancedPropulsion #SETI</w:t>
      </w:r>
    </w:p>
    <w:p>
      <w:r>
        <w:br w:type="page"/>
      </w:r>
    </w:p>
    <w:p>
      <w:pPr>
        <w:pStyle w:val="Heading2"/>
      </w:pPr>
      <w:r>
        <w:t>09 Organizations &amp; Facilites\NASA</w:t>
      </w:r>
    </w:p>
    <w:p>
      <w:r>
        <w:t>---</w:t>
        <w:br/>
        <w:t>aliases:</w:t>
        <w:br/>
        <w:t xml:space="preserve">  - National Aeronautics and Space Administration</w:t>
        <w:br/>
        <w:t>---</w:t>
        <w:br/>
      </w:r>
    </w:p>
    <w:p>
      <w:r>
        <w:br w:type="page"/>
      </w:r>
    </w:p>
    <w:p>
      <w:pPr>
        <w:pStyle w:val="Heading2"/>
      </w:pPr>
      <w:r>
        <w:t>09 Organizations &amp; Facilites\Nuclear Regulatory Commission</w:t>
      </w:r>
    </w:p>
    <w:p>
      <w:r>
        <w:t>---</w:t>
        <w:br/>
        <w:t>aliases:</w:t>
        <w:br/>
        <w:t xml:space="preserve">  - NRC</w:t>
        <w:br/>
        <w:t xml:space="preserve">  - U.S. Nuclear Regulatory Commission</w:t>
        <w:br/>
        <w:t>---</w:t>
        <w:br/>
      </w:r>
    </w:p>
    <w:p>
      <w:r>
        <w:br w:type="page"/>
      </w:r>
    </w:p>
    <w:p>
      <w:pPr>
        <w:pStyle w:val="Heading2"/>
      </w:pPr>
      <w:r>
        <w:t>09 Organizations &amp; Facilites\Raytheon</w:t>
      </w:r>
    </w:p>
    <w:p>
      <w:r>
        <w:t>## 🏢 Overview</w:t>
        <w:br/>
        <w:br/>
        <w:t>Raytheon Technologies Corporation is a major American defense contractor and industrial corporation with core manufacturing concentrations in weapons and military and commercial electronics. Given its extensive contracts with the U.S. Department of Defense, Raytheon has been speculated to be involved in various classified programs, potentially including those related to UAP reverse-engineering and advanced aerospace technologies.</w:t>
        <w:br/>
        <w:br/>
        <w:t>## 🔍 Potential Connections to UAP Research</w:t>
        <w:br/>
        <w:br/>
        <w:t>- **Classified Programs:** Allegations and speculations suggest that Raytheon may have been involved in projects related to reverse-engineering of non-human technology, possibly in collaboration with other defense contractors like Lockheed Martin and Northrop Grumman.</w:t>
        <w:br/>
        <w:t xml:space="preserve">    </w:t>
        <w:br/>
        <w:t>- **Advanced Radar Systems:** Known for its development of advanced radar systems, including the AN/SPY-6 and AN/APG-79, which have been deployed on U.S. Navy ships and aircraft that have reportedly encountered UAPs.</w:t>
        <w:br/>
        <w:t xml:space="preserve">    </w:t>
        <w:br/>
        <w:t>- **Directed Energy Weapons:** Raytheon's work on directed energy weapons and advanced missile systems might intersect with claims of non-human technology exploration.</w:t>
        <w:br/>
        <w:t xml:space="preserve">    </w:t>
        <w:br/>
        <w:br/>
        <w:t>## 📜 Evidence and Claims</w:t>
        <w:br/>
        <w:br/>
        <w:t>- **Witness Testimonies:** No direct whistleblower claims link Raytheon to UAP reverse-engineering programs, but its long-standing presence in black budget projects makes it a candidate for further investigation.</w:t>
        <w:br/>
        <w:t xml:space="preserve">    </w:t>
        <w:br/>
        <w:t>- **Documents and Leaks:** No concrete documents have surfaced tying Raytheon directly to UAP studies, but redacted mentions in FOIA requests and alleged SAP (Special Access Programs) could hint at involvement.</w:t>
        <w:br/>
        <w:t xml:space="preserve">    </w:t>
        <w:br/>
        <w:br/>
        <w:t>## ❓ Open Questions</w:t>
        <w:br/>
        <w:br/>
        <w:t>- Has Raytheon been directly involved in any reverse-engineering projects linked to UAPs?</w:t>
        <w:br/>
        <w:t xml:space="preserve">    </w:t>
        <w:br/>
        <w:t>- What role do its radar systems play in detecting and tracking UAPs?</w:t>
        <w:br/>
        <w:t xml:space="preserve">    </w:t>
        <w:br/>
        <w:br/>
        <w:t>## 🔗 Cross-References</w:t>
        <w:br/>
        <w:br/>
        <w:t>- [[Lockheed Skunkworks]]</w:t>
        <w:br/>
        <w:t xml:space="preserve">    </w:t>
        <w:br/>
        <w:t>- [[Wright-Patterson AFB Blue Room]]</w:t>
        <w:br/>
        <w:t xml:space="preserve">    </w:t>
        <w:br/>
        <w:t>- [[Nellis AFB S4]]</w:t>
        <w:br/>
        <w:t xml:space="preserve">    </w:t>
        <w:br/>
        <w:br/>
        <w:t>## 🏷 Tags</w:t>
        <w:br/>
        <w:br/>
        <w:t>#DefenseContractor #ReverseEngineering #UAPResearch #RadarSystems #GovernmentSecrecy</w:t>
      </w:r>
    </w:p>
    <w:p>
      <w:r>
        <w:br w:type="page"/>
      </w:r>
    </w:p>
    <w:p>
      <w:pPr>
        <w:pStyle w:val="Heading2"/>
      </w:pPr>
      <w:r>
        <w:t>09 Organizations &amp; Facilites\SETI</w:t>
      </w:r>
    </w:p>
    <w:p>
      <w:r>
        <w:t>---</w:t>
        <w:br/>
        <w:t>aliases:</w:t>
        <w:br/>
        <w:t xml:space="preserve">  - Search for Extraterrestrial Intelligence</w:t>
        <w:br/>
        <w:t xml:space="preserve">  - SETI Institute</w:t>
        <w:br/>
        <w:t>---</w:t>
        <w:br/>
      </w:r>
    </w:p>
    <w:p>
      <w:r>
        <w:br w:type="page"/>
      </w:r>
    </w:p>
    <w:p>
      <w:pPr>
        <w:pStyle w:val="Heading2"/>
      </w:pPr>
      <w:r>
        <w:t>09 Organizations &amp; Facilites\SOL Foundation</w:t>
      </w:r>
    </w:p>
    <w:p>
      <w:r>
        <w:t>---</w:t>
        <w:br/>
        <w:t>aliases:</w:t>
        <w:br/>
        <w:t xml:space="preserve">  - SOL</w:t>
        <w:br/>
        <w:t xml:space="preserve">  - The SOL Foundation</w:t>
        <w:br/>
        <w:t>---</w:t>
        <w:br/>
      </w:r>
    </w:p>
    <w:p>
      <w:r>
        <w:br w:type="page"/>
      </w:r>
    </w:p>
    <w:p>
      <w:pPr>
        <w:pStyle w:val="Heading2"/>
      </w:pPr>
      <w:r>
        <w:t>09 Organizations &amp; Facilites\UAP Caucus</w:t>
      </w:r>
    </w:p>
    <w:p>
      <w:r>
        <w:t>[[Eric Burlison]]</w:t>
        <w:br/>
        <w:br/>
        <w:t>[[Jared Moskowitz]]</w:t>
        <w:br/>
        <w:br/>
        <w:t>[[Anna Paulina Luna]]</w:t>
        <w:br/>
        <w:br/>
        <w:t>[[Tim Burchett]]</w:t>
      </w:r>
    </w:p>
    <w:p>
      <w:r>
        <w:br w:type="page"/>
      </w:r>
    </w:p>
    <w:p>
      <w:pPr>
        <w:pStyle w:val="Heading2"/>
      </w:pPr>
      <w:r>
        <w:t>09 Organizations &amp; Facilites\UAP Task Force</w:t>
      </w:r>
    </w:p>
    <w:p>
      <w:r>
        <w:t>---</w:t>
        <w:br/>
        <w:t>aliases:</w:t>
        <w:br/>
        <w:t xml:space="preserve">  - UAPTF</w:t>
        <w:br/>
        <w:t>---</w:t>
        <w:br/>
      </w:r>
    </w:p>
    <w:p>
      <w:r>
        <w:br w:type="page"/>
      </w:r>
    </w:p>
    <w:p>
      <w:pPr>
        <w:pStyle w:val="Heading2"/>
      </w:pPr>
      <w:r>
        <w:t>09 Organizations &amp; Facilites\USAF</w:t>
      </w:r>
    </w:p>
    <w:p>
      <w:r>
        <w:t>---</w:t>
        <w:br/>
        <w:t>aliases:</w:t>
        <w:br/>
        <w:t xml:space="preserve">  - United States Air Force</w:t>
        <w:br/>
        <w:t>---</w:t>
        <w:br/>
      </w:r>
    </w:p>
    <w:p>
      <w:r>
        <w:br w:type="page"/>
      </w:r>
    </w:p>
    <w:p>
      <w:pPr>
        <w:pStyle w:val="Heading2"/>
      </w:pPr>
      <w:r>
        <w:t>09 Organizations &amp; Facilites\Wright-Patterson AFB</w:t>
      </w:r>
    </w:p>
    <w:p>
      <w:r>
        <w:t>---</w:t>
        <w:br/>
        <w:t>aliases:</w:t>
        <w:br/>
        <w:t xml:space="preserve">  - Wright-Patterson Air Force Base</w:t>
        <w:br/>
        <w:t>---</w:t>
        <w:br/>
        <w:br/>
        <w:t>### **Introduction**</w:t>
        <w:br/>
        <w:br/>
        <w:t>**Wright-Patterson AFB (WPAFB)**, located in **Dayton, Ohio**, has long been considered one of the most significant locations in **U.S. military UFO history**. It has been linked to **UFO crash retrieval programs, secret aerospace research, and advanced propulsion studies**.</w:t>
        <w:br/>
        <w:br/>
        <w:t>Historically, WPAFB was home to **Project Blue Book**, the **Foreign Technology Division (FTD)**, and alleged storage facilities for **retrieved UAP materials** in **Hangar 18**. Some researchers believe **Wright-Patterson played a key role in studying recovered non-human craft and biological entities**.</w:t>
        <w:br/>
        <w:br/>
        <w:t>---</w:t>
        <w:br/>
        <w:br/>
        <w:t>## **🚀 WPAFB &amp; UAP Research**</w:t>
        <w:br/>
        <w:br/>
        <w:t>### **1. Hangar 18 &amp; UFO Crash Retrievals**</w:t>
        <w:br/>
        <w:br/>
        <w:t>- **Alleged storage site** for **wreckage from the 1947 Roswell crash** and **other UAP retrievals**.</w:t>
        <w:br/>
        <w:t>- Claims that **non-human biologics** from crash sites were analyzed at **WPAFB laboratories**.</w:t>
        <w:br/>
        <w:t>- **Whistleblower testimonies** suggest deep compartmentalization of **crash retrieval and reverse engineering programs**.</w:t>
        <w:br/>
        <w:br/>
        <w:t>### **2. Foreign Technology Division (FTD) &amp; Reverse Engineering**</w:t>
        <w:br/>
        <w:br/>
        <w:t>- The **FTD (now NASIC - National Air and Space Intelligence Center)** was responsible for analyzing **advanced foreign aerospace technology**, including **UAP materials**.</w:t>
        <w:br/>
        <w:t>- Connections to **Lockheed Skunk Works**, **Battelle Memorial Institute**, and **Los Alamos National Laboratory** for **studying exotic materials**.</w:t>
        <w:br/>
        <w:t>- Speculation that **reverse engineering efforts** from retrieved UAPs were **funneled into black budget aerospace projects**.</w:t>
        <w:br/>
        <w:br/>
        <w:t>### **3. Project Blue Book &amp; Government Secrecy**</w:t>
        <w:br/>
        <w:br/>
        <w:t>- WPAFB was the headquarters for **Project Blue Book (1952–1969)**, the U.S. Air Force’s **official UFO investigation program**.</w:t>
        <w:br/>
        <w:t>- While Project Blue Book **publicly downplayed UFO reports**, some insiders suggest **classified cases were studied separately**.</w:t>
        <w:br/>
        <w:t>- Links to **MJ-12 and other secret programs** suggest WPAFB was a hub for **UFO-related intelligence gathering**.</w:t>
        <w:br/>
        <w:br/>
        <w:t>---</w:t>
        <w:br/>
        <w:br/>
        <w:t>## **📝 Documented Connections &amp; Government Secrecy**</w:t>
        <w:br/>
        <w:br/>
        <w:t>- **[[Project Blue Book]]** → Headquartered at WPAFB, but **classified UFO studies may have continued beyond 1969**.</w:t>
        <w:br/>
        <w:t>- **[[UFO Crashes and Retrievals]]** → WPAFB allegedly received **wreckage from Roswell, Kingman, and other crash sites**.</w:t>
        <w:br/>
        <w:t>- **[[Reverse Engineering Programs]]** → Some researchers believe UAP technology was **studied at WPAFB before being sent to defense contractors**.</w:t>
        <w:br/>
        <w:t>- **[[Pentagon UFO Programs]]** → Possible role in **modern UAP research efforts under classified DoD programs**.</w:t>
        <w:br/>
        <w:t>- **[[Wilson Davis Memo]]** → References to **compartmentalized SAPs (Special Access Programs)** that may have involved WPAFB.</w:t>
        <w:br/>
        <w:br/>
        <w:t>---</w:t>
        <w:br/>
        <w:br/>
        <w:t>## **🔗 Related Facilities &amp; Research Programs**</w:t>
        <w:br/>
        <w:br/>
        <w:t>- **[[Area 51]]** → Some crash retrieval materials may have been transferred from WPAFB to **Nevada testing sites**.</w:t>
        <w:br/>
        <w:t>- **[[Lockheed Martin]]** → Partnered with WPAFB on **classified aerospace projects**.</w:t>
        <w:br/>
        <w:t>- **[[Battelle Memorial Institute]]** → Conducted **materials analysis**, potentially on **retrieved UAP debris**.</w:t>
        <w:br/>
        <w:t>- **[[Los Alamos National Laboratory]]** → Possible collaboration on **advanced energy and propulsion research**.</w:t>
        <w:br/>
        <w:t>- **[[Dugway Proving Ground]]** → May have conducted **classified tests on technologies studied at WPAFB**.</w:t>
        <w:br/>
        <w:br/>
        <w:t>---</w:t>
        <w:br/>
        <w:br/>
        <w:t>## **🏷 Tags**</w:t>
        <w:br/>
        <w:br/>
        <w:t>#WrightPatterson #UFO #ReverseEngineering #GovernmentSecrecy #Hangar18 #ProjectBlueBook</w:t>
      </w:r>
    </w:p>
    <w:p>
      <w:r>
        <w:br w:type="page"/>
      </w:r>
    </w:p>
    <w:p>
      <w:pPr>
        <w:pStyle w:val="Heading2"/>
      </w:pPr>
      <w:r>
        <w:t>10 Evidence\1950 McMinnville UFO photographs</w:t>
      </w:r>
    </w:p>
    <w:p>
      <w:r>
        <w:t>---</w:t>
        <w:br/>
        <w:t>aliases:</w:t>
        <w:br/>
        <w:t xml:space="preserve">  - McMinnville photographs</w:t>
        <w:br/>
        <w:t>---</w:t>
        <w:br/>
      </w:r>
    </w:p>
    <w:p>
      <w:r>
        <w:br w:type="page"/>
      </w:r>
    </w:p>
    <w:p>
      <w:pPr>
        <w:pStyle w:val="Heading2"/>
      </w:pPr>
      <w:r>
        <w:t>10 Evidence\1977 FOIA Reports &amp; NORAD Logs</w:t>
      </w:r>
    </w:p>
    <w:p>
      <w:r>
        <w:t>---</w:t>
        <w:br/>
        <w:t>aliases:</w:t>
        <w:br/>
        <w:t xml:space="preserve">  - 1977 FOIA Reports</w:t>
        <w:br/>
        <w:t>---</w:t>
        <w:br/>
      </w:r>
    </w:p>
    <w:p>
      <w:r>
        <w:br w:type="page"/>
      </w:r>
    </w:p>
    <w:p>
      <w:pPr>
        <w:pStyle w:val="Heading2"/>
      </w:pPr>
      <w:r>
        <w:t>10 Evidence\Flyby UFO footage</w:t>
      </w:r>
    </w:p>
    <w:p>
      <w:r>
        <w:t>---</w:t>
        <w:br/>
        <w:t>aliases:</w:t>
        <w:br/>
        <w:t xml:space="preserve">  - Flyby Footage</w:t>
        <w:br/>
        <w:t xml:space="preserve">  - Flyby</w:t>
        <w:br/>
        <w:t>---</w:t>
        <w:br/>
        <w:br/>
        <w:br/>
        <w:t>[[10 Incredible UFO Footage – FLYBY]]</w:t>
      </w:r>
    </w:p>
    <w:p>
      <w:r>
        <w:br w:type="page"/>
      </w:r>
    </w:p>
    <w:p>
      <w:pPr>
        <w:pStyle w:val="Heading2"/>
      </w:pPr>
      <w:r>
        <w:t>10 Evidence\MJ12 Documents</w:t>
      </w:r>
    </w:p>
    <w:p>
      <w:r>
        <w:br/>
        <w:br/>
        <w:t>### 📅 Discovery &amp; Background</w:t>
        <w:br/>
        <w:br/>
        <w:t>The **MJ-12 Documents** (Majestic 12) are a collection of alleged **top-secret U.S. government documents** detailing a highly classified program established in **1947** to investigate and manage **extraterrestrial contact and technology retrieval**. The documents first surfaced in **1984**, when researcher **Jaime Shandera** received a mysterious film roll containing what appeared to be classified papers detailing the **formation of MJ-12** under President **Harry S. Truman**.</w:t>
        <w:br/>
        <w:br/>
        <w:t>### 🛸 Key Details from the Documents</w:t>
        <w:br/>
        <w:br/>
        <w:t>- **MJ-12 (Majestic 12) was allegedly a secret committee** composed of **top military officials, scientists, and government insiders** tasked with handling UFO encounters.</w:t>
        <w:br/>
        <w:t>- **Initial Formation**: The group was reportedly created following the **Roswell UFO crash** in **July 1947**, with a mandate to **recover and reverse-engineer extraterrestrial technology**.</w:t>
        <w:br/>
        <w:t>- **Notable Members** (alleged):</w:t>
        <w:br/>
        <w:t xml:space="preserve">    - **Dr. Vannevar Bush** (Science Advisor)</w:t>
        <w:br/>
        <w:t xml:space="preserve">    - **James Forrestal** (Secretary of Defense)</w:t>
        <w:br/>
        <w:t xml:space="preserve">    - **Gen. Nathan Twining** (USAF)</w:t>
        <w:br/>
        <w:t xml:space="preserve">    - **Gen. Hoyt Vandenberg** (CIA/USAF)</w:t>
        <w:br/>
        <w:t>- The documents reference **Project Blue Book**, **Project Grudge**, and **Project Sign** as initiatives MJ-12 oversaw to investigate UFOs publicly while keeping sensitive discoveries classified.</w:t>
        <w:br/>
        <w:br/>
        <w:t>### 🔍 Key Eyewitness &amp; Research Findings</w:t>
        <w:br/>
        <w:br/>
        <w:t>- **Jaime Shandera &amp; William Moore**: Received the first MJ-12 documents and later uncovered additional references.</w:t>
        <w:br/>
        <w:t>- **Stanton Friedman**: A physicist who extensively investigated the legitimacy of the documents.</w:t>
        <w:br/>
        <w:t>- **U.S. Air Force &amp; FBI**: Officially dismissed the MJ-12 papers as **fabricated**, though researchers argue some elements match known classified programs.</w:t>
        <w:br/>
        <w:t>- **Leaked Documents &amp; FOIA Requests**: Additional MJ-12-related papers surfaced over time, but none have been officially verified by the U.S. government.</w:t>
        <w:br/>
        <w:br/>
        <w:t>### 🛠 Official Investigations &amp; Responses</w:t>
        <w:br/>
        <w:br/>
        <w:t>- **FBI Declassified Reports**: The FBI labeled the MJ-12 documents as **bogus** in 1988.</w:t>
        <w:br/>
        <w:t>- **UFO Researchers &amp; Historians**: Debate continues regarding the authenticity of MJ-12 and its connection to real black projects.</w:t>
        <w:br/>
        <w:t>- **Pentagon &amp; DOD Statements**: No official acknowledgment of MJ-12’s existence, though whistleblowers claim similar secret programs exist.</w:t>
        <w:br/>
        <w:br/>
        <w:t>### 🛸 Theories &amp; Speculation</w:t>
        <w:br/>
        <w:br/>
        <w:t>- **Legitimate Government Leak**: Some researchers believe the MJ-12 documents represent a genuine leak about U.S. **extraterrestrial operations**.</w:t>
        <w:br/>
        <w:t>- **Disinformation Campaign**: Others argue the documents were **planted by intelligence agencies** to mislead researchers.</w:t>
        <w:br/>
        <w:t>- **Real Events, False Names**: Some suggest that while MJ-12 may not exist by name, a **similar classified UFO program** does.</w:t>
        <w:br/>
        <w:br/>
        <w:t>### 🔗 Related Topics</w:t>
        <w:br/>
        <w:br/>
        <w:t>- [[UFO_Crash_Retrievals]]</w:t>
        <w:br/>
        <w:t>- [[02 Government Secrecy Index]]</w:t>
        <w:br/>
        <w:t>- [[Special_Access_Programs]]</w:t>
        <w:br/>
        <w:t>- [[Whistleblower_Testimonies]]</w:t>
        <w:br/>
        <w:br/>
        <w:t>### 📂 Sources &amp; References</w:t>
        <w:br/>
        <w:br/>
        <w:t>- **Original MJ-12 Documents (Leaked)**</w:t>
        <w:br/>
        <w:t>- **FBI Records on MJ-12 (Declassified)**</w:t>
        <w:br/>
        <w:t>- **Research by Stanton Friedman, William Moore, &amp; Others**</w:t>
        <w:br/>
        <w:t>- **Official U.S. Air Force Reports on UFO Studies**</w:t>
        <w:br/>
        <w:br/>
        <w:t>### 🏷 Tags</w:t>
        <w:br/>
        <w:br/>
        <w:t>#UFO #MJ12 #GovernmentSecrecy #Whistleblower #Disinformation</w:t>
      </w:r>
    </w:p>
    <w:p>
      <w:r>
        <w:br w:type="page"/>
      </w:r>
    </w:p>
    <w:p>
      <w:pPr>
        <w:pStyle w:val="Heading2"/>
      </w:pPr>
      <w:r>
        <w:t>10 Evidence\Wilson Davis Memo</w:t>
      </w:r>
    </w:p>
    <w:p>
      <w:r>
        <w:t>## The Wilson Memo</w:t>
        <w:br/>
        <w:br/>
        <w:t>### 📅 Discovery &amp; Background</w:t>
        <w:br/>
        <w:br/>
        <w:t>The **Wilson Memo** surfaced after being discovered in an **estate sale**, revealing a highly controversial discussion involving **Admiral Thomas Wilson** and **Dr. Eric W. Davis**. The document details a secret meeting between Wilson and Davis on **October 16, 2002**, regarding **Special Access Programs (SAPs)** allegedly dealing with **UFO crash retrievals** and reverse-engineering of non-human technology.</w:t>
        <w:br/>
        <w:br/>
        <w:t>### 🛸 Key Details from the Memo</w:t>
        <w:br/>
        <w:br/>
        <w:t>- **Admiral Thomas Wilson (Former DIA Deputy Director)** met **Dr. Eric W. Davis** (a physicist) in a car outside the **EG&amp;G Building** in Las Vegas.</w:t>
        <w:br/>
        <w:t>- Wilson describes his attempts to access **highly classified UFO programs** but was **denied access** despite his high-ranking position.</w:t>
        <w:br/>
        <w:t>- He references a **hidden, deeply compartmentalized program** run by an **aerospace contractor** working on **recovered non-human technology**.</w:t>
        <w:br/>
        <w:t>- **Whistleblowers and other officials** have corroborated elements of Wilson’s claims, though the **U.S. government has never officially acknowledged the memo**.</w:t>
        <w:br/>
        <w:br/>
        <w:t>### 🔍 Key Eyewitness Testimonies</w:t>
        <w:br/>
        <w:br/>
        <w:t>- **Adm. Thomas Wilson**: Confirms his investigation but later denies involvement.</w:t>
        <w:br/>
        <w:t>- **Dr. Eric W. Davis**: Has indirectly acknowledged discussions regarding UFO retrievals.</w:t>
        <w:br/>
        <w:t>- **Will Miller**: A retired Navy officer who initially assisted in bringing Wilson into the conversation.</w:t>
        <w:br/>
        <w:t>- **Dr. Hal Puthoff**: Associated with advanced aerospace research and rumored to have knowledge of classified SAPs.</w:t>
        <w:br/>
        <w:br/>
        <w:t>### 🛠 Official Investigations &amp; Responses</w:t>
        <w:br/>
        <w:br/>
        <w:t>- **Pentagon &amp; DOD**: Officially deny knowledge or authenticity of the memo.</w:t>
        <w:br/>
        <w:t>- **AARO &amp; Congressional UAP Hearings**: Recent efforts to declassify government UAP programs have revived interest in the Wilson Memo.</w:t>
        <w:br/>
        <w:t>- **FOIA Requests &amp; Leaks**: Independent researchers continue to seek verification through **Freedom of Information Act** requests.</w:t>
        <w:br/>
        <w:br/>
        <w:t>### 🛸 Theories &amp; Speculation</w:t>
        <w:br/>
        <w:br/>
        <w:t>- **Legitimate Disclosure of a UFO Retrieval Program**: The memo supports longstanding claims of **government-held non-human craft**.</w:t>
        <w:br/>
        <w:t>- **Disinformation or Internal Misdirection**: Some argue it could be an intentional leak to mislead investigators.</w:t>
        <w:br/>
        <w:t>- **Advanced Military Black Projects**: Possibility that the referenced programs relate to **terrestrial advanced aerospace technology** rather than extraterrestrial origins.</w:t>
        <w:br/>
        <w:br/>
        <w:t>### 🔗 Related Topics</w:t>
        <w:br/>
        <w:br/>
        <w:t>- [[UFO_Crash_Retrievals]]</w:t>
        <w:br/>
        <w:t>- [[02 Government Secrecy Index]]</w:t>
        <w:br/>
        <w:t>- [[Special_Access_Programs]]</w:t>
        <w:br/>
        <w:t>- [[Whistleblower_Testimonies]]</w:t>
        <w:br/>
        <w:br/>
        <w:t>### 📂 Sources &amp; References</w:t>
        <w:br/>
        <w:br/>
        <w:t>- **Wilson Memo (Original Document)**</w:t>
        <w:br/>
        <w:t>- **Congressional UAP Hearings &amp; Whistleblower Testimonies**</w:t>
        <w:br/>
        <w:t>- **Interviews with Dr. Eric Davis &amp; Related Officials**</w:t>
        <w:br/>
        <w:t>- **FOIA Documents on Special Access Programs**</w:t>
        <w:br/>
        <w:br/>
        <w:t>### 🏷 Tags</w:t>
        <w:br/>
        <w:br/>
        <w:t>#UFO #WilsonMemo #GovernmentSecrecy #Whistleblower #SAP</w:t>
        <w:br/>
        <w:br/>
        <w:t>Plain Text</w:t>
        <w:br/>
        <w:t>### Edited visually by Me 4-6-2024</w:t>
        <w:br/>
        <w:t>```</w:t>
        <w:br/>
        <w:t>```</w:t>
        <w:br/>
        <w:t>```EWD NOTES</w:t>
        <w:br/>
        <w:br/>
        <w:t>10/ 1 6/02</w:t>
        <w:br/>
        <w:t>Eric Davis Meeting with Adm. Wilson</w:t>
        <w:br/>
        <w:br/>
        <w:t>Rich says to go to Special Projects building at Grier and Paradise. "Meet at 10</w:t>
        <w:br/>
        <w:t>AM. don't be late!"</w:t>
        <w:br/>
        <w:br/>
        <w:t>10: 10 (Adm. late)</w:t>
        <w:br/>
        <w:t>Arrives with two Navy officers in uniform he's in suit now civilian</w:t>
        <w:br/>
        <w:tab/>
        <w:t>In uniform: 1 (full) Lt;1 Cmdr.; a petty officer drives car.</w:t>
        <w:br/>
        <w:br/>
        <w:t>Greetings with Adm. Wilson</w:t>
        <w:br/>
        <w:t>We sit in his car in back of EG&amp;G building. Talk until 11:20 AM. Others departed for</w:t>
        <w:br/>
        <w:t>building, to attend meeting inside (at 10:10).</w:t>
        <w:br/>
        <w:br/>
        <w:t>TW: Hello! The minute I saw your (EWD) resume, US Uniformed Services ID copy, AF</w:t>
        <w:br/>
        <w:t>orders and physics paper Rich gave, I knew who you were. Put two and two together,</w:t>
        <w:br/>
        <w:t>figured you out! Figured who you were!! (Laughs) You don?t want to talk about my</w:t>
        <w:br/>
        <w:t>career or DIA history!!!</w:t>
        <w:br/>
        <w:br/>
        <w:t>EWD: No! Actually not.</w:t>
        <w:br/>
        <w:br/>
        <w:t>TW: I recalled phone call with Oke Shannon in Fall (Aug.?) '99. Big Oke Shannon fan!</w:t>
        <w:br/>
        <w:t>Go back years in Navy before Oke left for LANL.</w:t>
        <w:br/>
        <w:br/>
        <w:t>TW: Oke talked 2 hours, wanted to convince to talk to me (EWD) about what he told</w:t>
        <w:br/>
        <w:t>Will Miller ca. June '97 and April '97. Re: Boston Globe Story - L. Kean.</w:t>
        <w:br/>
        <w:t>Yep, UFO topic - crashed/retrieved UFO craft/bodies, etc. Mj-12 like UFO organization</w:t>
        <w:br/>
        <w:t>(or cabal)</w:t>
        <w:br/>
        <w:br/>
        <w:t>EWD: What was said?</w:t>
        <w:br/>
        <w:br/>
        <w:t>TW: Confirmed Greer/Miller/Mitchell gave talk in Pentagon Conference room. Adm.</w:t>
        <w:br/>
        <w:t>Mike Crawford, Gen. Pat Hughes (Hughes his boss) were present (others too.) Date</w:t>
        <w:br/>
        <w:t>April '97. (Ed Mitchell said 4/9/97.) After group broke up, Miller/Wilson talked</w:t>
        <w:br/>
        <w:t>(privately) 2 hours on UFOs, MJ-12, Roswell, crashed UFOs/alien bodies, etc. TW</w:t>
        <w:br/>
        <w:t>intrigued - knew about intelligence on US mil/intell UFO close encounters and foreign</w:t>
        <w:br/>
        <w:t>gov't encounters- Seen records. Told Miller.</w:t>
        <w:br/>
        <w:br/>
        <w:t>TW: Yes, Miller asked the question on MJ-12/UFO cabal - crashed UFO. Confirmed he</w:t>
        <w:br/>
        <w:t>called Miller ca. late June '97 and told that he/Miller was right - there is such an</w:t>
        <w:br/>
        <w:t>organization in existence.</w:t>
        <w:br/>
        <w:br/>
        <w:t>EWD: What did you tell?</w:t>
        <w:br/>
        <w:br/>
        <w:t>TW: I found it, Where I looked, who I talked to but did not name every one - that's it.</w:t>
        <w:br/>
        <w:br/>
        <w:t>EWD: I show Miller letter (to me, EWD) dated 4/25/02 - please evaluate.</w:t>
        <w:br/>
        <w:br/>
        <w:t>TW: (laughs) Didn't tell Miller EVERYTHING! Miller knows What I did in Pentagon</w:t>
        <w:br/>
        <w:t>Records Group search but no more. Miller can make good educated guess on who</w:t>
        <w:br/>
        <w:t>(contractors) has alien hardware. Do not pay Miller - sounds hard up to pay for nice</w:t>
        <w:br/>
        <w:t>Florida home and private beach privilege - (laughs)!</w:t>
        <w:br/>
        <w:br/>
        <w:t>TW: Miller can give good advice on which defense companies to look at - that's all he</w:t>
        <w:br/>
        <w:t>knows. [changes subject]</w:t>
        <w:br/>
        <w:t>Oke told all about JA (doesn?t trust IA, a liar!)</w:t>
        <w:br/>
        <w:t>group meetings at BDM.</w:t>
        <w:br/>
        <w:t>- References Blum?s book. Talked about JA, Blurn?s book, his (Oke?s) role</w:t>
        <w:br/>
        <w:t>there, who attended, etc.</w:t>
        <w:br/>
        <w:t>- Oke briefed me on whole BDM thing talked about RV program for 10 min. I</w:t>
        <w:br/>
        <w:t>know something of this RV.</w:t>
        <w:br/>
        <w:t>Oke said I (EWD) was team player, would keep mouth shut, no media</w:t>
        <w:br/>
        <w:t>connections obey all restrictions - not in governmentfno clearances, but</w:t>
        <w:br/>
        <w:t>pedigree excellent - professional/personal references very excellent.</w:t>
        <w:br/>
        <w:br/>
        <w:t>. [paper-clipped letter here]</w:t>
        <w:br/>
        <w:br/>
        <w:t xml:space="preserve"> </w:t>
        <w:br/>
        <w:br/>
        <w:t>2190 Overbrook Ave. North</w:t>
        <w:br/>
        <w:t>Belleair Bluffs, FL 33770</w:t>
        <w:br/>
        <w:t>Apnl 25. 2002</w:t>
        <w:br/>
        <w:br/>
        <w:t>Dr. Eric W. Davis, CEO</w:t>
        <w:br/>
        <w:t>Warp Drive Metrics</w:t>
        <w:br/>
        <w:t>4849 San Rafael Ave.</w:t>
        <w:br/>
        <w:t>Las Vegas. NV 89120</w:t>
        <w:br/>
        <w:br/>
        <w:t>Dear Eric,</w:t>
        <w:br/>
        <w:br/>
        <w:t>I must apologize to you and Hal for not getting back with you sooner. The ?fog of war?,</w:t>
        <w:br/>
        <w:t>current business activity, and losing your new e?mail address all contributed to the delay,</w:t>
        <w:br/>
        <w:br/>
        <w:t>which i regret.</w:t>
        <w:br/>
        <w:br/>
        <w:t>First, i must ask if you andior Hal would be interested in meeting Mr. Bob Beckwith in</w:t>
        <w:br/>
        <w:t>Tallahassee. FL the evening of May 30th. Bob has been invited to meet with the head of</w:t>
        <w:br/>
        <w:t>the Florida Academy of Sciences and the Director of the High Magnetic Field Laboratory</w:t>
        <w:br/>
        <w:t>for a roundtable discussion of his (Mr. Beckwith's) Force Model of the Universe. and his</w:t>
        <w:br/>
        <w:t>planned?experiinents in LTT (ievitation, teleportation, and time travel), among other</w:t>
        <w:br/>
        <w:t>subjects. i believe that the meeting date is now ?rm, but that will be determined in a</w:t>
        <w:br/>
        <w:t>conference call Thursday 25 April.</w:t>
        <w:br/>
        <w:br/>
        <w:t>Next. let me respond to a few of your and Hal?s previous questions:</w:t>
        <w:br/>
        <w:br/>
        <w:t>i would be willing to assist you and Hal with your ongoing research into UFO crash</w:t>
        <w:br/>
        <w:t>retrievals and the entities within the government (or outside of it) that are involved in that</w:t>
        <w:br/>
        <w:t>business, with the following caveats.</w:t>
        <w:br/>
        <w:br/>
        <w:t>First, there must be absolutely NO mention or association of my name with your work or</w:t>
        <w:br/>
        <w:t>investigation. I have absolutely nothing to gain from such association at this time, and</w:t>
        <w:br/>
        <w:t>possibly much to lose.</w:t>
        <w:br/>
        <w:br/>
        <w:t>Second, I would charge you only for the actual time spend in putting together materials,</w:t>
        <w:br/>
        <w:t>references, or contact lists for you to pursue. I would expect that time to be minimal,</w:t>
        <w:br/>
        <w:t>since that initial information would not take long to put together (probably lees than 8</w:t>
        <w:br/>
        <w:t>hours). My standard rate for such work is $180 per straight-time hour.</w:t>
        <w:br/>
        <w:br/>
        <w:t>Third, nothing I would provide you would be classi?ed from a national security</w:t>
        <w:br/>
        <w:t>perspective. Although I have held a Top Secret (T S) clearance with access to Special</w:t>
        <w:br/>
        <w:br/>
        <w:t>Compartmented Information (800. and other "special" clearances for ?other? programs, i</w:t>
        <w:br/>
        <w:t>currently do not work in the classi?ed realm. nor do I hold those clearances.</w:t>
        <w:br/>
        <w:br/>
        <w:t>As i discussed with you. only by means of working on a current classi?ed government</w:t>
        <w:br/>
        <w:t>contract and having the "need to know?. and thus requesting my previous clearances be</w:t>
        <w:br/>
        <w:t>reinstated by DOD. would 1 again work in the classi?ed realm.</w:t>
        <w:br/>
        <w:br/>
        <w:t>Now. all that said. and pending further discussion with you and Hal on your ultimate</w:t>
        <w:br/>
        <w:t>objectives for having such information. could provide the following:</w:t>
        <w:br/>
        <w:br/>
        <w:t>1. Particulars on a ?special team" involved (as a secondary mission) with recovering</w:t>
        <w:br/>
        <w:t>crashed ?craft? including, but not limited to. the previously classi?ed</w:t>
        <w:br/>
        <w:br/>
        <w:t>F-1 17 Stealth Fighter. This team or its successors, its parent sponsoring entity, and its</w:t>
        <w:br/>
        <w:t>two key of?cers may provide some of the information that you seek.</w:t>
        <w:br/>
        <w:br/>
        <w:t>2. The name and last location of a senior officer who believe had ?rst-hand knowledge</w:t>
        <w:br/>
        <w:t>U.S. government alien reproduction vehicles (ARVs) at Area-51 and associated</w:t>
        <w:br/>
        <w:br/>
        <w:t>locations.</w:t>
        <w:br/>
        <w:br/>
        <w:t>1. The name and current location of a retired senior (Flag-rank) of?cer who I believe was</w:t>
        <w:br/>
        <w:t>directly involved in government interaction with a significant UFO event on the east coast</w:t>
        <w:br/>
        <w:t>of the U.S., and believe has; by virtue of his former leadership position. high m?itary</w:t>
        <w:br/>
        <w:t>rank, and control of signi?cant military forces, direct knowledge of USG involvement in</w:t>
        <w:br/>
        <w:br/>
        <w:t>this business.</w:t>
        <w:br/>
        <w:br/>
        <w:t>2. A list of civilian government contractors who, by virtue of their past and current highly</w:t>
        <w:br/>
        <w:t>classi?ed work, current capabilities. clearances1 Specialized personnel, and geographic</w:t>
        <w:br/>
        <w:t>areas of concern, most likely have current involvement in and knowledge of USG work in</w:t>
        <w:br/>
        <w:t>alien-derived technologies. crashes, landing, and associated events.</w:t>
        <w:br/>
        <w:br/>
        <w:t>it you have interest in any of the above, please let me know.</w:t>
        <w:br/>
        <w:br/>
        <w:t>l-?maily. I have a request: am trying to locate a company in Las Vegas, NV which some</w:t>
        <w:br/>
        <w:t>years ago manufactured a specialized disabling ?pepper spray? for the military and law</w:t>
        <w:br/>
        <w:t>enforcement. The company was called '1 Mark, Inc.? {2300 W. Sahara Ave. Ste. 500)</w:t>
        <w:br/>
        <w:t>and knew its V.P.. a Mr. Joe Zuoharro. Any help in locating him and/or the company</w:t>
        <w:br/>
        <w:t>would be appreciated.</w:t>
        <w:br/>
        <w:br/>
        <w:t>Best regards,</w:t>
        <w:br/>
        <w:br/>
        <w:br/>
        <w:br/>
        <w:t>Will Miller</w:t>
        <w:br/>
        <w:br/>
        <w:t>TW: old Oke it?s a bad time time no good to talk to me (EWD) too busy. Said Oke</w:t>
        <w:br/>
        <w:t>too dif?cult to contact anymore heard he was in and out of hospital extremely</w:t>
        <w:br/>
        <w:t>sensitive to stress/heart sick bad news tried calling: Linda takes messages but none</w:t>
        <w:br/>
        <w:t>returned, she doesn?t want much on Oke?s plate for Didn?t say yes or no to request</w:t>
        <w:br/>
        <w:t>- I would think on it. Three years pass and retiring - left DIA July (2002) replaced by</w:t>
        <w:br/>
        <w:br/>
        <w:t>. Adm. Jacoby.</w:t>
        <w:br/>
        <w:br/>
        <w:t>TW: Came to test site special area to wrap up projects (he began in ?98) successor can?t</w:t>
        <w:br/>
        <w:t>be bothered with right now for lack of time and knowledge. Did tour/audit/say goodbye</w:t>
        <w:br/>
        <w:t>to folks. Trip set up by NNSA (N ationai Nuclear Security Agency) Rich Doug you</w:t>
        <w:br/>
        <w:t>(EWD) know them AFIO members told about how new Las Vegas chapter needed</w:t>
        <w:br/>
        <w:t>guest speakers for chapter/public venue raise money/membership, etc. Rich/Doug</w:t>
        <w:br/>
        <w:t>talked about you - phoned from DC - sent me copies of your NASA papers and</w:t>
        <w:br/>
        <w:t>other related Wormholes your thing. Sent PACAF orders, US ID, Lockheed slides,</w:t>
        <w:br/>
        <w:t>some reports I wrote for NASA.</w:t>
        <w:br/>
        <w:br/>
        <w:t>EWD: When?</w:t>
        <w:br/>
        <w:br/>
        <w:t xml:space="preserve">TW: Oh, Sept, after Labor Day. Ricthoug told me I should talk to you about </w:t>
        <w:br/>
        <w:t>careers, discuss history, mission, my career in that, etc. I knew better later when I saw</w:t>
        <w:br/>
        <w:t>your papers and stats they provided remembered Oke phone call and what he sent</w:t>
        <w:br/>
        <w:t>me/what he said about you (EWD).</w:t>
        <w:br/>
        <w:br/>
        <w:t>EWD: What did you do with it?</w:t>
        <w:br/>
        <w:br/>
        <w:t>TW: Had of?ce do background checks. Doungich offered to but wanted my own data to</w:t>
        <w:br/>
        <w:t>be sure. AFIO vouched AFIO people/DC people now in Vegas vouched.</w:t>
        <w:br/>
        <w:br/>
        <w:t>TW: Gave deep serious thOught recalled Oke?s call in ?99. Oke really supported me</w:t>
        <w:br/>
        <w:t>(EWD) had good arguments.</w:t>
        <w:br/>
        <w:br/>
        <w:t>EWD: What were they?</w:t>
        <w:br/>
        <w:br/>
        <w:t>TW: I (EWD) wouldn?t talk to press, to groups (UFO or other such), no media</w:t>
        <w:br/>
        <w:t>connections, not talk to Miller or Greer or related folks no vested interest in</w:t>
        <w:br/>
        <w:t>etc.</w:t>
        <w:br/>
        <w:br/>
        <w:t>EWD: We spent time discussing my background answered his questions on my AF,</w:t>
        <w:br/>
        <w:t>NASA and related work/interests, etc. History with AF jobs what I did.</w:t>
        <w:br/>
        <w:t>Educationlcareer choice, etc. No mention of NIDSSI Oke mentioned IA, me, NIDS in</w:t>
        <w:br/>
        <w:t>?99, but that?s all that was said</w:t>
        <w:br/>
        <w:br/>
        <w:t>TW: Very furious - very angry about Miller (facial expres'sion tense, angry voice)</w:t>
        <w:br/>
        <w:t>- Violated personal and professional trust especially among intelligence</w:t>
        <w:br/>
        <w:t xml:space="preserve">colleagues/Navy of?cers </w:t>
        <w:br/>
        <w:t>- There?s Navy camaraderie among of?cers brotherhood</w:t>
        <w:br/>
        <w:br/>
        <w:t>- Violated that and con?dentiality</w:t>
        <w:br/>
        <w:t>EWD: How?</w:t>
        <w:br/>
        <w:br/>
        <w:t>TW: Miller told Greer their conversation</w:t>
        <w:br/>
        <w:t>Who knows whom else he and Greer told.</w:t>
        <w:br/>
        <w:br/>
        <w:t>(EWD note Miller told Ed Mitchell who only told me in 1999)</w:t>
        <w:br/>
        <w:br/>
        <w:t>TW: Then he talks to Kean and Boston Globe articles came out</w:t>
        <w:br/>
        <w:t>- Not sure what he told Kean, but articles referenced me (TW)</w:t>
        <w:br/>
        <w:t>FURIOUSI</w:t>
        <w:br/>
        <w:t>- Got calls from all over</w:t>
        <w:br/>
        <w:br/>
        <w:t>EWD: What was their nature?</w:t>
        <w:br/>
        <w:br/>
        <w:t>TW: Sarcastic, stupid jokes, stupid comments, comments of surprise and derision (that I</w:t>
        <w:br/>
        <w:t>would be talking to UFO nuts/nutty UFO groups, etc.)</w:t>
        <w:br/>
        <w:br/>
        <w:t>EW: Who?</w:t>
        <w:br/>
        <w:br/>
        <w:t>TW: Co?workers (flag of?cers) in lDentagon, lower staff, civilian SE3 people, people in</w:t>
        <w:br/>
        <w:t>intell community I work with. Got calls about articles and didn?t like it.</w:t>
        <w:br/>
        <w:br/>
        <w:t>TW: I?m taking risk talking to you</w:t>
        <w:br/>
        <w:t>- But trusts Oke?s word and it is good with me.</w:t>
        <w:br/>
        <w:t>- We should have met Oke together face?to-face but present health problems</w:t>
        <w:br/>
        <w:t>prevent that too bad!</w:t>
        <w:br/>
        <w:t>So r11 take risk with you</w:t>
        <w:br/>
        <w:br/>
        <w:t>TW: Rich Doug vouch for you - say your word is good with them. AFIO connection</w:t>
        <w:br/>
        <w:t>important for trust - you (EWD) know how to be team player</w:t>
        <w:br/>
        <w:br/>
        <w:t>- Background check clear no derogatory items found</w:t>
        <w:br/>
        <w:br/>
        <w:t>- Korean record good and AF trusts you</w:t>
        <w:br/>
        <w:br/>
        <w:t>- I?m running out of time, so let?s go with this!</w:t>
        <w:br/>
        <w:br/>
        <w:t>. If you blow my trust I?ll deny meeting you, deny everything said, won?t meet</w:t>
        <w:br/>
        <w:t>with any more people (without clearances) to talk about this topic too risky</w:t>
        <w:br/>
        <w:t xml:space="preserve">because of security violation just by mentioning it very held info </w:t>
        <w:br/>
        <w:t>absurdly closely held subject matter never seen anything like this program in</w:t>
        <w:br/>
        <w:t>black programs community</w:t>
        <w:br/>
        <w:br/>
        <w:t>EWD: Okay then, what happened in April June ?97?</w:t>
        <w:br/>
        <w:br/>
        <w:t>TW: After parting with Miller (week later, he thinks) I made calls, knocked on a few</w:t>
        <w:br/>
        <w:t>doors, talked to peeple - went on for 45 days (thereabouts) on and off</w:t>
        <w:br/>
        <w:br/>
        <w:t xml:space="preserve"> Suggestion came from Ward (Gen. M. Ward) to go through the records groups</w:t>
        <w:br/>
        <w:t>?les (like an index system) in OUSDAT (Of?ce of the Under Secretary of</w:t>
        <w:br/>
        <w:t>Defense for Acquisition and Technology)</w:t>
        <w:br/>
        <w:br/>
        <w:t>Ran into Bill Perry in May ?97 talked about this quietly - he suggested the</w:t>
        <w:br/>
        <w:t>same thing</w:t>
        <w:br/>
        <w:br/>
        <w:t xml:space="preserve">- They told me of a special projects record group not belonging to usual SAP </w:t>
        <w:br/>
        <w:t>a special subset of the programs not</w:t>
        <w:br/>
        <w:t>belonging to usual SAP divisions as organized in ?94 by Perry himself - set</w:t>
        <w:br/>
        <w:t>apart from rest but buried/covered by conventional SAPS</w:t>
        <w:br/>
        <w:br/>
        <w:t xml:space="preserve">EWD: Who was </w:t>
        <w:br/>
        <w:br/>
        <w:t>TW: Uh, was Paul Kaminski .. talked to both Paul and Mike Kosteinik (a Brig. General)</w:t>
        <w:br/>
        <w:br/>
        <w:t>EWD: Michael Kostelnik?</w:t>
        <w:br/>
        <w:br/>
        <w:t>TW: In Paul?s office (OUSDAT) dir. of special programs in OUSDAT (Of?ce of the</w:t>
        <w:br/>
        <w:t>Under Secretary of Defense for Acquisition, Technology, and Logistics) as organized (re-</w:t>
        <w:br/>
        <w:t>Organized) by Perry in ?94</w:t>
        <w:br/>
        <w:br/>
        <w:t>Mike IS also director of SAPCO (Special Access Programs Coordination</w:t>
        <w:br/>
        <w:br/>
        <w:t>Office)</w:t>
        <w:br/>
        <w:t>- Mike 18 member and executive secretary to SAPOC (Special Access Pregrams</w:t>
        <w:br/>
        <w:t>Oversight Committee) in capacity as SAPCO director</w:t>
        <w:br/>
        <w:br/>
        <w:t>- Mike is a member of the Senior Review Group</w:t>
        <w:br/>
        <w:br/>
        <w:t>(TW 1was Deputy Director BIA/Assistant Joint Chief of Staff 1-2 at time; boss was</w:t>
        <w:br/>
        <w:t>Director DIA Gen. Patrick Hughes)</w:t>
        <w:br/>
        <w:br/>
        <w:t>TW: So found the unusual record group read the index abstracts.</w:t>
        <w:br/>
        <w:t>EWD: Budget info?</w:t>
        <w:br/>
        <w:br/>
        <w:t>TW: No budget info that is kept in separate records for audit purposes.</w:t>
        <w:br/>
        <w:t>A security budget record is copied into a folder for ?the program?</w:t>
        <w:br/>
        <w:t>Talked to Mike who said it was like 2-3 times the program budget, but there</w:t>
        <w:br/>
        <w:t>were times when it went as high as 6?7 times core budget, thought it was</w:t>
        <w:br/>
        <w:t>absurdly high, said Perry wanted investigation on that but was told to drop it.</w:t>
        <w:br/>
        <w:br/>
        <w:t>EWD: Who told him that?</w:t>
        <w:br/>
        <w:br/>
        <w:t>TW: He didn?t want to answer my question on that - said I could ?nd out something</w:t>
        <w:br/>
        <w:t>from Judy Daly?.</w:t>
        <w:br/>
        <w:br/>
        <w:t xml:space="preserve"> </w:t>
        <w:br/>
        <w:br/>
        <w:t>1 Judith Daly: Assistant Deputy Under Secretary of Defense for Advanced Development,</w:t>
        <w:br/>
        <w:t>OUSDAT</w:t>
        <w:br/>
        <w:br/>
        <w:t>TW: She said by phone call that security and other program budget records were being</w:t>
        <w:br/>
        <w:t>revamped and relocated to their own records groups. Security budgets were sometimes</w:t>
        <w:br/>
        <w:t>cumulative and not annual numbers, easy to see how misunderstanding occurs when</w:t>
        <w:br/>
        <w:t>comparing to annual program budget figures- 6-7 times could be 2-5 years cumulative</w:t>
        <w:br/>
        <w:t>total there have been errors in way security budgets reported.</w:t>
        <w:br/>
        <w:br/>
        <w:t>TW: Perry ordered all these issues to be reorganized and straightened out to improve</w:t>
        <w:br/>
        <w:t>audit transparency.</w:t>
        <w:br/>
        <w:br/>
        <w:t>EWD: Change subject: so what SAP compartment did you ?nd in?</w:t>
        <w:br/>
        <w:t>TW: Core secret won?t say</w:t>
        <w:br/>
        <w:br/>
        <w:t>EWD: Code name?</w:t>
        <w:br/>
        <w:br/>
        <w:t>TW: Again won?t say core secret</w:t>
        <w:br/>
        <w:br/>
        <w:t>EWD: Who was the project contractor or USG agency that runs program?</w:t>
        <w:br/>
        <w:t>TW: An aerospace technology contractor one of the top ones in US</w:t>
        <w:br/>
        <w:t>EWD: Who?</w:t>
        <w:br/>
        <w:br/>
        <w:t>TW: Core secret 7 can?t tell</w:t>
        <w:br/>
        <w:br/>
        <w:t>EWD: Defense contractor?</w:t>
        <w:br/>
        <w:br/>
        <w:t>TW: Yes, the best one of them.</w:t>
        <w:br/>
        <w:br/>
        <w:t>EWD: Intelligence too?</w:t>
        <w:br/>
        <w:br/>
        <w:t>TW: In their corporate portfolio</w:t>
        <w:br/>
        <w:br/>
        <w:t>EWD: Give a hint?</w:t>
        <w:br/>
        <w:br/>
        <w:t>TW: Sorry, no.</w:t>
        <w:br/>
        <w:br/>
        <w:t>EWD: What happened when you found contractor?</w:t>
        <w:br/>
        <w:br/>
        <w:t>TW: I made several calls (end of May ?rst to Paul, Mike Pony to confirm I bad</w:t>
        <w:br/>
        <w:t>right contractor and program manager to talk to.</w:t>
        <w:br/>
        <w:br/>
        <w:t>EWD: They con?rm?</w:t>
        <w:br/>
        <w:br/>
        <w:t>TW: Yes.</w:t>
        <w:br/>
        <w:br/>
        <w:t>EWD: Then?</w:t>
        <w:br/>
        <w:t>TW: (End of May ?97) Made three calls to the program manager one of them</w:t>
        <w:br/>
        <w:br/>
        <w:t>conference call with security director and corporate attorney.</w:t>
        <w:br/>
        <w:t>- Confusion on their part as to why I was looking for them and what I wanted</w:t>
        <w:br/>
        <w:br/>
        <w:t>from them or wanted to know about.</w:t>
        <w:br/>
        <w:t>Very testy tone from all of them.</w:t>
        <w:br/>
        <w:t>EWD: What do you mean?</w:t>
        <w:br/>
        <w:t>TW: They were agitated about my calling surprised by call</w:t>
        <w:br/>
        <w:t>EWD: What you asked them?</w:t>
        <w:br/>
        <w:t>TW: Yes.</w:t>
        <w:br/>
        <w:t>EWD: What was that what words?</w:t>
        <w:br/>
        <w:t>TW: I told I read their program record in the OUSDAT special program records group</w:t>
        <w:br/>
        <w:br/>
        <w:t>and wanted to know about their crashed UFO program, what their role in that was, what</w:t>
        <w:br/>
        <w:t>they had, etc. Also asked if they heard of MI-12 or some such organization code relating</w:t>
        <w:br/>
        <w:br/>
        <w:t xml:space="preserve">to crashed/recovered UFO craft. </w:t>
        <w:br/>
        <w:t>EWD: Reaction on phone to that?</w:t>
        <w:br/>
        <w:br/>
        <w:t>TW: Yes! Asked who I talked to before I called them so I told them and they weren?t</w:t>
        <w:br/>
        <w:t>happy with that answer.</w:t>
        <w:br/>
        <w:br/>
        <w:t>EWD: You mean about Perry, Paul, etc.?</w:t>
        <w:br/>
        <w:br/>
        <w:t>TW: Oh, no! I didn?t tell them I talked to those guys!</w:t>
        <w:br/>
        <w:t>EWD: Whom else you talked to?</w:t>
        <w:br/>
        <w:br/>
        <w:t>TW: There were the other program managers I called.</w:t>
        <w:br/>
        <w:t>EWD: You didn?t mention that before!</w:t>
        <w:br/>
        <w:br/>
        <w:t>TW: Thought I said sometlu'ng.</w:t>
        <w:br/>
        <w:br/>
        <w:t>EWD: Who were they?</w:t>
        <w:br/>
        <w:br/>
        <w:t>TW: 3 programs who said they weren?t whatiwho I was looking for. 4 program that</w:t>
        <w:br/>
        <w:t>referred me back to the present threesome.</w:t>
        <w:br/>
        <w:br/>
        <w:t>EWD: Why the latter?</w:t>
        <w:br/>
        <w:br/>
        <w:t>TW: Because they were part of it in different compartments, placed in different layers</w:t>
        <w:br/>
        <w:t>of the compartments pyramid, split up to do different things or parts of it. They?re all in</w:t>
        <w:br/>
        <w:t>same records group, but their connection to each other is not obvious (typical thing but</w:t>
        <w:br/>
        <w:t>unusual in records).</w:t>
        <w:br/>
        <w:br/>
        <w:t>awn: What then?</w:t>
        <w:br/>
        <w:br/>
        <w:t>TW: I told threesome I wanted formal brie?ng, tour, etc. was exploiting my regulatory</w:t>
        <w:br/>
        <w:t>authority as Deputy Director DINAssistant Joint Chief of Staff 1-2 Told them my not</w:t>
        <w:br/>
        <w:t>being briefed was oversight they needed to correct I demanded!</w:t>
        <w:br/>
        <w:br/>
        <w:t>TW: They needed to discuss this (his demand) so hung up. Get called 2 days later and</w:t>
        <w:br/>
        <w:t>they said they don?t want to talk on phone and arranged for face-to?face meeting at their</w:t>
        <w:br/>
        <w:t>facility.</w:t>
        <w:br/>
        <w:br/>
        <w:t>EWD: Did you go?</w:t>
        <w:br/>
        <w:br/>
        <w:t>TW: Yes, ten days later (midJune or so). Flew out there</w:t>
        <w:br/>
        <w:t>Met in their conference room in their secure vault</w:t>
        <w:br/>
        <w:t>Three of them show up?</w:t>
        <w:br/>
        <w:br/>
        <w:t>EWD: 3 guys with whom you had telecon?</w:t>
        <w:br/>
        <w:br/>
        <w:t>TW: Yes, same 3</w:t>
        <w:br/>
        <w:t>- Security director _(NSA~retired, a CI expert)</w:t>
        <w:br/>
        <w:t>- Program director"</w:t>
        <w:br/>
        <w:t>Corporate attorney</w:t>
        <w:br/>
        <w:t>Called themselves ?the watch committee,? or gate keepers</w:t>
        <w:br/>
        <w:br/>
        <w:t>EWD: Why that phrase or name?</w:t>
        <w:br/>
        <w:br/>
        <w:t>TW: I asked; they said they were formed out of necessity to protect themselves after a</w:t>
        <w:br/>
        <w:t>near disaster in the past almost blew their cover -- something to do with an agreement that</w:t>
        <w:br/>
        <w:t>was reached with a couple of Pentagon SESs overseeing SAPS in those days were</w:t>
        <w:br/>
        <w:t>vague about when that was.</w:t>
        <w:br/>
        <w:br/>
        <w:t>EWD: What was this?</w:t>
        <w:br/>
        <w:br/>
        <w:t>TW: Let me ?nish! .</w:t>
        <w:br/>
        <w:t>- They said years ago in past an audit investigation led to them, and it wasn?t</w:t>
        <w:br/>
        <w:t>supposed to - nearly outed!</w:t>
        <w:br/>
        <w:t>- A battle, a nasty back "n forth between them and the investigator and his</w:t>
        <w:br/>
        <w:t>Pentagon chief ensued like a tug of war for program transparency, they told</w:t>
        <w:br/>
        <w:t>me money was the issue their hiding out became the other issue.</w:t>
        <w:br/>
        <w:br/>
        <w:t>10</w:t>
        <w:br/>
        <w:br/>
        <w:t>- Some kind of threat was leveled to blow the lid off them so they backed down</w:t>
        <w:br/>
        <w:t>and let the investigator in to complete his job</w:t>
        <w:br/>
        <w:t>- (They work very hard to keep program hidden)</w:t>
        <w:br/>
        <w:br/>
        <w:t>EWD: What happened with that?</w:t>
        <w:br/>
        <w:t>TW: He was officially briefed, given tour, shown their program</w:t>
        <w:br/>
        <w:br/>
        <w:t xml:space="preserve">EWD: Did they show him a craft? Or hardware they said was ?alien? or from a </w:t>
        <w:br/>
        <w:br/>
        <w:t>TW: Didn?t say more about that.</w:t>
        <w:br/>
        <w:br/>
        <w:t>- Said after that episode a formal agreement was struck with Pentagon peeple</w:t>
        <w:br/>
        <w:t>(SAPOC) to prevent this in future didn?t want a repeat</w:t>
        <w:br/>
        <w:br/>
        <w:t>- Special criteria were established in agreement</w:t>
        <w:br/>
        <w:br/>
        <w:t>0 A special circumstance that must meet rigorous access criteria set by</w:t>
        <w:br/>
        <w:t>contractor committee</w:t>
        <w:br/>
        <w:br/>
        <w:t>No USG personnel are to gain access unless they met the criteria to be</w:t>
        <w:br/>
        <w:t>administered by contractor committee (program director, attorney, security</w:t>
        <w:br/>
        <w:t>director) irregardless of the tickets and position USG personnel possessed</w:t>
        <w:br/>
        <w:br/>
        <w:t>Literally their way or the highway</w:t>
        <w:br/>
        <w:br/>
        <w:t>EWD: What are criteria?</w:t>
        <w:br/>
        <w:br/>
        <w:t xml:space="preserve">TW: I asked for that and they refused to give answer. I was mad implication is now </w:t>
        <w:br/>
        <w:t>to me - they operate without of?cial oversight or any justi?cation politically dangerous</w:t>
        <w:br/>
        <w:br/>
        <w:t xml:space="preserve">place to be! </w:t>
        <w:br/>
        <w:t xml:space="preserve">- [Threesome concerned with who TW had talked to at Pentagon or elsewhere </w:t>
        <w:br/>
        <w:t>by phone/FAMemail wanted accounting of conversations concerned about</w:t>
        <w:br/>
        <w:br/>
        <w:t>new exposure]</w:t>
        <w:br/>
        <w:t>Purpose of meeting was to tell me this.</w:t>
        <w:br/>
        <w:br/>
        <w:t>EWD: What?</w:t>
        <w:br/>
        <w:t>TW: That they weren?t going to let me in the door</w:t>
        <w:br/>
        <w:t>EWD: Why?</w:t>
        <w:br/>
        <w:br/>
        <w:t>TW: They said my tickets were all con?rmed and valid, but I was not on the bigot list</w:t>
        <w:br/>
        <w:br/>
        <w:t>- My tickets alone were not enough</w:t>
        <w:br/>
        <w:t>- I didn?t meet the special criteria so need to know authorization was not being</w:t>
        <w:br/>
        <w:br/>
        <w:t>granted</w:t>
        <w:br/>
        <w:t>Went back ?n forth with them over these points (primarily with security</w:t>
        <w:br/>
        <w:br/>
        <w:t>director attorney)</w:t>
        <w:br/>
        <w:br/>
        <w:t>11</w:t>
        <w:br/>
        <w:br/>
        <w:t xml:space="preserve"> Argued more they wouldn?t accept my arguments that they fell under my statutory</w:t>
        <w:br/>
        <w:t>oversight and regulatory authority as Deputy Director DLA - under purview for my right</w:t>
        <w:br/>
        <w:t>to have need to know (oversight, audit, justi?cation issues, etc., etc.)</w:t>
        <w:br/>
        <w:t>- Regulatory and statutory authority as Deputy Director DIA not relevant or</w:t>
        <w:br/>
        <w:t>pertinent to nature of their program!</w:t>
        <w:br/>
        <w:t>- Then they pulled out their bigot list to convince me otherwise several pages</w:t>
        <w:br/>
        <w:t>long - dated 1990, updated 1993.</w:t>
        <w:br/>
        <w:br/>
        <w:t>EWD: Who was on it? Recognize names?</w:t>
        <w:br/>
        <w:br/>
        <w:t>TW: That is core secret.</w:t>
        <w:br/>
        <w:t>Willing to say that most were program employees names and titles (job</w:t>
        <w:br/>
        <w:t>titles) civilians didn?t recognize any military personnel could be there.</w:t>
        <w:br/>
        <w:br/>
        <w:t>EWD: Any politicians?</w:t>
        <w:br/>
        <w:br/>
        <w:t>TW: No</w:t>
        <w:br/>
        <w:t>No White House names, no President!</w:t>
        <w:br/>
        <w:t>No Congressional people</w:t>
        <w:br/>
        <w:t>- No Congressional staffers</w:t>
        <w:br/>
        <w:br/>
        <w:t>awn: Any in Clinton or Bush Sr. Administrations?</w:t>
        <w:br/>
        <w:br/>
        <w:t>TW: No! But handful of names were Pentagon individuals I recognized few from</w:t>
        <w:br/>
        <w:t>OUSDAT, one from another department, another at the NSC who is Pentagon SES</w:t>
        <w:br/>
        <w:t>employee.</w:t>
        <w:br/>
        <w:t>Program Manager said they were</w:t>
        <w:br/>
        <w:t>0 Not any weapons program</w:t>
        <w:br/>
        <w:t>0 Not any intelligence program</w:t>
        <w:br/>
        <w:t>0 Not any special ops or logistics program</w:t>
        <w:br/>
        <w:t>0 Doesn?t ?t these categories</w:t>
        <w:br/>
        <w:t>I asked what they were then</w:t>
        <w:br/>
        <w:t>- Loud groan from Program Manager</w:t>
        <w:br/>
        <w:t>Security Director and attorney say it?s okay to say it.</w:t>
        <w:br/>
        <w:br/>
        <w:t>EWD: Say what?</w:t>
        <w:br/>
        <w:br/>
        <w:t xml:space="preserve">TW: They were a reverse engineering program </w:t>
        <w:br/>
        <w:br/>
        <w:t>- Something recovered years ago in the past</w:t>
        <w:br/>
        <w:br/>
        <w:t>Technological hardware was recovered</w:t>
        <w:br/>
        <w:br/>
        <w:t>So I thought they meant recovered Soviet/Chinese, etc. hardware and reverse</w:t>
        <w:br/>
        <w:t>engineer it - like a missile or intell platform or aircraft - actually came to</w:t>
        <w:br/>
        <w:t>meeting expecting to find a sensitive foreign collection and reverse</w:t>
        <w:br/>
        <w:t>engineering operation - thought used as a cover for that -</w:t>
        <w:br/>
        <w:br/>
        <w:t>- So I said that and they said they weren?t that either</w:t>
        <w:br/>
        <w:br/>
        <w:t>12</w:t>
        <w:br/>
        <w:br/>
        <w:t>They had (program manager talking) a craft an intact craft they believed</w:t>
        <w:br/>
        <w:t>could ?y (space? air? water? dimensions?)</w:t>
        <w:br/>
        <w:t>Was it from overseas or not?</w:t>
        <w:br/>
        <w:t>Said Could not be -- not possible!!</w:t>
        <w:br/>
        <w:t>Why, I asked where did it come from?</w:t>
        <w:br/>
        <w:t>Program manager said they didn?t know where it was from [they had some</w:t>
        <w:br/>
        <w:t>ideas on this] it was technology that was not of this Earth a not made by</w:t>
        <w:br/>
        <w:t>man - not by human hands</w:t>
        <w:br/>
        <w:t>Said were trying to understand and exploit technology; their program was</w:t>
        <w:br/>
        <w:t>going on for years and years with very slow progress</w:t>
        <w:br/>
        <w:t>Agonizingly slow with little or no success painful lack of collaboration to</w:t>
        <w:br/>
        <w:t xml:space="preserve">get help from outside community of experts and facilities to assist effort </w:t>
        <w:br/>
        <w:t>must remain isolated and use own facilities and cleared personnel tough</w:t>
        <w:br/>
        <w:t>environment to work about 400?800 (bigot list count) workers varying in</w:t>
        <w:br/>
        <w:t>number with funding or personnel changes</w:t>
        <w:br/>
        <w:t>Miller questions asked:</w:t>
        <w:br/>
        <w:br/>
        <w:t>0 Roswell - craftfbodies/antopsies</w:t>
        <w:br/>
        <w:br/>
        <w:t>Hollornan AFB Landing</w:t>
        <w:br/>
        <w:br/>
        <w:t>0 MJ-12 and leaked docs</w:t>
        <w:br/>
        <w:br/>
        <w:t>Zamora Bentwaters, etc.</w:t>
        <w:br/>
        <w:t>They were mum declined to discuss these</w:t>
        <w:br/>
        <w:t>TW threatened to go to SAPOC to complain, gain access to their program</w:t>
        <w:br/>
        <w:t>They said go ahead and do what you must</w:t>
        <w:br/>
        <w:t>I was angry because they de?ed my authority to be read-in with good logical</w:t>
        <w:br/>
        <w:t>reason wouldn?t budge</w:t>
        <w:br/>
        <w:t>Their tone was very testy/terse throughout conversation</w:t>
        <w:br/>
        <w:br/>
        <w:t>EWD: What was outcome?</w:t>
        <w:br/>
        <w:br/>
        <w:t>TW: Meeting broke up and I returned to Washington</w:t>
        <w:br/>
        <w:br/>
        <w:t>EWD: What about Corso?</w:t>
        <w:br/>
        <w:br/>
        <w:t>TW: Greer talked about Corso on April 9th</w:t>
        <w:br/>
        <w:br/>
        <w:t>Miller showed me the book during two?hour private conversation</w:t>
        <w:br/>
        <w:br/>
        <w:t>Didn?t have time to read it through</w:t>
        <w:br/>
        <w:br/>
        <w:t>Didn?t buy a copy</w:t>
        <w:br/>
        <w:br/>
        <w:t>Didn?t bring Corso up at meeting</w:t>
        <w:br/>
        <w:br/>
        <w:t>But comparing Corso story to what I learned at meeting is more than enough</w:t>
        <w:br/>
        <w:t>to believe Corso told truth about seeing ?alien? hardware, etc.</w:t>
        <w:br/>
        <w:br/>
        <w:t xml:space="preserve">EWD: Did you complain to </w:t>
        <w:br/>
        <w:br/>
        <w:t>TW: Yes - called the subgroup members (Senior Review Group members) to a meeting</w:t>
        <w:br/>
        <w:t>at Pentagon</w:t>
        <w:br/>
        <w:br/>
        <w:br/>
        <w:br/>
        <w:t>old them what happened at meeting</w:t>
        <w:br/>
        <w:br/>
        <w:t>13</w:t>
        <w:br/>
        <w:br/>
        <w:t xml:space="preserve"> They responded that they would sustain the contractor on their access denial</w:t>
        <w:br/>
        <w:br/>
        <w:t>- So I ended up arguing with them a while</w:t>
        <w:br/>
        <w:br/>
        <w:t>- Broke up in 20 minutes and they would meet me in 2-3 days</w:t>
        <w:br/>
        <w:br/>
        <w:t>- Got the call 2 days later (near end of June) and met again with Senior Review</w:t>
        <w:br/>
        <w:t>Group members</w:t>
        <w:br/>
        <w:br/>
        <w:t>EWD: When?</w:t>
        <w:br/>
        <w:t xml:space="preserve">TW: Before last week of June </w:t>
        <w:br/>
        <w:t>- They told me (TW) that they were sustaining the contractor, that was to</w:t>
        <w:br/>
        <w:t>immediately drop the matter and let it go forget about it as I did not have</w:t>
        <w:br/>
        <w:br/>
        <w:t>purview over their project, it didn?t fall within my oversight, etc.</w:t>
        <w:br/>
        <w:t>- I became very angry started yelling when should have kept my mouth shut</w:t>
        <w:br/>
        <w:br/>
        <w:t>EWD: Miller and Greer said you nearly got busted.</w:t>
        <w:br/>
        <w:t>TW: Close to that!</w:t>
        <w:br/>
        <w:br/>
        <w:t>- Told Miller Senior Review Group chairman said if I didn?t follow their</w:t>
        <w:br/>
        <w:t>suggestion that I would not see Director DIA promotion, get early retirement,</w:t>
        <w:br/>
        <w:t>lose 1 or 2 stars along the way</w:t>
        <w:br/>
        <w:br/>
        <w:t xml:space="preserve">- Really incredibly angry. upset over this </w:t>
        <w:br/>
        <w:br/>
        <w:t>- Why such a big deal over this considering the position of trust I have in the</w:t>
        <w:br/>
        <w:br/>
        <w:t>Pentagon I do have relevant regulatory/statutory authority over their</w:t>
        <w:br/>
        <w:t xml:space="preserve">program that?smy positioni </w:t>
        <w:br/>
        <w:br/>
        <w:t xml:space="preserve">EWD: Is it because funding comes from you or through you? Or Director </w:t>
        <w:br/>
        <w:br/>
        <w:t>Core secret can?t answer</w:t>
        <w:br/>
        <w:br/>
        <w:t>EWD: Back to bigot list can you describe type of people?</w:t>
        <w:br/>
        <w:br/>
        <w:t>TW: Corporate types scientists and technicians? engineers, scientists, managers, etc.</w:t>
        <w:br/>
        <w:t>EWD: Any military organizations you recognized?</w:t>
        <w:br/>
        <w:br/>
        <w:t>TW: None just OUSDAT people and two on SAPOC one other Pentagon of?ce</w:t>
        <w:br/>
        <w:t>- In Dec. ?97 Paul was out as USDAT, left gov?t - so was Mike K., replaced too</w:t>
        <w:br/>
        <w:br/>
        <w:t>EWD: By whom?</w:t>
        <w:br/>
        <w:br/>
        <w:t>TW: Jacques Gansler was new USDAT, started Dec. ?97</w:t>
        <w:br/>
        <w:t>- Mike K. was replaced by Brig. Gen. M. Ward (AF)</w:t>
        <w:br/>
        <w:br/>
        <w:t>EWD: Were Paul K. and Mike K. and Jacques Gansler and Gen. Ward the ones on the</w:t>
        <w:br/>
        <w:t>bigot list you recognized?</w:t>
        <w:br/>
        <w:br/>
        <w:t>14</w:t>
        <w:br/>
        <w:br/>
        <w:t xml:space="preserve"> Won?t answer that.</w:t>
        <w:br/>
        <w:br/>
        <w:t>TW: Talked to Gansler in Jan ?98 about my June ?97 meetings.</w:t>
        <w:br/>
        <w:t>- He was briefed by someone! Surprised me</w:t>
        <w:br/>
        <w:br/>
        <w:t>EWD: What did he say?</w:t>
        <w:br/>
        <w:br/>
        <w:t>TW: are real, so-called ?alien abductions? not real? Gansler said this</w:t>
        <w:br/>
        <w:br/>
        <w:t>EWD: What else?</w:t>
        <w:br/>
        <w:t>TW: Told to drop the matter no more discussion about it.</w:t>
        <w:br/>
        <w:br/>
        <w:t>EWD: Willing to talk to Hal Puthoff and Kit Green? (Discussed who they are, and RV</w:t>
        <w:br/>
        <w:t>program history)</w:t>
        <w:br/>
        <w:t>TW not familiar with names, heard about RV program in 1990</w:t>
        <w:br/>
        <w:t>Maybe/maybe not for Hal would think about it.</w:t>
        <w:br/>
        <w:t>- No response on Kit Green.</w:t>
        <w:br/>
        <w:t>- Prefers never to talk to anyone else about this again - risks exposure better</w:t>
        <w:br/>
        <w:t>to stop talking, out it off here.</w:t>
        <w:br/>
        <w:br/>
        <w:t>TW: What will you (EWD) do with this?</w:t>
        <w:br/>
        <w:br/>
        <w:t>EWD: Keep for privatelpersonal research data collection to track down the story and</w:t>
        <w:br/>
        <w:t>ascertain signal/noise in media and from gov?t sources. Will keep mouth shut, etc. etc.</w:t>
        <w:br/>
        <w:t>Told Wilson about Mary Elizabeth Elliot?TRW story, Ingo?s story and 1974 RVer</w:t>
        <w:br/>
        <w:t>woman who went to WPAFB trying to make connection.</w:t>
        <w:br/>
        <w:br/>
        <w:t>TW: Feedback Mary Elliot sounds like real deal based on her info and behavior with</w:t>
        <w:br/>
        <w:t>attorney (Jeffrey W. Griffith)</w:t>
        <w:br/>
        <w:t>- Probably will only come totally clean on her deathbed 30 years from now.</w:t>
        <w:br/>
        <w:t>- Don?t know about logo, Axelrod, or RVer woman at WPAFB doesn?t have</w:t>
        <w:br/>
        <w:t>info on their stories from sources.</w:t>
        <w:br/>
        <w:t>- Asks for Corso material (will send)</w:t>
        <w:br/>
        <w:br/>
        <w:t>EWD: NOTE TW asks for brie?ng book On my work (NASAIAFRL) - send other</w:t>
        <w:br/>
        <w:br/>
        <w:t>papers if I want to.</w:t>
        <w:br/>
        <w:t>- Given office address in DC. to mail</w:t>
        <w:br/>
        <w:t>- Will retire to Midwest and close of?ce in 2003.</w:t>
        <w:br/>
        <w:br/>
        <w:t>15</w:t>
        <w:br/>
        <w:t>```</w:t>
      </w:r>
    </w:p>
    <w:p>
      <w:r>
        <w:br w:type="page"/>
      </w:r>
    </w:p>
    <w:p>
      <w:pPr>
        <w:pStyle w:val="Heading2"/>
      </w:pPr>
      <w:r>
        <w:t>11 Terms &amp; Definitions\Defense Contractor</w:t>
      </w:r>
    </w:p>
    <w:p>
      <w:r>
        <w:t>---</w:t>
        <w:br/>
        <w:t>aliases:</w:t>
        <w:br/>
        <w:t xml:space="preserve">  - USG Defense Contractors</w:t>
        <w:br/>
        <w:t xml:space="preserve">  - Defense Contractor</w:t>
        <w:br/>
        <w:t>---</w:t>
        <w:br/>
      </w:r>
    </w:p>
    <w:p>
      <w:r>
        <w:br w:type="page"/>
      </w:r>
    </w:p>
    <w:p>
      <w:pPr>
        <w:pStyle w:val="Heading2"/>
      </w:pPr>
      <w:r>
        <w:t>11 Terms &amp; Definitions\FLIR</w:t>
      </w:r>
    </w:p>
    <w:p>
      <w:r>
        <w:t>---</w:t>
        <w:br/>
        <w:t>aliases:</w:t>
        <w:br/>
        <w:t xml:space="preserve">  - Forward Looking Infrared</w:t>
        <w:br/>
        <w:t>---</w:t>
        <w:br/>
      </w:r>
    </w:p>
    <w:p>
      <w:r>
        <w:br w:type="page"/>
      </w:r>
    </w:p>
    <w:p>
      <w:pPr>
        <w:pStyle w:val="Heading2"/>
      </w:pPr>
      <w:r>
        <w:t>11 Terms &amp; Definitions\Joe Rogan Experience</w:t>
      </w:r>
    </w:p>
    <w:p>
      <w:r>
        <w:t>---</w:t>
        <w:br/>
        <w:t>aliases:</w:t>
        <w:br/>
        <w:t xml:space="preserve">  - JRE</w:t>
        <w:br/>
        <w:t xml:space="preserve">  - Joe Rogan Podcast</w:t>
        <w:br/>
        <w:t xml:space="preserve">  - Joe Rogan</w:t>
        <w:br/>
        <w:t>---</w:t>
        <w:br/>
      </w:r>
    </w:p>
    <w:p>
      <w:r>
        <w:br w:type="page"/>
      </w:r>
    </w:p>
    <w:p>
      <w:pPr>
        <w:pStyle w:val="Heading2"/>
      </w:pPr>
      <w:r>
        <w:t>11 Terms &amp; Definitions\Nitinol</w:t>
      </w:r>
    </w:p>
    <w:p>
      <w:r>
        <w:t>---</w:t>
        <w:br/>
        <w:t>aliases:</w:t>
        <w:br/>
        <w:t xml:space="preserve">  - nitinol</w:t>
        <w:br/>
        <w:t>---</w:t>
        <w:br/>
        <w:t>Nitinol is **a shape memory alloy (SMA) composed of nickel and titanium**. The use of nitinol is ubiquitous in endovascular stents and has proven both safe and effective. The alloy is not new to orthopedic fracture surgery, as there have been descriptions of usage dating back to the 1980's.</w:t>
      </w:r>
    </w:p>
    <w:p>
      <w:r>
        <w:br w:type="page"/>
      </w:r>
    </w:p>
    <w:p>
      <w:pPr>
        <w:pStyle w:val="Heading2"/>
      </w:pPr>
      <w:r>
        <w:t>11 Terms &amp; Definitions\Proposed Taxonomy of UAP</w:t>
      </w:r>
    </w:p>
    <w:p>
      <w:r>
        <w:t>---</w:t>
        <w:br/>
        <w:t>aliases:</w:t>
        <w:br/>
        <w:t xml:space="preserve">  - UAP Taxonomy</w:t>
        <w:br/>
        <w:t>---</w:t>
        <w:br/>
      </w:r>
    </w:p>
    <w:p>
      <w:r>
        <w:br w:type="page"/>
      </w:r>
    </w:p>
    <w:p>
      <w:pPr>
        <w:pStyle w:val="Heading2"/>
      </w:pPr>
      <w:r>
        <w:t>11 Terms &amp; Definitions\Secure Access Program (SAP)</w:t>
      </w:r>
    </w:p>
    <w:p>
      <w:r>
        <w:t>---</w:t>
        <w:br/>
        <w:t>aliases:</w:t>
        <w:br/>
        <w:t xml:space="preserve">  - SAP</w:t>
        <w:br/>
        <w:t>---</w:t>
        <w:br/>
      </w:r>
    </w:p>
    <w:p>
      <w:r>
        <w:br w:type="page"/>
      </w:r>
    </w:p>
    <w:p>
      <w:pPr>
        <w:pStyle w:val="Heading2"/>
      </w:pPr>
      <w:r>
        <w:t>11 Terms &amp; Definitions\Technology of Unknown Origins</w:t>
      </w:r>
    </w:p>
    <w:p>
      <w:r>
        <w:t>---</w:t>
        <w:br/>
        <w:t>aliases:</w:t>
        <w:br/>
        <w:t xml:space="preserve">  - TUO</w:t>
        <w:br/>
        <w:t>---</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